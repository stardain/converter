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40"/>
        <w:ind w:left="0" w:right="0"/>
      </w:pPr>
    </w:p>
    <w:p>
      <w:pPr>
        <w:autoSpaceDN w:val="0"/>
        <w:autoSpaceDE w:val="0"/>
        <w:widowControl/>
        <w:spacing w:line="300" w:lineRule="exact" w:before="236" w:after="264"/>
        <w:ind w:left="576" w:right="576" w:firstLine="0"/>
        <w:jc w:val="center"/>
      </w:pPr>
      <w:r>
        <w:rPr>
          <w:w w:val="98.07692307692307"/>
          <w:rFonts w:ascii="TimesNewRomanPS" w:hAnsi="TimesNewRomanPS" w:eastAsia="TimesNewRomanPS"/>
          <w:b/>
          <w:i w:val="0"/>
          <w:color w:val="000000"/>
          <w:sz w:val="26"/>
        </w:rPr>
        <w:t xml:space="preserve">Two Minutes Late to Love (And Everything Else) 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Posted originally on the </w:t>
      </w:r>
      <w:r>
        <w:rPr>
          <w:u w:val="single" w:color="0000ed"/>
          <w:w w:val="98.07692307692307"/>
          <w:rFonts w:ascii="TimesNewRomanPSMT" w:hAnsi="TimesNewRomanPSMT" w:eastAsia="TimesNewRomanPSMT"/>
          <w:b w:val="0"/>
          <w:i w:val="0"/>
          <w:color w:val="0000EE"/>
          <w:sz w:val="26"/>
        </w:rPr>
        <w:hyperlink r:id="rId9" w:history="1">
          <w:r>
            <w:rPr>
              <w:rStyle w:val="Hyperlink"/>
            </w:rPr>
            <w:t>Archive of Our Own</w:t>
          </w:r>
        </w:hyperlink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at </w:t>
      </w:r>
      <w:r>
        <w:rPr>
          <w:u w:val="single" w:color="0000ed"/>
          <w:w w:val="98.07692307692307"/>
          <w:rFonts w:ascii="TimesNewRomanPSMT" w:hAnsi="TimesNewRomanPSMT" w:eastAsia="TimesNewRomanPSMT"/>
          <w:b w:val="0"/>
          <w:i w:val="0"/>
          <w:color w:val="0000EE"/>
          <w:sz w:val="26"/>
        </w:rPr>
        <w:hyperlink r:id="rId10" w:history="1">
          <w:r>
            <w:rPr>
              <w:rStyle w:val="Hyperlink"/>
            </w:rPr>
            <w:t>http://archiveofourown.org/works/65616358</w:t>
          </w:r>
        </w:hyperlink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4.00000000000006" w:type="dxa"/>
      </w:tblPr>
      <w:tblGrid>
        <w:gridCol w:w="10820"/>
      </w:tblGrid>
      <w:tr>
        <w:trPr>
          <w:trHeight w:hRule="exact" w:val="7212"/>
        </w:trPr>
        <w:tc>
          <w:tcPr>
            <w:tcW w:type="dxa" w:w="10572"/>
            <w:tcBorders>
              <w:start w:sz="12.0" w:val="single" w:color="#000000"/>
              <w:top w:sz="12.0" w:val="single" w:color="#000000"/>
              <w:end w:sz="12.0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790" w:val="left"/>
              </w:tabs>
              <w:autoSpaceDE w:val="0"/>
              <w:widowControl/>
              <w:spacing w:line="360" w:lineRule="exact" w:before="170" w:after="0"/>
              <w:ind w:left="240" w:right="4752" w:firstLine="0"/>
              <w:jc w:val="left"/>
            </w:pPr>
            <w:r>
              <w:rPr>
                <w:w w:val="98.07692307692307"/>
                <w:rFonts w:ascii="TimesNewRomanPSMT" w:hAnsi="TimesNewRomanPSMT" w:eastAsia="TimesNewRomanPSMT"/>
                <w:b w:val="0"/>
                <w:i w:val="0"/>
                <w:color w:val="000000"/>
                <w:sz w:val="26"/>
              </w:rPr>
              <w:t xml:space="preserve">Rating: </w:t>
            </w:r>
            <w:r>
              <w:tab/>
            </w:r>
            <w:r>
              <w:rPr>
                <w:u w:val="single" w:color="0000ed"/>
                <w:w w:val="98.07692307692307"/>
                <w:rFonts w:ascii="TimesNewRomanPSMT" w:hAnsi="TimesNewRomanPSMT" w:eastAsia="TimesNewRomanPSMT"/>
                <w:b w:val="0"/>
                <w:i w:val="0"/>
                <w:color w:val="0000EE"/>
                <w:sz w:val="26"/>
              </w:rPr>
              <w:hyperlink r:id="rId11" w:history="1">
                <w:r>
                  <w:rPr>
                    <w:rStyle w:val="Hyperlink"/>
                  </w:rPr>
                  <w:t xml:space="preserve">Explicit </w:t>
                </w:r>
              </w:hyperlink>
            </w:r>
            <w:r>
              <w:br/>
            </w:r>
            <w:r>
              <w:rPr>
                <w:w w:val="98.07692307692307"/>
                <w:rFonts w:ascii="TimesNewRomanPSMT" w:hAnsi="TimesNewRomanPSMT" w:eastAsia="TimesNewRomanPSMT"/>
                <w:b w:val="0"/>
                <w:i w:val="0"/>
                <w:color w:val="000000"/>
                <w:sz w:val="26"/>
              </w:rPr>
              <w:t xml:space="preserve">Archive Warning: </w:t>
            </w:r>
            <w:r>
              <w:tab/>
            </w:r>
            <w:r>
              <w:rPr>
                <w:u w:val="single" w:color="0000ed"/>
                <w:w w:val="98.07692307692307"/>
                <w:rFonts w:ascii="TimesNewRomanPSMT" w:hAnsi="TimesNewRomanPSMT" w:eastAsia="TimesNewRomanPSMT"/>
                <w:b w:val="0"/>
                <w:i w:val="0"/>
                <w:color w:val="0000EE"/>
                <w:sz w:val="26"/>
              </w:rPr>
              <w:hyperlink r:id="rId12" w:history="1">
                <w:r>
                  <w:rPr>
                    <w:rStyle w:val="Hyperlink"/>
                  </w:rPr>
                  <w:t xml:space="preserve">No Archive Warnings Apply </w:t>
                </w:r>
              </w:hyperlink>
            </w:r>
            <w:r>
              <w:rPr>
                <w:w w:val="98.07692307692307"/>
                <w:rFonts w:ascii="TimesNewRomanPSMT" w:hAnsi="TimesNewRomanPSMT" w:eastAsia="TimesNewRomanPSMT"/>
                <w:b w:val="0"/>
                <w:i w:val="0"/>
                <w:color w:val="000000"/>
                <w:sz w:val="26"/>
              </w:rPr>
              <w:t xml:space="preserve">Category: </w:t>
            </w:r>
            <w:r>
              <w:tab/>
            </w:r>
            <w:r>
              <w:rPr>
                <w:u w:val="single" w:color="0000ed"/>
                <w:w w:val="98.07692307692307"/>
                <w:rFonts w:ascii="TimesNewRomanPSMT" w:hAnsi="TimesNewRomanPSMT" w:eastAsia="TimesNewRomanPSMT"/>
                <w:b w:val="0"/>
                <w:i w:val="0"/>
                <w:color w:val="0000EE"/>
                <w:sz w:val="26"/>
              </w:rPr>
              <w:hyperlink r:id="rId13" w:history="1">
                <w:r>
                  <w:rPr>
                    <w:rStyle w:val="Hyperlink"/>
                  </w:rPr>
                  <w:t xml:space="preserve">M/M </w:t>
                </w:r>
              </w:hyperlink>
            </w:r>
            <w:r>
              <w:br/>
            </w:r>
            <w:r>
              <w:rPr>
                <w:w w:val="98.07692307692307"/>
                <w:rFonts w:ascii="TimesNewRomanPSMT" w:hAnsi="TimesNewRomanPSMT" w:eastAsia="TimesNewRomanPSMT"/>
                <w:b w:val="0"/>
                <w:i w:val="0"/>
                <w:color w:val="000000"/>
                <w:sz w:val="26"/>
              </w:rPr>
              <w:t xml:space="preserve">Fandom: </w:t>
            </w:r>
            <w:r>
              <w:tab/>
            </w:r>
            <w:r>
              <w:rPr>
                <w:u w:val="single" w:color="0000ed"/>
                <w:w w:val="98.07692307692307"/>
                <w:rFonts w:ascii="TimesNewRomanPSMT" w:hAnsi="TimesNewRomanPSMT" w:eastAsia="TimesNewRomanPSMT"/>
                <w:b w:val="0"/>
                <w:i w:val="0"/>
                <w:color w:val="0000EE"/>
                <w:sz w:val="26"/>
              </w:rPr>
              <w:hyperlink r:id="rId14" w:history="1">
                <w:r>
                  <w:rPr>
                    <w:rStyle w:val="Hyperlink"/>
                  </w:rPr>
                  <w:t>Haikyuu!!</w:t>
                </w:r>
              </w:hyperlink>
            </w:r>
          </w:p>
          <w:p>
            <w:pPr>
              <w:autoSpaceDN w:val="0"/>
              <w:tabs>
                <w:tab w:pos="2790" w:val="left"/>
              </w:tabs>
              <w:autoSpaceDE w:val="0"/>
              <w:widowControl/>
              <w:spacing w:line="314" w:lineRule="exact" w:before="0" w:after="0"/>
              <w:ind w:left="240" w:right="288" w:firstLine="0"/>
              <w:jc w:val="left"/>
            </w:pPr>
            <w:r>
              <w:rPr>
                <w:w w:val="98.07692307692307"/>
                <w:rFonts w:ascii="TimesNewRomanPSMT" w:hAnsi="TimesNewRomanPSMT" w:eastAsia="TimesNewRomanPSMT"/>
                <w:b w:val="0"/>
                <w:i w:val="0"/>
                <w:color w:val="000000"/>
                <w:sz w:val="26"/>
              </w:rPr>
              <w:t xml:space="preserve">Relationships: </w:t>
            </w:r>
            <w:r>
              <w:tab/>
            </w:r>
            <w:r>
              <w:rPr>
                <w:u w:val="single" w:color="0000ed"/>
                <w:w w:val="98.07692307692307"/>
                <w:rFonts w:ascii="TimesNewRomanPSMT" w:hAnsi="TimesNewRomanPSMT" w:eastAsia="TimesNewRomanPSMT"/>
                <w:b w:val="0"/>
                <w:i w:val="0"/>
                <w:color w:val="0000EE"/>
                <w:sz w:val="26"/>
              </w:rPr>
              <w:hyperlink r:id="rId15" w:history="1">
                <w:r>
                  <w:rPr>
                    <w:rStyle w:val="Hyperlink"/>
                  </w:rPr>
                  <w:t>Miya Atsumu/Sakusa Kiyoomi</w:t>
                </w:r>
              </w:hyperlink>
            </w:r>
            <w:r>
              <w:rPr>
                <w:w w:val="98.07692307692307"/>
                <w:rFonts w:ascii="TimesNewRomanPSMT" w:hAnsi="TimesNewRomanPSMT" w:eastAsia="TimesNewRomanPSMT"/>
                <w:b w:val="0"/>
                <w:i w:val="0"/>
                <w:color w:val="000000"/>
                <w:sz w:val="26"/>
              </w:rPr>
              <w:t xml:space="preserve">, </w:t>
            </w:r>
            <w:r>
              <w:rPr>
                <w:u w:val="single" w:color="0000ed"/>
                <w:w w:val="98.07692307692307"/>
                <w:rFonts w:ascii="TimesNewRomanPSMT" w:hAnsi="TimesNewRomanPSMT" w:eastAsia="TimesNewRomanPSMT"/>
                <w:b w:val="0"/>
                <w:i w:val="0"/>
                <w:color w:val="0000EE"/>
                <w:sz w:val="26"/>
              </w:rPr>
              <w:hyperlink r:id="rId16" w:history="1">
                <w:r>
                  <w:rPr>
                    <w:rStyle w:val="Hyperlink"/>
                  </w:rPr>
                  <w:t xml:space="preserve">Miya Atsumu &amp; Miya Osamu </w:t>
                </w:r>
              </w:hyperlink>
            </w:r>
            <w:r>
              <w:br/>
            </w:r>
            <w:r>
              <w:rPr>
                <w:w w:val="98.07692307692307"/>
                <w:rFonts w:ascii="TimesNewRomanPSMT" w:hAnsi="TimesNewRomanPSMT" w:eastAsia="TimesNewRomanPSMT"/>
                <w:b w:val="0"/>
                <w:i w:val="0"/>
                <w:color w:val="000000"/>
                <w:sz w:val="26"/>
              </w:rPr>
              <w:t xml:space="preserve">Characters: </w:t>
            </w:r>
            <w:r>
              <w:tab/>
            </w:r>
            <w:r>
              <w:rPr>
                <w:u w:val="single" w:color="0000ed"/>
                <w:w w:val="98.07692307692307"/>
                <w:rFonts w:ascii="TimesNewRomanPSMT" w:hAnsi="TimesNewRomanPSMT" w:eastAsia="TimesNewRomanPSMT"/>
                <w:b w:val="0"/>
                <w:i w:val="0"/>
                <w:color w:val="0000EE"/>
                <w:sz w:val="26"/>
              </w:rPr>
              <w:hyperlink r:id="rId17" w:history="1">
                <w:r>
                  <w:rPr>
                    <w:rStyle w:val="Hyperlink"/>
                  </w:rPr>
                  <w:t>Miya Atsumu</w:t>
                </w:r>
              </w:hyperlink>
            </w:r>
            <w:r>
              <w:rPr>
                <w:w w:val="98.07692307692307"/>
                <w:rFonts w:ascii="TimesNewRomanPSMT" w:hAnsi="TimesNewRomanPSMT" w:eastAsia="TimesNewRomanPSMT"/>
                <w:b w:val="0"/>
                <w:i w:val="0"/>
                <w:color w:val="000000"/>
                <w:sz w:val="26"/>
              </w:rPr>
              <w:hyperlink r:id="rId18" w:history="1">
                <w:r>
                  <w:rPr>
                    <w:rStyle w:val="Hyperlink"/>
                  </w:rPr>
                  <w:t xml:space="preserve">, </w:t>
                </w:r>
              </w:hyperlink>
            </w:r>
            <w:r>
              <w:rPr>
                <w:u w:val="single" w:color="0000ed"/>
                <w:w w:val="98.07692307692307"/>
                <w:rFonts w:ascii="TimesNewRomanPSMT" w:hAnsi="TimesNewRomanPSMT" w:eastAsia="TimesNewRomanPSMT"/>
                <w:b w:val="0"/>
                <w:i w:val="0"/>
                <w:color w:val="0000EE"/>
                <w:sz w:val="26"/>
              </w:rPr>
              <w:hyperlink r:id="rId19" w:history="1">
                <w:r>
                  <w:rPr>
                    <w:rStyle w:val="Hyperlink"/>
                  </w:rPr>
                  <w:t>Sakusa Kiyoomi</w:t>
                </w:r>
              </w:hyperlink>
            </w:r>
            <w:r>
              <w:rPr>
                <w:w w:val="98.07692307692307"/>
                <w:rFonts w:ascii="TimesNewRomanPSMT" w:hAnsi="TimesNewRomanPSMT" w:eastAsia="TimesNewRomanPSMT"/>
                <w:b w:val="0"/>
                <w:i w:val="0"/>
                <w:color w:val="000000"/>
                <w:sz w:val="26"/>
              </w:rPr>
              <w:t xml:space="preserve">, </w:t>
            </w:r>
            <w:r>
              <w:rPr>
                <w:u w:val="single" w:color="0000ed"/>
                <w:w w:val="98.07692307692307"/>
                <w:rFonts w:ascii="TimesNewRomanPSMT" w:hAnsi="TimesNewRomanPSMT" w:eastAsia="TimesNewRomanPSMT"/>
                <w:b w:val="0"/>
                <w:i w:val="0"/>
                <w:color w:val="0000EE"/>
                <w:sz w:val="26"/>
              </w:rPr>
              <w:hyperlink r:id="rId20" w:history="1">
                <w:r>
                  <w:rPr>
                    <w:rStyle w:val="Hyperlink"/>
                  </w:rPr>
                  <w:t>Miya Osamu</w:t>
                </w:r>
              </w:hyperlink>
            </w:r>
            <w:r>
              <w:rPr>
                <w:w w:val="98.07692307692307"/>
                <w:rFonts w:ascii="TimesNewRomanPSMT" w:hAnsi="TimesNewRomanPSMT" w:eastAsia="TimesNewRomanPSMT"/>
                <w:b w:val="0"/>
                <w:i w:val="0"/>
                <w:color w:val="000000"/>
                <w:sz w:val="26"/>
              </w:rPr>
              <w:t xml:space="preserve">, </w:t>
            </w:r>
            <w:r>
              <w:rPr>
                <w:u w:val="single" w:color="0000ed"/>
                <w:w w:val="98.07692307692307"/>
                <w:rFonts w:ascii="TimesNewRomanPSMT" w:hAnsi="TimesNewRomanPSMT" w:eastAsia="TimesNewRomanPSMT"/>
                <w:b w:val="0"/>
                <w:i w:val="0"/>
                <w:color w:val="0000EE"/>
                <w:sz w:val="26"/>
              </w:rPr>
              <w:hyperlink r:id="rId21" w:history="1">
                <w:r>
                  <w:rPr>
                    <w:rStyle w:val="Hyperlink"/>
                  </w:rPr>
                  <w:t>Kuroo Tetsurou</w:t>
                </w:r>
              </w:hyperlink>
            </w:r>
            <w:r>
              <w:rPr>
                <w:w w:val="98.07692307692307"/>
                <w:rFonts w:ascii="TimesNewRomanPSMT" w:hAnsi="TimesNewRomanPSMT" w:eastAsia="TimesNewRomanPSMT"/>
                <w:b w:val="0"/>
                <w:i w:val="0"/>
                <w:color w:val="000000"/>
                <w:sz w:val="26"/>
              </w:rPr>
              <w:hyperlink r:id="rId18" w:history="1">
                <w:r>
                  <w:rPr>
                    <w:rStyle w:val="Hyperlink"/>
                  </w:rPr>
                  <w:t xml:space="preserve">, </w:t>
                </w:r>
              </w:hyperlink>
            </w:r>
            <w:r>
              <w:rPr>
                <w:u w:val="single" w:color="0000ed"/>
                <w:w w:val="98.07692307692307"/>
                <w:rFonts w:ascii="TimesNewRomanPSMT" w:hAnsi="TimesNewRomanPSMT" w:eastAsia="TimesNewRomanPSMT"/>
                <w:b w:val="0"/>
                <w:i w:val="0"/>
                <w:color w:val="0000EE"/>
                <w:sz w:val="26"/>
              </w:rPr>
              <w:hyperlink r:id="rId18" w:history="1">
                <w:r>
                  <w:rPr>
                    <w:rStyle w:val="Hyperlink"/>
                  </w:rPr>
                  <w:t xml:space="preserve">Tendou </w:t>
                </w:r>
              </w:hyperlink>
            </w:r>
            <w:r>
              <w:tab/>
            </w:r>
            <w:r>
              <w:rPr>
                <w:u w:val="single" w:color="0000ed"/>
                <w:w w:val="98.07692307692307"/>
                <w:rFonts w:ascii="TimesNewRomanPSMT" w:hAnsi="TimesNewRomanPSMT" w:eastAsia="TimesNewRomanPSMT"/>
                <w:b w:val="0"/>
                <w:i w:val="0"/>
                <w:color w:val="0000EE"/>
                <w:sz w:val="26"/>
              </w:rPr>
              <w:hyperlink r:id="rId18" w:history="1">
                <w:r>
                  <w:rPr>
                    <w:rStyle w:val="Hyperlink"/>
                  </w:rPr>
                  <w:t>Satori</w:t>
                </w:r>
              </w:hyperlink>
            </w:r>
            <w:r>
              <w:rPr>
                <w:w w:val="98.07692307692307"/>
                <w:rFonts w:ascii="TimesNewRomanPSMT" w:hAnsi="TimesNewRomanPSMT" w:eastAsia="TimesNewRomanPSMT"/>
                <w:b w:val="0"/>
                <w:i w:val="0"/>
                <w:color w:val="000000"/>
                <w:sz w:val="26"/>
              </w:rPr>
              <w:hyperlink r:id="rId18" w:history="1">
                <w:r>
                  <w:rPr>
                    <w:rStyle w:val="Hyperlink"/>
                  </w:rPr>
                  <w:t xml:space="preserve">, </w:t>
                </w:r>
              </w:hyperlink>
            </w:r>
            <w:r>
              <w:rPr>
                <w:u w:val="single" w:color="0000ed"/>
                <w:w w:val="98.07692307692307"/>
                <w:rFonts w:ascii="TimesNewRomanPSMT" w:hAnsi="TimesNewRomanPSMT" w:eastAsia="TimesNewRomanPSMT"/>
                <w:b w:val="0"/>
                <w:i w:val="0"/>
                <w:color w:val="0000EE"/>
                <w:sz w:val="26"/>
              </w:rPr>
              <w:hyperlink r:id="rId18" w:history="1">
                <w:r>
                  <w:rPr>
                    <w:rStyle w:val="Hyperlink"/>
                  </w:rPr>
                  <w:t xml:space="preserve">Kita Shinsuke </w:t>
                </w:r>
              </w:hyperlink>
            </w:r>
            <w:r>
              <w:br/>
            </w:r>
            <w:r>
              <w:rPr>
                <w:w w:val="98.07692307692307"/>
                <w:rFonts w:ascii="TimesNewRomanPSMT" w:hAnsi="TimesNewRomanPSMT" w:eastAsia="TimesNewRomanPSMT"/>
                <w:b w:val="0"/>
                <w:i w:val="0"/>
                <w:color w:val="000000"/>
                <w:sz w:val="26"/>
              </w:rPr>
              <w:t xml:space="preserve">Additional Tags: </w:t>
            </w:r>
            <w:r>
              <w:tab/>
            </w:r>
            <w:r>
              <w:rPr>
                <w:u w:val="single" w:color="0000ed"/>
                <w:w w:val="98.07692307692307"/>
                <w:rFonts w:ascii="TimesNewRomanPSMT" w:hAnsi="TimesNewRomanPSMT" w:eastAsia="TimesNewRomanPSMT"/>
                <w:b w:val="0"/>
                <w:i w:val="0"/>
                <w:color w:val="0000EE"/>
                <w:sz w:val="26"/>
              </w:rPr>
              <w:hyperlink r:id="rId22" w:history="1">
                <w:r>
                  <w:rPr>
                    <w:rStyle w:val="Hyperlink"/>
                  </w:rPr>
                  <w:t>Slow Burn</w:t>
                </w:r>
              </w:hyperlink>
            </w:r>
            <w:r>
              <w:rPr>
                <w:w w:val="98.07692307692307"/>
                <w:rFonts w:ascii="TimesNewRomanPSMT" w:hAnsi="TimesNewRomanPSMT" w:eastAsia="TimesNewRomanPSMT"/>
                <w:b w:val="0"/>
                <w:i w:val="0"/>
                <w:color w:val="000000"/>
                <w:sz w:val="26"/>
              </w:rPr>
              <w:t xml:space="preserve">, </w:t>
            </w:r>
            <w:r>
              <w:rPr>
                <w:u w:val="single" w:color="0000ed"/>
                <w:w w:val="98.07692307692307"/>
                <w:rFonts w:ascii="TimesNewRomanPSMT" w:hAnsi="TimesNewRomanPSMT" w:eastAsia="TimesNewRomanPSMT"/>
                <w:b w:val="0"/>
                <w:i w:val="0"/>
                <w:color w:val="0000EE"/>
                <w:sz w:val="26"/>
              </w:rPr>
              <w:hyperlink r:id="rId23" w:history="1">
                <w:r>
                  <w:rPr>
                    <w:rStyle w:val="Hyperlink"/>
                  </w:rPr>
                  <w:t>Fluff and Crack</w:t>
                </w:r>
              </w:hyperlink>
            </w:r>
            <w:r>
              <w:rPr>
                <w:w w:val="98.07692307692307"/>
                <w:rFonts w:ascii="TimesNewRomanPSMT" w:hAnsi="TimesNewRomanPSMT" w:eastAsia="TimesNewRomanPSMT"/>
                <w:b w:val="0"/>
                <w:i w:val="0"/>
                <w:color w:val="000000"/>
                <w:sz w:val="26"/>
              </w:rPr>
              <w:t xml:space="preserve">, </w:t>
            </w:r>
            <w:r>
              <w:rPr>
                <w:u w:val="single" w:color="0000ed"/>
                <w:w w:val="98.07692307692307"/>
                <w:rFonts w:ascii="TimesNewRomanPSMT" w:hAnsi="TimesNewRomanPSMT" w:eastAsia="TimesNewRomanPSMT"/>
                <w:b w:val="0"/>
                <w:i w:val="0"/>
                <w:color w:val="0000EE"/>
                <w:sz w:val="26"/>
              </w:rPr>
              <w:hyperlink r:id="rId24" w:history="1">
                <w:r>
                  <w:rPr>
                    <w:rStyle w:val="Hyperlink"/>
                  </w:rPr>
                  <w:t>Alternate Universe - College/University</w:t>
                </w:r>
              </w:hyperlink>
            </w:r>
            <w:r>
              <w:rPr>
                <w:w w:val="98.07692307692307"/>
                <w:rFonts w:ascii="TimesNewRomanPSMT" w:hAnsi="TimesNewRomanPSMT" w:eastAsia="TimesNewRomanPSMT"/>
                <w:b w:val="0"/>
                <w:i w:val="0"/>
                <w:color w:val="000000"/>
                <w:sz w:val="26"/>
              </w:rPr>
              <w:t xml:space="preserve">, </w:t>
            </w:r>
            <w:r>
              <w:tab/>
            </w:r>
            <w:r>
              <w:rPr>
                <w:u w:val="single" w:color="0000ed"/>
                <w:w w:val="98.07692307692307"/>
                <w:rFonts w:ascii="TimesNewRomanPSMT" w:hAnsi="TimesNewRomanPSMT" w:eastAsia="TimesNewRomanPSMT"/>
                <w:b w:val="0"/>
                <w:i w:val="0"/>
                <w:color w:val="0000EE"/>
                <w:sz w:val="26"/>
              </w:rPr>
              <w:hyperlink r:id="rId25" w:history="1">
                <w:r>
                  <w:rPr>
                    <w:rStyle w:val="Hyperlink"/>
                  </w:rPr>
                  <w:t>Burnout - Freeform</w:t>
                </w:r>
              </w:hyperlink>
            </w:r>
            <w:r>
              <w:rPr>
                <w:w w:val="98.07692307692307"/>
                <w:rFonts w:ascii="TimesNewRomanPSMT" w:hAnsi="TimesNewRomanPSMT" w:eastAsia="TimesNewRomanPSMT"/>
                <w:b w:val="0"/>
                <w:i w:val="0"/>
                <w:color w:val="000000"/>
                <w:sz w:val="26"/>
              </w:rPr>
              <w:t xml:space="preserve">, </w:t>
            </w:r>
            <w:r>
              <w:rPr>
                <w:u w:val="single" w:color="0000ed"/>
                <w:w w:val="98.07692307692307"/>
                <w:rFonts w:ascii="TimesNewRomanPSMT" w:hAnsi="TimesNewRomanPSMT" w:eastAsia="TimesNewRomanPSMT"/>
                <w:b w:val="0"/>
                <w:i w:val="0"/>
                <w:color w:val="0000EE"/>
                <w:sz w:val="26"/>
              </w:rPr>
              <w:hyperlink r:id="rId26" w:history="1">
                <w:r>
                  <w:rPr>
                    <w:rStyle w:val="Hyperlink"/>
                  </w:rPr>
                  <w:t>DILF Sakusa Kiyoomi</w:t>
                </w:r>
              </w:hyperlink>
            </w:r>
            <w:r>
              <w:rPr>
                <w:w w:val="98.07692307692307"/>
                <w:rFonts w:ascii="TimesNewRomanPSMT" w:hAnsi="TimesNewRomanPSMT" w:eastAsia="TimesNewRomanPSMT"/>
                <w:b w:val="0"/>
                <w:i w:val="0"/>
                <w:color w:val="000000"/>
                <w:sz w:val="26"/>
              </w:rPr>
              <w:t xml:space="preserve">, </w:t>
            </w:r>
            <w:r>
              <w:rPr>
                <w:u w:val="single" w:color="0000ed"/>
                <w:w w:val="98.07692307692307"/>
                <w:rFonts w:ascii="TimesNewRomanPSMT" w:hAnsi="TimesNewRomanPSMT" w:eastAsia="TimesNewRomanPSMT"/>
                <w:b w:val="0"/>
                <w:i w:val="0"/>
                <w:color w:val="0000EE"/>
                <w:sz w:val="26"/>
              </w:rPr>
              <w:hyperlink r:id="rId27" w:history="1">
                <w:r>
                  <w:rPr>
                    <w:rStyle w:val="Hyperlink"/>
                  </w:rPr>
                  <w:t>Awkward Social Situations</w:t>
                </w:r>
              </w:hyperlink>
            </w:r>
            <w:r>
              <w:rPr>
                <w:w w:val="98.07692307692307"/>
                <w:rFonts w:ascii="TimesNewRomanPSMT" w:hAnsi="TimesNewRomanPSMT" w:eastAsia="TimesNewRomanPSMT"/>
                <w:b w:val="0"/>
                <w:i w:val="0"/>
                <w:color w:val="000000"/>
                <w:sz w:val="26"/>
              </w:rPr>
              <w:t xml:space="preserve">, </w:t>
            </w:r>
            <w:r>
              <w:tab/>
            </w:r>
            <w:r>
              <w:rPr>
                <w:u w:val="single" w:color="0000ed"/>
                <w:w w:val="98.07692307692307"/>
                <w:rFonts w:ascii="TimesNewRomanPSMT" w:hAnsi="TimesNewRomanPSMT" w:eastAsia="TimesNewRomanPSMT"/>
                <w:b w:val="0"/>
                <w:i w:val="0"/>
                <w:color w:val="0000EE"/>
                <w:sz w:val="26"/>
              </w:rPr>
              <w:hyperlink r:id="rId28" w:history="1">
                <w:r>
                  <w:rPr>
                    <w:rStyle w:val="Hyperlink"/>
                  </w:rPr>
                  <w:t>snark and sass</w:t>
                </w:r>
              </w:hyperlink>
            </w:r>
            <w:r>
              <w:rPr>
                <w:w w:val="98.07692307692307"/>
                <w:rFonts w:ascii="TimesNewRomanPSMT" w:hAnsi="TimesNewRomanPSMT" w:eastAsia="TimesNewRomanPSMT"/>
                <w:b w:val="0"/>
                <w:i w:val="0"/>
                <w:color w:val="000000"/>
                <w:sz w:val="26"/>
              </w:rPr>
              <w:hyperlink r:id="rId28" w:history="1">
                <w:r>
                  <w:rPr>
                    <w:rStyle w:val="Hyperlink"/>
                  </w:rPr>
                  <w:t xml:space="preserve">, </w:t>
                </w:r>
              </w:hyperlink>
            </w:r>
            <w:r>
              <w:rPr>
                <w:u w:val="single" w:color="0000ed"/>
                <w:w w:val="98.07692307692307"/>
                <w:rFonts w:ascii="TimesNewRomanPSMT" w:hAnsi="TimesNewRomanPSMT" w:eastAsia="TimesNewRomanPSMT"/>
                <w:b w:val="0"/>
                <w:i w:val="0"/>
                <w:color w:val="0000EE"/>
                <w:sz w:val="26"/>
              </w:rPr>
              <w:hyperlink r:id="rId28" w:history="1">
                <w:r>
                  <w:rPr>
                    <w:rStyle w:val="Hyperlink"/>
                  </w:rPr>
                  <w:t>dark humour</w:t>
                </w:r>
              </w:hyperlink>
            </w:r>
            <w:r>
              <w:rPr>
                <w:w w:val="98.07692307692307"/>
                <w:rFonts w:ascii="TimesNewRomanPSMT" w:hAnsi="TimesNewRomanPSMT" w:eastAsia="TimesNewRomanPSMT"/>
                <w:b w:val="0"/>
                <w:i w:val="0"/>
                <w:color w:val="000000"/>
                <w:sz w:val="26"/>
              </w:rPr>
              <w:t xml:space="preserve">, </w:t>
            </w:r>
            <w:r>
              <w:rPr>
                <w:u w:val="single" w:color="0000ed"/>
                <w:w w:val="98.07692307692307"/>
                <w:rFonts w:ascii="TimesNewRomanPSMT" w:hAnsi="TimesNewRomanPSMT" w:eastAsia="TimesNewRomanPSMT"/>
                <w:b w:val="0"/>
                <w:i w:val="0"/>
                <w:color w:val="0000EE"/>
                <w:sz w:val="26"/>
              </w:rPr>
              <w:hyperlink r:id="rId29" w:history="1">
                <w:r>
                  <w:rPr>
                    <w:rStyle w:val="Hyperlink"/>
                  </w:rPr>
                  <w:t>Age Difference</w:t>
                </w:r>
              </w:hyperlink>
            </w:r>
            <w:r>
              <w:rPr>
                <w:w w:val="98.07692307692307"/>
                <w:rFonts w:ascii="TimesNewRomanPSMT" w:hAnsi="TimesNewRomanPSMT" w:eastAsia="TimesNewRomanPSMT"/>
                <w:b w:val="0"/>
                <w:i w:val="0"/>
                <w:color w:val="000000"/>
                <w:sz w:val="26"/>
              </w:rPr>
              <w:hyperlink r:id="rId28" w:history="1">
                <w:r>
                  <w:rPr>
                    <w:rStyle w:val="Hyperlink"/>
                  </w:rPr>
                  <w:t xml:space="preserve">, </w:t>
                </w:r>
              </w:hyperlink>
            </w:r>
            <w:r>
              <w:rPr>
                <w:u w:val="single" w:color="0000ed"/>
                <w:w w:val="98.07692307692307"/>
                <w:rFonts w:ascii="TimesNewRomanPSMT" w:hAnsi="TimesNewRomanPSMT" w:eastAsia="TimesNewRomanPSMT"/>
                <w:b w:val="0"/>
                <w:i w:val="0"/>
                <w:color w:val="0000EE"/>
                <w:sz w:val="26"/>
              </w:rPr>
              <w:hyperlink r:id="rId28" w:history="1">
                <w:r>
                  <w:rPr>
                    <w:rStyle w:val="Hyperlink"/>
                  </w:rPr>
                  <w:t xml:space="preserve">University Student Miya </w:t>
                </w:r>
              </w:hyperlink>
            </w:r>
            <w:r>
              <w:tab/>
            </w:r>
            <w:r>
              <w:rPr>
                <w:u w:val="single" w:color="0000ed"/>
                <w:w w:val="98.07692307692307"/>
                <w:rFonts w:ascii="TimesNewRomanPSMT" w:hAnsi="TimesNewRomanPSMT" w:eastAsia="TimesNewRomanPSMT"/>
                <w:b w:val="0"/>
                <w:i w:val="0"/>
                <w:color w:val="0000EE"/>
                <w:sz w:val="26"/>
              </w:rPr>
              <w:hyperlink r:id="rId28" w:history="1">
                <w:r>
                  <w:rPr>
                    <w:rStyle w:val="Hyperlink"/>
                  </w:rPr>
                  <w:t>Atsumu</w:t>
                </w:r>
              </w:hyperlink>
            </w:r>
            <w:r>
              <w:rPr>
                <w:w w:val="98.07692307692307"/>
                <w:rFonts w:ascii="TimesNewRomanPSMT" w:hAnsi="TimesNewRomanPSMT" w:eastAsia="TimesNewRomanPSMT"/>
                <w:b w:val="0"/>
                <w:i w:val="0"/>
                <w:color w:val="000000"/>
                <w:sz w:val="26"/>
              </w:rPr>
              <w:hyperlink r:id="rId28" w:history="1">
                <w:r>
                  <w:rPr>
                    <w:rStyle w:val="Hyperlink"/>
                  </w:rPr>
                  <w:t xml:space="preserve">, </w:t>
                </w:r>
              </w:hyperlink>
            </w:r>
            <w:r>
              <w:rPr>
                <w:u w:val="single" w:color="0000ed"/>
                <w:w w:val="98.07692307692307"/>
                <w:rFonts w:ascii="TimesNewRomanPSMT" w:hAnsi="TimesNewRomanPSMT" w:eastAsia="TimesNewRomanPSMT"/>
                <w:b w:val="0"/>
                <w:i w:val="0"/>
                <w:color w:val="0000EE"/>
                <w:sz w:val="26"/>
              </w:rPr>
              <w:hyperlink r:id="rId28" w:history="1">
                <w:r>
                  <w:rPr>
                    <w:rStyle w:val="Hyperlink"/>
                  </w:rPr>
                  <w:t>CEO Sakusa Kiyoomi</w:t>
                </w:r>
              </w:hyperlink>
            </w:r>
            <w:r>
              <w:rPr>
                <w:w w:val="98.07692307692307"/>
                <w:rFonts w:ascii="TimesNewRomanPSMT" w:hAnsi="TimesNewRomanPSMT" w:eastAsia="TimesNewRomanPSMT"/>
                <w:b w:val="0"/>
                <w:i w:val="0"/>
                <w:color w:val="000000"/>
                <w:sz w:val="26"/>
              </w:rPr>
              <w:hyperlink r:id="rId28" w:history="1">
                <w:r>
                  <w:rPr>
                    <w:rStyle w:val="Hyperlink"/>
                  </w:rPr>
                  <w:t xml:space="preserve">, </w:t>
                </w:r>
              </w:hyperlink>
            </w:r>
            <w:r>
              <w:rPr>
                <w:u w:val="single" w:color="0000ed"/>
                <w:w w:val="98.07692307692307"/>
                <w:rFonts w:ascii="TimesNewRomanPSMT" w:hAnsi="TimesNewRomanPSMT" w:eastAsia="TimesNewRomanPSMT"/>
                <w:b w:val="0"/>
                <w:i w:val="0"/>
                <w:color w:val="0000EE"/>
                <w:sz w:val="26"/>
              </w:rPr>
              <w:hyperlink r:id="rId28" w:history="1">
                <w:r>
                  <w:rPr>
                    <w:rStyle w:val="Hyperlink"/>
                  </w:rPr>
                  <w:t>Other Additional Tags to Be Added</w:t>
                </w:r>
              </w:hyperlink>
            </w:r>
            <w:r>
              <w:rPr>
                <w:w w:val="98.07692307692307"/>
                <w:rFonts w:ascii="TimesNewRomanPSMT" w:hAnsi="TimesNewRomanPSMT" w:eastAsia="TimesNewRomanPSMT"/>
                <w:b w:val="0"/>
                <w:i w:val="0"/>
                <w:color w:val="000000"/>
                <w:sz w:val="26"/>
              </w:rPr>
              <w:hyperlink r:id="rId28" w:history="1">
                <w:r>
                  <w:rPr>
                    <w:rStyle w:val="Hyperlink"/>
                  </w:rPr>
                  <w:t xml:space="preserve">, </w:t>
                </w:r>
              </w:hyperlink>
            </w:r>
            <w:r>
              <w:tab/>
            </w:r>
            <w:r>
              <w:rPr>
                <w:u w:val="single" w:color="0000ed"/>
                <w:w w:val="98.07692307692307"/>
                <w:rFonts w:ascii="TimesNewRomanPSMT" w:hAnsi="TimesNewRomanPSMT" w:eastAsia="TimesNewRomanPSMT"/>
                <w:b w:val="0"/>
                <w:i w:val="0"/>
                <w:color w:val="0000EE"/>
                <w:sz w:val="26"/>
              </w:rPr>
              <w:hyperlink r:id="rId30" w:history="1">
                <w:r>
                  <w:rPr>
                    <w:rStyle w:val="Hyperlink"/>
                  </w:rPr>
                  <w:t>Live-In Maid Miya Atsumu</w:t>
                </w:r>
              </w:hyperlink>
            </w:r>
            <w:r>
              <w:rPr>
                <w:w w:val="98.07692307692307"/>
                <w:rFonts w:ascii="TimesNewRomanPSMT" w:hAnsi="TimesNewRomanPSMT" w:eastAsia="TimesNewRomanPSMT"/>
                <w:b w:val="0"/>
                <w:i w:val="0"/>
                <w:color w:val="000000"/>
                <w:sz w:val="26"/>
              </w:rPr>
              <w:t xml:space="preserve">, </w:t>
            </w:r>
            <w:r>
              <w:rPr>
                <w:u w:val="single" w:color="0000ed"/>
                <w:w w:val="98.07692307692307"/>
                <w:rFonts w:ascii="TimesNewRomanPSMT" w:hAnsi="TimesNewRomanPSMT" w:eastAsia="TimesNewRomanPSMT"/>
                <w:b w:val="0"/>
                <w:i w:val="0"/>
                <w:color w:val="0000EE"/>
                <w:sz w:val="26"/>
              </w:rPr>
              <w:hyperlink r:id="rId31" w:history="1">
                <w:r>
                  <w:rPr>
                    <w:rStyle w:val="Hyperlink"/>
                  </w:rPr>
                  <w:t>Eventual Smut</w:t>
                </w:r>
              </w:hyperlink>
            </w:r>
            <w:r>
              <w:rPr>
                <w:w w:val="98.07692307692307"/>
                <w:rFonts w:ascii="TimesNewRomanPSMT" w:hAnsi="TimesNewRomanPSMT" w:eastAsia="TimesNewRomanPSMT"/>
                <w:b w:val="0"/>
                <w:i w:val="0"/>
                <w:color w:val="000000"/>
                <w:sz w:val="26"/>
              </w:rPr>
              <w:t xml:space="preserve">, </w:t>
            </w:r>
            <w:r>
              <w:rPr>
                <w:u w:val="single" w:color="0000ed"/>
                <w:w w:val="98.07692307692307"/>
                <w:rFonts w:ascii="TimesNewRomanPSMT" w:hAnsi="TimesNewRomanPSMT" w:eastAsia="TimesNewRomanPSMT"/>
                <w:b w:val="0"/>
                <w:i w:val="0"/>
                <w:color w:val="0000EE"/>
                <w:sz w:val="26"/>
              </w:rPr>
              <w:hyperlink r:id="rId32" w:history="1">
                <w:r>
                  <w:rPr>
                    <w:rStyle w:val="Hyperlink"/>
                  </w:rPr>
                  <w:t>general clownery</w:t>
                </w:r>
              </w:hyperlink>
            </w:r>
            <w:r>
              <w:rPr>
                <w:w w:val="98.07692307692307"/>
                <w:rFonts w:ascii="TimesNewRomanPSMT" w:hAnsi="TimesNewRomanPSMT" w:eastAsia="TimesNewRomanPSMT"/>
                <w:b w:val="0"/>
                <w:i w:val="0"/>
                <w:color w:val="000000"/>
                <w:sz w:val="26"/>
              </w:rPr>
              <w:t xml:space="preserve">, </w:t>
            </w:r>
            <w:r>
              <w:tab/>
            </w:r>
            <w:r>
              <w:rPr>
                <w:u w:val="single" w:color="0000ed"/>
                <w:w w:val="98.07692307692307"/>
                <w:rFonts w:ascii="TimesNewRomanPSMT" w:hAnsi="TimesNewRomanPSMT" w:eastAsia="TimesNewRomanPSMT"/>
                <w:b w:val="0"/>
                <w:i w:val="0"/>
                <w:color w:val="0000EE"/>
                <w:sz w:val="26"/>
              </w:rPr>
              <w:hyperlink r:id="rId33" w:history="1">
                <w:r>
                  <w:rPr>
                    <w:rStyle w:val="Hyperlink"/>
                  </w:rPr>
                  <w:t>Hurt/Comfort</w:t>
                </w:r>
              </w:hyperlink>
            </w:r>
            <w:r>
              <w:rPr>
                <w:w w:val="98.07692307692307"/>
                <w:rFonts w:ascii="TimesNewRomanPSMT" w:hAnsi="TimesNewRomanPSMT" w:eastAsia="TimesNewRomanPSMT"/>
                <w:b w:val="0"/>
                <w:i w:val="0"/>
                <w:color w:val="000000"/>
                <w:sz w:val="26"/>
              </w:rPr>
              <w:hyperlink r:id="rId34" w:history="1">
                <w:r>
                  <w:rPr>
                    <w:rStyle w:val="Hyperlink"/>
                  </w:rPr>
                  <w:t xml:space="preserve">, </w:t>
                </w:r>
              </w:hyperlink>
            </w:r>
            <w:r>
              <w:rPr>
                <w:u w:val="single" w:color="0000ed"/>
                <w:w w:val="98.07692307692307"/>
                <w:rFonts w:ascii="TimesNewRomanPSMT" w:hAnsi="TimesNewRomanPSMT" w:eastAsia="TimesNewRomanPSMT"/>
                <w:b w:val="0"/>
                <w:i w:val="0"/>
                <w:color w:val="0000EE"/>
                <w:sz w:val="26"/>
              </w:rPr>
              <w:hyperlink r:id="rId35" w:history="1">
                <w:r>
                  <w:rPr>
                    <w:rStyle w:val="Hyperlink"/>
                  </w:rPr>
                  <w:t>subtle angst</w:t>
                </w:r>
              </w:hyperlink>
            </w:r>
            <w:r>
              <w:rPr>
                <w:w w:val="98.07692307692307"/>
                <w:rFonts w:ascii="TimesNewRomanPSMT" w:hAnsi="TimesNewRomanPSMT" w:eastAsia="TimesNewRomanPSMT"/>
                <w:b w:val="0"/>
                <w:i w:val="0"/>
                <w:color w:val="000000"/>
                <w:sz w:val="26"/>
              </w:rPr>
              <w:hyperlink r:id="rId34" w:history="1">
                <w:r>
                  <w:rPr>
                    <w:rStyle w:val="Hyperlink"/>
                  </w:rPr>
                  <w:t xml:space="preserve">, </w:t>
                </w:r>
              </w:hyperlink>
            </w:r>
            <w:r>
              <w:rPr>
                <w:u w:val="single" w:color="0000ed"/>
                <w:w w:val="98.07692307692307"/>
                <w:rFonts w:ascii="TimesNewRomanPSMT" w:hAnsi="TimesNewRomanPSMT" w:eastAsia="TimesNewRomanPSMT"/>
                <w:b w:val="0"/>
                <w:i w:val="0"/>
                <w:color w:val="0000EE"/>
                <w:sz w:val="26"/>
              </w:rPr>
              <w:hyperlink r:id="rId36" w:history="1">
                <w:r>
                  <w:rPr>
                    <w:rStyle w:val="Hyperlink"/>
                  </w:rPr>
                  <w:t>Emotional Vulnerability</w:t>
                </w:r>
              </w:hyperlink>
            </w:r>
            <w:r>
              <w:rPr>
                <w:w w:val="98.07692307692307"/>
                <w:rFonts w:ascii="TimesNewRomanPSMT" w:hAnsi="TimesNewRomanPSMT" w:eastAsia="TimesNewRomanPSMT"/>
                <w:b w:val="0"/>
                <w:i w:val="0"/>
                <w:color w:val="000000"/>
                <w:sz w:val="26"/>
              </w:rPr>
              <w:hyperlink r:id="rId34" w:history="1">
                <w:r>
                  <w:rPr>
                    <w:rStyle w:val="Hyperlink"/>
                  </w:rPr>
                  <w:t xml:space="preserve">, </w:t>
                </w:r>
              </w:hyperlink>
            </w:r>
            <w:r>
              <w:rPr>
                <w:u w:val="single" w:color="0000ed"/>
                <w:w w:val="98.07692307692307"/>
                <w:rFonts w:ascii="TimesNewRomanPSMT" w:hAnsi="TimesNewRomanPSMT" w:eastAsia="TimesNewRomanPSMT"/>
                <w:b w:val="0"/>
                <w:i w:val="0"/>
                <w:color w:val="0000EE"/>
                <w:sz w:val="26"/>
              </w:rPr>
              <w:hyperlink r:id="rId34" w:history="1">
                <w:r>
                  <w:rPr>
                    <w:rStyle w:val="Hyperlink"/>
                  </w:rPr>
                  <w:t xml:space="preserve">Intellectual banter </w:t>
                </w:r>
              </w:hyperlink>
            </w:r>
            <w:r>
              <w:tab/>
            </w:r>
            <w:r>
              <w:rPr>
                <w:u w:val="single" w:color="0000ed"/>
                <w:w w:val="98.07692307692307"/>
                <w:rFonts w:ascii="TimesNewRomanPSMT" w:hAnsi="TimesNewRomanPSMT" w:eastAsia="TimesNewRomanPSMT"/>
                <w:b w:val="0"/>
                <w:i w:val="0"/>
                <w:color w:val="0000EE"/>
                <w:sz w:val="26"/>
              </w:rPr>
              <w:hyperlink r:id="rId34" w:history="1">
                <w:r>
                  <w:rPr>
                    <w:rStyle w:val="Hyperlink"/>
                  </w:rPr>
                  <w:t>as Foreplay</w:t>
                </w:r>
              </w:hyperlink>
            </w:r>
            <w:r>
              <w:rPr>
                <w:w w:val="98.07692307692307"/>
                <w:rFonts w:ascii="TimesNewRomanPSMT" w:hAnsi="TimesNewRomanPSMT" w:eastAsia="TimesNewRomanPSMT"/>
                <w:b w:val="0"/>
                <w:i w:val="0"/>
                <w:color w:val="000000"/>
                <w:sz w:val="26"/>
              </w:rPr>
              <w:hyperlink r:id="rId34" w:history="1">
                <w:r>
                  <w:rPr>
                    <w:rStyle w:val="Hyperlink"/>
                  </w:rPr>
                  <w:t xml:space="preserve">, </w:t>
                </w:r>
              </w:hyperlink>
            </w:r>
            <w:r>
              <w:rPr>
                <w:u w:val="single" w:color="0000ed"/>
                <w:w w:val="98.07692307692307"/>
                <w:rFonts w:ascii="TimesNewRomanPSMT" w:hAnsi="TimesNewRomanPSMT" w:eastAsia="TimesNewRomanPSMT"/>
                <w:b w:val="0"/>
                <w:i w:val="0"/>
                <w:color w:val="0000EE"/>
                <w:sz w:val="26"/>
              </w:rPr>
              <w:hyperlink r:id="rId34" w:history="1">
                <w:r>
                  <w:rPr>
                    <w:rStyle w:val="Hyperlink"/>
                  </w:rPr>
                  <w:t>Late Night Conversations</w:t>
                </w:r>
              </w:hyperlink>
            </w:r>
            <w:r>
              <w:rPr>
                <w:w w:val="98.07692307692307"/>
                <w:rFonts w:ascii="TimesNewRomanPSMT" w:hAnsi="TimesNewRomanPSMT" w:eastAsia="TimesNewRomanPSMT"/>
                <w:b w:val="0"/>
                <w:i w:val="0"/>
                <w:color w:val="000000"/>
                <w:sz w:val="26"/>
              </w:rPr>
              <w:hyperlink r:id="rId34" w:history="1">
                <w:r>
                  <w:rPr>
                    <w:rStyle w:val="Hyperlink"/>
                  </w:rPr>
                  <w:t xml:space="preserve">, </w:t>
                </w:r>
              </w:hyperlink>
            </w:r>
            <w:r>
              <w:rPr>
                <w:u w:val="single" w:color="0000ed"/>
                <w:w w:val="98.07692307692307"/>
                <w:rFonts w:ascii="TimesNewRomanPSMT" w:hAnsi="TimesNewRomanPSMT" w:eastAsia="TimesNewRomanPSMT"/>
                <w:b w:val="0"/>
                <w:i w:val="0"/>
                <w:color w:val="0000EE"/>
                <w:sz w:val="26"/>
              </w:rPr>
              <w:hyperlink r:id="rId34" w:history="1">
                <w:r>
                  <w:rPr>
                    <w:rStyle w:val="Hyperlink"/>
                  </w:rPr>
                  <w:t>Miya Twin Shenanigans</w:t>
                </w:r>
              </w:hyperlink>
            </w:r>
            <w:r>
              <w:rPr>
                <w:w w:val="98.07692307692307"/>
                <w:rFonts w:ascii="TimesNewRomanPSMT" w:hAnsi="TimesNewRomanPSMT" w:eastAsia="TimesNewRomanPSMT"/>
                <w:b w:val="0"/>
                <w:i w:val="0"/>
                <w:color w:val="000000"/>
                <w:sz w:val="26"/>
              </w:rPr>
              <w:hyperlink r:id="rId34" w:history="1">
                <w:r>
                  <w:rPr>
                    <w:rStyle w:val="Hyperlink"/>
                  </w:rPr>
                  <w:t xml:space="preserve">, </w:t>
                </w:r>
              </w:hyperlink>
            </w:r>
            <w:r>
              <w:rPr>
                <w:u w:val="single" w:color="0000ed"/>
                <w:w w:val="98.07692307692307"/>
                <w:rFonts w:ascii="TimesNewRomanPSMT" w:hAnsi="TimesNewRomanPSMT" w:eastAsia="TimesNewRomanPSMT"/>
                <w:b w:val="0"/>
                <w:i w:val="0"/>
                <w:color w:val="0000EE"/>
                <w:sz w:val="26"/>
              </w:rPr>
              <w:hyperlink r:id="rId34" w:history="1">
                <w:r>
                  <w:rPr>
                    <w:rStyle w:val="Hyperlink"/>
                  </w:rPr>
                  <w:t xml:space="preserve">POV </w:t>
                </w:r>
              </w:hyperlink>
            </w:r>
            <w:r>
              <w:tab/>
            </w:r>
            <w:r>
              <w:rPr>
                <w:u w:val="single" w:color="0000ed"/>
                <w:w w:val="98.07692307692307"/>
                <w:rFonts w:ascii="TimesNewRomanPSMT" w:hAnsi="TimesNewRomanPSMT" w:eastAsia="TimesNewRomanPSMT"/>
                <w:b w:val="0"/>
                <w:i w:val="0"/>
                <w:color w:val="0000EE"/>
                <w:sz w:val="26"/>
              </w:rPr>
              <w:hyperlink r:id="rId37" w:history="1">
                <w:r>
                  <w:rPr>
                    <w:rStyle w:val="Hyperlink"/>
                  </w:rPr>
                  <w:t>Miya Atsumu</w:t>
                </w:r>
              </w:hyperlink>
            </w:r>
            <w:r>
              <w:rPr>
                <w:w w:val="98.07692307692307"/>
                <w:rFonts w:ascii="TimesNewRomanPSMT" w:hAnsi="TimesNewRomanPSMT" w:eastAsia="TimesNewRomanPSMT"/>
                <w:b w:val="0"/>
                <w:i w:val="0"/>
                <w:color w:val="000000"/>
                <w:sz w:val="26"/>
              </w:rPr>
              <w:hyperlink r:id="rId37" w:history="1">
                <w:r>
                  <w:rPr>
                    <w:rStyle w:val="Hyperlink"/>
                  </w:rPr>
                  <w:t xml:space="preserve">, </w:t>
                </w:r>
              </w:hyperlink>
            </w:r>
            <w:r>
              <w:rPr>
                <w:u w:val="single" w:color="0000ed"/>
                <w:w w:val="98.07692307692307"/>
                <w:rFonts w:ascii="TimesNewRomanPSMT" w:hAnsi="TimesNewRomanPSMT" w:eastAsia="TimesNewRomanPSMT"/>
                <w:b w:val="0"/>
                <w:i w:val="0"/>
                <w:color w:val="0000EE"/>
                <w:sz w:val="26"/>
              </w:rPr>
              <w:hyperlink r:id="rId37" w:history="1">
                <w:r>
                  <w:rPr>
                    <w:rStyle w:val="Hyperlink"/>
                  </w:rPr>
                  <w:t>Childhood Trauma</w:t>
                </w:r>
              </w:hyperlink>
            </w:r>
            <w:r>
              <w:rPr>
                <w:w w:val="98.07692307692307"/>
                <w:rFonts w:ascii="TimesNewRomanPSMT" w:hAnsi="TimesNewRomanPSMT" w:eastAsia="TimesNewRomanPSMT"/>
                <w:b w:val="0"/>
                <w:i w:val="0"/>
                <w:color w:val="000000"/>
                <w:sz w:val="26"/>
              </w:rPr>
              <w:hyperlink r:id="rId37" w:history="1">
                <w:r>
                  <w:rPr>
                    <w:rStyle w:val="Hyperlink"/>
                  </w:rPr>
                  <w:t xml:space="preserve">, </w:t>
                </w:r>
              </w:hyperlink>
            </w:r>
            <w:r>
              <w:rPr>
                <w:u w:val="single" w:color="0000ed"/>
                <w:w w:val="98.07692307692307"/>
                <w:rFonts w:ascii="TimesNewRomanPSMT" w:hAnsi="TimesNewRomanPSMT" w:eastAsia="TimesNewRomanPSMT"/>
                <w:b w:val="0"/>
                <w:i w:val="0"/>
                <w:color w:val="0000EE"/>
                <w:sz w:val="26"/>
              </w:rPr>
              <w:hyperlink r:id="rId37" w:history="1">
                <w:r>
                  <w:rPr>
                    <w:rStyle w:val="Hyperlink"/>
                  </w:rPr>
                  <w:t>Jazz as a window to the soul</w:t>
                </w:r>
              </w:hyperlink>
            </w:r>
            <w:r>
              <w:rPr>
                <w:w w:val="98.07692307692307"/>
                <w:rFonts w:ascii="TimesNewRomanPSMT" w:hAnsi="TimesNewRomanPSMT" w:eastAsia="TimesNewRomanPSMT"/>
                <w:b w:val="0"/>
                <w:i w:val="0"/>
                <w:color w:val="000000"/>
                <w:sz w:val="26"/>
              </w:rPr>
              <w:hyperlink r:id="rId37" w:history="1">
                <w:r>
                  <w:rPr>
                    <w:rStyle w:val="Hyperlink"/>
                  </w:rPr>
                  <w:t xml:space="preserve">, </w:t>
                </w:r>
              </w:hyperlink>
            </w:r>
            <w:r>
              <w:tab/>
            </w:r>
            <w:r>
              <w:rPr>
                <w:u w:val="single" w:color="0000ed"/>
                <w:w w:val="98.07692307692307"/>
                <w:rFonts w:ascii="TimesNewRomanPSMT" w:hAnsi="TimesNewRomanPSMT" w:eastAsia="TimesNewRomanPSMT"/>
                <w:b w:val="0"/>
                <w:i w:val="0"/>
                <w:color w:val="0000EE"/>
                <w:sz w:val="26"/>
              </w:rPr>
              <w:hyperlink r:id="rId38" w:history="1">
                <w:r>
                  <w:rPr>
                    <w:rStyle w:val="Hyperlink"/>
                  </w:rPr>
                  <w:t>background OCs - Freeform</w:t>
                </w:r>
              </w:hyperlink>
            </w:r>
            <w:r>
              <w:rPr>
                <w:w w:val="98.07692307692307"/>
                <w:rFonts w:ascii="TimesNewRomanPSMT" w:hAnsi="TimesNewRomanPSMT" w:eastAsia="TimesNewRomanPSMT"/>
                <w:b w:val="0"/>
                <w:i w:val="0"/>
                <w:color w:val="000000"/>
                <w:sz w:val="26"/>
              </w:rPr>
              <w:t xml:space="preserve">, </w:t>
            </w:r>
            <w:r>
              <w:rPr>
                <w:u w:val="single" w:color="0000ed"/>
                <w:w w:val="98.07692307692307"/>
                <w:rFonts w:ascii="TimesNewRomanPSMT" w:hAnsi="TimesNewRomanPSMT" w:eastAsia="TimesNewRomanPSMT"/>
                <w:b w:val="0"/>
                <w:i w:val="0"/>
                <w:color w:val="0000EE"/>
                <w:sz w:val="26"/>
              </w:rPr>
              <w:hyperlink r:id="rId39" w:history="1">
                <w:r>
                  <w:rPr>
                    <w:rStyle w:val="Hyperlink"/>
                  </w:rPr>
                  <w:t>Polyglot Sakusa Kiyoomi</w:t>
                </w:r>
              </w:hyperlink>
            </w:r>
            <w:r>
              <w:rPr>
                <w:w w:val="98.07692307692307"/>
                <w:rFonts w:ascii="TimesNewRomanPSMT" w:hAnsi="TimesNewRomanPSMT" w:eastAsia="TimesNewRomanPSMT"/>
                <w:b w:val="0"/>
                <w:i w:val="0"/>
                <w:color w:val="000000"/>
                <w:sz w:val="26"/>
              </w:rPr>
              <w:hyperlink r:id="rId40" w:history="1">
                <w:r>
                  <w:rPr>
                    <w:rStyle w:val="Hyperlink"/>
                  </w:rPr>
                  <w:t xml:space="preserve">, </w:t>
                </w:r>
              </w:hyperlink>
            </w:r>
            <w:r>
              <w:rPr>
                <w:u w:val="single" w:color="0000ed"/>
                <w:w w:val="98.07692307692307"/>
                <w:rFonts w:ascii="TimesNewRomanPSMT" w:hAnsi="TimesNewRomanPSMT" w:eastAsia="TimesNewRomanPSMT"/>
                <w:b w:val="0"/>
                <w:i w:val="0"/>
                <w:color w:val="0000EE"/>
                <w:sz w:val="26"/>
              </w:rPr>
              <w:hyperlink r:id="rId40" w:history="1">
                <w:r>
                  <w:rPr>
                    <w:rStyle w:val="Hyperlink"/>
                  </w:rPr>
                  <w:t xml:space="preserve">everyone is </w:t>
                </w:r>
              </w:hyperlink>
            </w:r>
            <w:r>
              <w:tab/>
            </w:r>
            <w:r>
              <w:rPr>
                <w:u w:val="single" w:color="0000ed"/>
                <w:w w:val="98.07692307692307"/>
                <w:rFonts w:ascii="TimesNewRomanPSMT" w:hAnsi="TimesNewRomanPSMT" w:eastAsia="TimesNewRomanPSMT"/>
                <w:b w:val="0"/>
                <w:i w:val="0"/>
                <w:color w:val="0000EE"/>
                <w:sz w:val="26"/>
              </w:rPr>
              <w:hyperlink r:id="rId40" w:history="1">
                <w:r>
                  <w:rPr>
                    <w:rStyle w:val="Hyperlink"/>
                  </w:rPr>
                  <w:t>bilingual</w:t>
                </w:r>
              </w:hyperlink>
            </w:r>
            <w:r>
              <w:rPr>
                <w:w w:val="98.07692307692307"/>
                <w:rFonts w:ascii="TimesNewRomanPSMT" w:hAnsi="TimesNewRomanPSMT" w:eastAsia="TimesNewRomanPSMT"/>
                <w:b w:val="0"/>
                <w:i w:val="0"/>
                <w:color w:val="000000"/>
                <w:sz w:val="26"/>
              </w:rPr>
              <w:hyperlink r:id="rId40" w:history="1">
                <w:r>
                  <w:rPr>
                    <w:rStyle w:val="Hyperlink"/>
                  </w:rPr>
                  <w:t xml:space="preserve">, </w:t>
                </w:r>
              </w:hyperlink>
            </w:r>
            <w:r>
              <w:rPr>
                <w:u w:val="single" w:color="0000ed"/>
                <w:w w:val="98.07692307692307"/>
                <w:rFonts w:ascii="TimesNewRomanPSMT" w:hAnsi="TimesNewRomanPSMT" w:eastAsia="TimesNewRomanPSMT"/>
                <w:b w:val="0"/>
                <w:i w:val="0"/>
                <w:color w:val="0000EE"/>
                <w:sz w:val="26"/>
              </w:rPr>
              <w:hyperlink r:id="rId40" w:history="1">
                <w:r>
                  <w:rPr>
                    <w:rStyle w:val="Hyperlink"/>
                  </w:rPr>
                  <w:t>Domestic Fluff</w:t>
                </w:r>
              </w:hyperlink>
            </w:r>
            <w:r>
              <w:rPr>
                <w:w w:val="98.07692307692307"/>
                <w:rFonts w:ascii="TimesNewRomanPSMT" w:hAnsi="TimesNewRomanPSMT" w:eastAsia="TimesNewRomanPSMT"/>
                <w:b w:val="0"/>
                <w:i w:val="0"/>
                <w:color w:val="000000"/>
                <w:sz w:val="26"/>
              </w:rPr>
              <w:hyperlink r:id="rId40" w:history="1">
                <w:r>
                  <w:rPr>
                    <w:rStyle w:val="Hyperlink"/>
                  </w:rPr>
                  <w:t xml:space="preserve">, </w:t>
                </w:r>
              </w:hyperlink>
            </w:r>
            <w:r>
              <w:rPr>
                <w:u w:val="single" w:color="0000ed"/>
                <w:w w:val="98.07692307692307"/>
                <w:rFonts w:ascii="TimesNewRomanPSMT" w:hAnsi="TimesNewRomanPSMT" w:eastAsia="TimesNewRomanPSMT"/>
                <w:b w:val="0"/>
                <w:i w:val="0"/>
                <w:color w:val="0000EE"/>
                <w:sz w:val="26"/>
              </w:rPr>
              <w:hyperlink r:id="rId40" w:history="1">
                <w:r>
                  <w:rPr>
                    <w:rStyle w:val="Hyperlink"/>
                  </w:rPr>
                  <w:t>Minor Miya Osamu/Suna Rintarou</w:t>
                </w:r>
              </w:hyperlink>
            </w:r>
            <w:r>
              <w:rPr>
                <w:w w:val="98.07692307692307"/>
                <w:rFonts w:ascii="TimesNewRomanPSMT" w:hAnsi="TimesNewRomanPSMT" w:eastAsia="TimesNewRomanPSMT"/>
                <w:b w:val="0"/>
                <w:i w:val="0"/>
                <w:color w:val="000000"/>
                <w:sz w:val="26"/>
              </w:rPr>
              <w:hyperlink r:id="rId40" w:history="1">
                <w:r>
                  <w:rPr>
                    <w:rStyle w:val="Hyperlink"/>
                  </w:rPr>
                  <w:t xml:space="preserve">, </w:t>
                </w:r>
              </w:hyperlink>
            </w:r>
            <w:r>
              <w:rPr>
                <w:u w:val="single" w:color="0000ed"/>
                <w:w w:val="98.07692307692307"/>
                <w:rFonts w:ascii="TimesNewRomanPSMT" w:hAnsi="TimesNewRomanPSMT" w:eastAsia="TimesNewRomanPSMT"/>
                <w:b w:val="0"/>
                <w:i w:val="0"/>
                <w:color w:val="0000EE"/>
                <w:sz w:val="26"/>
              </w:rPr>
              <w:hyperlink r:id="rId40" w:history="1">
                <w:r>
                  <w:rPr>
                    <w:rStyle w:val="Hyperlink"/>
                  </w:rPr>
                  <w:t>Year</w:t>
                </w:r>
              </w:hyperlink>
            </w:r>
            <w:r>
              <w:rPr>
                <w:u w:val="single" w:color="0000ed"/>
                <w:w w:val="98.07692307692307"/>
                <w:rFonts w:ascii="TimesNewRomanPSMT" w:hAnsi="TimesNewRomanPSMT" w:eastAsia="TimesNewRomanPSMT"/>
                <w:b w:val="0"/>
                <w:i w:val="0"/>
                <w:color w:val="0000EE"/>
                <w:sz w:val="26"/>
              </w:rPr>
              <w:hyperlink r:id="rId41" w:history="1">
                <w:r>
                  <w:rPr>
                    <w:rStyle w:val="Hyperlink"/>
                  </w:rPr>
                  <w:t>ning</w:t>
                </w:r>
              </w:hyperlink>
            </w:r>
            <w:r>
              <w:rPr>
                <w:w w:val="98.07692307692307"/>
                <w:rFonts w:ascii="TimesNewRomanPSMT" w:hAnsi="TimesNewRomanPSMT" w:eastAsia="TimesNewRomanPSMT"/>
                <w:b w:val="0"/>
                <w:i w:val="0"/>
                <w:color w:val="000000"/>
                <w:sz w:val="26"/>
              </w:rPr>
              <w:t xml:space="preserve">, </w:t>
            </w:r>
            <w:r>
              <w:tab/>
            </w:r>
            <w:r>
              <w:rPr>
                <w:u w:val="single" w:color="0000ed"/>
                <w:w w:val="98.07692307692307"/>
                <w:rFonts w:ascii="TimesNewRomanPSMT" w:hAnsi="TimesNewRomanPSMT" w:eastAsia="TimesNewRomanPSMT"/>
                <w:b w:val="0"/>
                <w:i w:val="0"/>
                <w:color w:val="0000EE"/>
                <w:sz w:val="26"/>
              </w:rPr>
              <w:hyperlink r:id="rId42" w:history="1">
                <w:r>
                  <w:rPr>
                    <w:rStyle w:val="Hyperlink"/>
                  </w:rPr>
                  <w:t>so much yearning</w:t>
                </w:r>
              </w:hyperlink>
            </w:r>
            <w:r>
              <w:rPr>
                <w:w w:val="98.07692307692307"/>
                <w:rFonts w:ascii="TimesNewRomanPSMT" w:hAnsi="TimesNewRomanPSMT" w:eastAsia="TimesNewRomanPSMT"/>
                <w:b w:val="0"/>
                <w:i w:val="0"/>
                <w:color w:val="000000"/>
                <w:sz w:val="26"/>
              </w:rPr>
              <w:t xml:space="preserve">, </w:t>
            </w:r>
            <w:r>
              <w:rPr>
                <w:u w:val="single" w:color="0000ed"/>
                <w:w w:val="98.07692307692307"/>
                <w:rFonts w:ascii="TimesNewRomanPSMT" w:hAnsi="TimesNewRomanPSMT" w:eastAsia="TimesNewRomanPSMT"/>
                <w:b w:val="0"/>
                <w:i w:val="0"/>
                <w:color w:val="0000EE"/>
                <w:sz w:val="26"/>
              </w:rPr>
              <w:hyperlink r:id="rId43" w:history="1">
                <w:r>
                  <w:rPr>
                    <w:rStyle w:val="Hyperlink"/>
                  </w:rPr>
                  <w:t>Romance</w:t>
                </w:r>
              </w:hyperlink>
            </w:r>
            <w:r>
              <w:rPr>
                <w:w w:val="98.07692307692307"/>
                <w:rFonts w:ascii="TimesNewRomanPSMT" w:hAnsi="TimesNewRomanPSMT" w:eastAsia="TimesNewRomanPSMT"/>
                <w:b w:val="0"/>
                <w:i w:val="0"/>
                <w:color w:val="000000"/>
                <w:sz w:val="26"/>
              </w:rPr>
              <w:t xml:space="preserve">, </w:t>
            </w:r>
            <w:r>
              <w:rPr>
                <w:u w:val="single" w:color="0000ed"/>
                <w:w w:val="98.07692307692307"/>
                <w:rFonts w:ascii="TimesNewRomanPSMT" w:hAnsi="TimesNewRomanPSMT" w:eastAsia="TimesNewRomanPSMT"/>
                <w:b w:val="0"/>
                <w:i w:val="0"/>
                <w:color w:val="0000EE"/>
                <w:sz w:val="26"/>
              </w:rPr>
              <w:hyperlink r:id="rId44" w:history="1">
                <w:r>
                  <w:rPr>
                    <w:rStyle w:val="Hyperlink"/>
                  </w:rPr>
                  <w:t xml:space="preserve">Possessive Sakusa Kiyoomi </w:t>
                </w:r>
              </w:hyperlink>
            </w:r>
            <w:r>
              <w:br/>
            </w:r>
            <w:r>
              <w:rPr>
                <w:w w:val="98.07692307692307"/>
                <w:rFonts w:ascii="TimesNewRomanPSMT" w:hAnsi="TimesNewRomanPSMT" w:eastAsia="TimesNewRomanPSMT"/>
                <w:b w:val="0"/>
                <w:i w:val="0"/>
                <w:color w:val="000000"/>
                <w:sz w:val="26"/>
              </w:rPr>
              <w:t xml:space="preserve">Language: </w:t>
            </w:r>
            <w:r>
              <w:tab/>
            </w:r>
            <w:r>
              <w:rPr>
                <w:w w:val="98.07692307692307"/>
                <w:rFonts w:ascii="TimesNewRomanPSMT" w:hAnsi="TimesNewRomanPSMT" w:eastAsia="TimesNewRomanPSMT"/>
                <w:b w:val="0"/>
                <w:i w:val="0"/>
                <w:color w:val="000000"/>
                <w:sz w:val="26"/>
              </w:rPr>
              <w:t xml:space="preserve">English </w:t>
            </w:r>
            <w:r>
              <w:br/>
            </w:r>
            <w:r>
              <w:rPr>
                <w:w w:val="98.07692307692307"/>
                <w:rFonts w:ascii="TimesNewRomanPSMT" w:hAnsi="TimesNewRomanPSMT" w:eastAsia="TimesNewRomanPSMT"/>
                <w:b w:val="0"/>
                <w:i w:val="0"/>
                <w:color w:val="000000"/>
                <w:sz w:val="26"/>
              </w:rPr>
              <w:t xml:space="preserve">Stats: </w:t>
            </w:r>
            <w:r>
              <w:tab/>
            </w:r>
            <w:r>
              <w:rPr>
                <w:w w:val="98.07692307692307"/>
                <w:rFonts w:ascii="TimesNewRomanPSMT" w:hAnsi="TimesNewRomanPSMT" w:eastAsia="TimesNewRomanPSMT"/>
                <w:b w:val="0"/>
                <w:i w:val="0"/>
                <w:color w:val="000000"/>
                <w:sz w:val="26"/>
              </w:rPr>
              <w:t>Published: 2025-05-16</w:t>
              <w:br/>
              <w:t>Updated: 2025-08-17</w:t>
              <w:br/>
              <w:t>Words: 116,578</w:t>
              <w:br/>
              <w:t xml:space="preserve">Chapters: </w:t>
            </w:r>
            <w:r>
              <w:tab/>
            </w:r>
            <w:r>
              <w:rPr>
                <w:w w:val="98.07692307692307"/>
                <w:rFonts w:ascii="TimesNewRomanPSMT" w:hAnsi="TimesNewRomanPSMT" w:eastAsia="TimesNewRomanPSMT"/>
                <w:b w:val="0"/>
                <w:i w:val="0"/>
                <w:color w:val="000000"/>
                <w:sz w:val="26"/>
              </w:rPr>
              <w:t>29/?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360" w:right="700" w:bottom="0" w:left="720" w:header="720" w:footer="720" w:gutter="0"/>
          <w:cols/>
          <w:docGrid w:linePitch="360"/>
        </w:sectPr>
      </w:pPr>
    </w:p>
    <w:p>
      <w:pPr>
        <w:autoSpaceDN w:val="0"/>
        <w:tabs>
          <w:tab w:pos="1606" w:val="left"/>
          <w:tab w:pos="4632" w:val="left"/>
        </w:tabs>
        <w:autoSpaceDE w:val="0"/>
        <w:widowControl/>
        <w:spacing w:line="550" w:lineRule="exact" w:before="818" w:after="0"/>
        <w:ind w:left="100" w:right="1584" w:firstLine="0"/>
        <w:jc w:val="left"/>
      </w:pPr>
      <w:r>
        <w:tab/>
      </w:r>
      <w:r>
        <w:rPr>
          <w:rFonts w:ascii="TimesNewRomanPS" w:hAnsi="TimesNewRomanPS" w:eastAsia="TimesNewRomanPS"/>
          <w:b/>
          <w:i w:val="0"/>
          <w:color w:val="000000"/>
          <w:sz w:val="36"/>
        </w:rPr>
        <w:t xml:space="preserve">Two Minutes Late to Love (And Everything Else) </w:t>
      </w:r>
      <w:r>
        <w:tab/>
      </w:r>
      <w:r>
        <w:tab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by </w:t>
      </w:r>
      <w:r>
        <w:rPr>
          <w:u w:val="single" w:color="0000ed"/>
          <w:w w:val="98.07692307692307"/>
          <w:rFonts w:ascii="TimesNewRomanPSMT" w:hAnsi="TimesNewRomanPSMT" w:eastAsia="TimesNewRomanPSMT"/>
          <w:b w:val="0"/>
          <w:i w:val="0"/>
          <w:color w:val="0000EE"/>
          <w:sz w:val="26"/>
        </w:rPr>
        <w:hyperlink r:id="rId45" w:history="1">
          <w:r>
            <w:rPr>
              <w:rStyle w:val="Hyperlink"/>
            </w:rPr>
            <w:t xml:space="preserve">LindtLuirae </w:t>
          </w:r>
        </w:hyperlink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Summary</w:t>
      </w:r>
    </w:p>
    <w:p>
      <w:pPr>
        <w:autoSpaceDN w:val="0"/>
        <w:autoSpaceDE w:val="0"/>
        <w:widowControl/>
        <w:spacing w:line="490" w:lineRule="exact" w:before="576" w:after="0"/>
        <w:ind w:left="610" w:right="1152" w:firstLine="0"/>
        <w:jc w:val="left"/>
      </w:pPr>
      <w:r>
        <w:rPr>
          <w:w w:val="98.07692307692307"/>
          <w:rFonts w:ascii="TimesNewRomanPS" w:hAnsi="TimesNewRomanPS" w:eastAsia="TimesNewRomanPS"/>
          <w:b/>
          <w:i w:val="0"/>
          <w:color w:val="000000"/>
          <w:sz w:val="26"/>
        </w:rPr>
        <w:t>Location: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Tokyo Penthouse, Minato Ward </w:t>
      </w:r>
      <w:r>
        <w:br/>
      </w:r>
      <w:r>
        <w:rPr>
          <w:w w:val="98.07692307692307"/>
          <w:rFonts w:ascii="TimesNewRomanPS" w:hAnsi="TimesNewRomanPS" w:eastAsia="TimesNewRomanPS"/>
          <w:b/>
          <w:i w:val="0"/>
          <w:color w:val="000000"/>
          <w:sz w:val="26"/>
        </w:rPr>
        <w:t>Salary: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¥650,000/month + room &amp; board in luxury penthouse </w:t>
      </w:r>
      <w:r>
        <w:br/>
      </w:r>
      <w:r>
        <w:rPr>
          <w:w w:val="98.07692307692307"/>
          <w:rFonts w:ascii="TimesNewRomanPS" w:hAnsi="TimesNewRomanPS" w:eastAsia="TimesNewRomanPS"/>
          <w:b/>
          <w:i w:val="0"/>
          <w:color w:val="000000"/>
          <w:sz w:val="26"/>
        </w:rPr>
        <w:t>Hours: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Full-time, flexible schedule including weekends and holidays </w:t>
      </w:r>
      <w:r>
        <w:br/>
      </w:r>
      <w:r>
        <w:rPr>
          <w:w w:val="98.07692307692307"/>
          <w:rFonts w:ascii="TimesNewRomanPS" w:hAnsi="TimesNewRomanPS" w:eastAsia="TimesNewRomanPS"/>
          <w:b/>
          <w:i w:val="0"/>
          <w:color w:val="000000"/>
          <w:sz w:val="26"/>
        </w:rPr>
        <w:t>Duties: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Comprehensive household management, specialized cleaning, meal prep, guest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coordination, and personal assistance to employer</w:t>
      </w:r>
    </w:p>
    <w:p>
      <w:pPr>
        <w:autoSpaceDN w:val="0"/>
        <w:autoSpaceDE w:val="0"/>
        <w:widowControl/>
        <w:spacing w:line="240" w:lineRule="auto" w:before="26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096000" cy="50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5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00" w:lineRule="exact" w:before="230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is twenty-five, broke, chronically five minutes behind, and one existential crisis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away from snapping. The last thing he needs is a mysterious job offer, a trench coat-wearing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cryptid, or Sakusa Kiyoomi offering him a ride home. But here we are.</w:t>
      </w:r>
    </w:p>
    <w:p>
      <w:pPr>
        <w:autoSpaceDN w:val="0"/>
        <w:autoSpaceDE w:val="0"/>
        <w:widowControl/>
        <w:spacing w:line="300" w:lineRule="exact" w:before="256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 story about burnout, bizarre jobs, and falling in love somewhere between the coffee runs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and breakdowns.</w:t>
      </w:r>
    </w:p>
    <w:p>
      <w:pPr>
        <w:autoSpaceDN w:val="0"/>
        <w:autoSpaceDE w:val="0"/>
        <w:widowControl/>
        <w:spacing w:line="282" w:lineRule="exact" w:before="782" w:after="0"/>
        <w:ind w:left="10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Notes</w:t>
      </w:r>
    </w:p>
    <w:p>
      <w:pPr>
        <w:autoSpaceDN w:val="0"/>
        <w:autoSpaceDE w:val="0"/>
        <w:widowControl/>
        <w:spacing w:line="300" w:lineRule="exact" w:before="766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Disclaimer: I’m chronically bad at long fics, so I’ll make it a point to wrap up every chapter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without any cliffhangers,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just in case.</w:t>
      </w:r>
    </w:p>
    <w:p>
      <w:pPr>
        <w:autoSpaceDN w:val="0"/>
        <w:autoSpaceDE w:val="0"/>
        <w:widowControl/>
        <w:spacing w:line="300" w:lineRule="exact" w:before="254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Way too much research has gone into this, but here’s another quick disclaimer: I’m not a med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student.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Without further ado, enjoy my contribution to the DILF Sakusa Kiyoomi tag.</w:t>
      </w:r>
    </w:p>
    <w:p>
      <w:pPr>
        <w:autoSpaceDN w:val="0"/>
        <w:autoSpaceDE w:val="0"/>
        <w:widowControl/>
        <w:spacing w:line="212" w:lineRule="exact" w:before="778" w:after="0"/>
        <w:ind w:left="10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9"/>
        </w:rPr>
        <w:t xml:space="preserve">See the end of the work for </w:t>
      </w:r>
      <w:r>
        <w:rPr>
          <w:u w:val="single" w:color="0000ed"/>
          <w:rFonts w:ascii="TimesNewRomanPSMT" w:hAnsi="TimesNewRomanPSMT" w:eastAsia="TimesNewRomanPSMT"/>
          <w:b w:val="0"/>
          <w:i w:val="0"/>
          <w:color w:val="0000EE"/>
          <w:sz w:val="19"/>
        </w:rPr>
        <w:t>more notes</w:t>
      </w: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400" w:lineRule="exact" w:before="728" w:after="0"/>
        <w:ind w:left="0" w:right="0" w:firstLine="0"/>
        <w:jc w:val="center"/>
      </w:pPr>
      <w:r>
        <w:rPr>
          <w:rFonts w:ascii="TimesNewRomanPS" w:hAnsi="TimesNewRomanPS" w:eastAsia="TimesNewRomanPS"/>
          <w:b/>
          <w:i w:val="0"/>
          <w:color w:val="000000"/>
          <w:sz w:val="36"/>
        </w:rPr>
        <w:t>Not Enough Hours, Not Enough Yens</w:t>
      </w:r>
    </w:p>
    <w:p>
      <w:pPr>
        <w:autoSpaceDN w:val="0"/>
        <w:autoSpaceDE w:val="0"/>
        <w:widowControl/>
        <w:spacing w:line="284" w:lineRule="exact" w:before="834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is running late. Again.</w:t>
      </w:r>
    </w:p>
    <w:p>
      <w:pPr>
        <w:autoSpaceDN w:val="0"/>
        <w:autoSpaceDE w:val="0"/>
        <w:widowControl/>
        <w:spacing w:line="428" w:lineRule="exact" w:before="126" w:after="0"/>
        <w:ind w:left="610" w:right="1008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“Fuck, fuck, fuck,” he mutters, rounding a sharp corner—only to nearly barrel into an old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man. “Sorry!”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He hears a grumble: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Kids these days.</w:t>
      </w:r>
    </w:p>
    <w:p>
      <w:pPr>
        <w:autoSpaceDN w:val="0"/>
        <w:autoSpaceDE w:val="0"/>
        <w:widowControl/>
        <w:spacing w:line="300" w:lineRule="exact" w:before="254" w:after="0"/>
        <w:ind w:left="610" w:right="1008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That old man has no idea how lucky he is not to be born in Atsumu’s generation, Atsumu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thinks darkly, sprinting across the front yard of his university.</w:t>
      </w:r>
    </w:p>
    <w:p>
      <w:pPr>
        <w:autoSpaceDN w:val="0"/>
        <w:autoSpaceDE w:val="0"/>
        <w:widowControl/>
        <w:spacing w:line="300" w:lineRule="exact" w:before="256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He’s twenty-five years old, working two jobs, picking up the occasional side hustle, and still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can’t make ends meet. Despite saving on rent by sharing a cramped apartment with his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brother, student loans keep eating every last yen in his pocket.</w:t>
      </w:r>
    </w:p>
    <w:p>
      <w:pPr>
        <w:autoSpaceDN w:val="0"/>
        <w:autoSpaceDE w:val="0"/>
        <w:widowControl/>
        <w:spacing w:line="442" w:lineRule="exact" w:before="112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“Miya,” Fukuda-sensei sighs as he barrels into the lecture hall. “Nice of you to join us.”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cringes. “Sorry sensei, I got held up—”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“I’m not interested in your excuses, Miya. You know the rules. If you’re more than fifteen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minutes late to my class, you sit the lecture out.”</w:t>
      </w:r>
      <w:r>
        <w:br/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Fuck.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“Sensei, please, I swear—”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“I don’t want to hear it. You’re disturbing my class and students who actually care about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being here. Out.”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clenches his jaw and sucks in a steadying breath. If he causes a bigger scene, he’ll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only give Fukuda-sensei more ammunition—and she’s not above docking his grades for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talking back.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He has no choice but to leave the classroom. </w:t>
      </w:r>
    </w:p>
    <w:p>
      <w:pPr>
        <w:autoSpaceDN w:val="0"/>
        <w:autoSpaceDE w:val="0"/>
        <w:widowControl/>
        <w:spacing w:line="300" w:lineRule="exact" w:before="256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Frustration wells in his chest. Sixteen minutes. He was just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one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minute over. And because of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that, he has to sit out a three-hour biochemistry lecture that’s absolutely going to fuck him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sideways to catch up on.</w:t>
      </w:r>
    </w:p>
    <w:p>
      <w:pPr>
        <w:autoSpaceDN w:val="0"/>
        <w:autoSpaceDE w:val="0"/>
        <w:widowControl/>
        <w:spacing w:line="300" w:lineRule="exact" w:before="254" w:after="0"/>
        <w:ind w:left="610" w:right="1152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He crouches against the wall, knuckling at his eyes to keep the angry tears from spilling.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Fucking Fukuda-sensei. Fucking student loans.</w:t>
      </w:r>
    </w:p>
    <w:p>
      <w:pPr>
        <w:autoSpaceDN w:val="0"/>
        <w:autoSpaceDE w:val="0"/>
        <w:widowControl/>
        <w:spacing w:line="300" w:lineRule="exact" w:before="256" w:after="0"/>
        <w:ind w:left="610" w:right="129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All it took to derail his entire day was one argument with a customer who wanted extra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whipped cream in his coffee but refused to pay the additional fee.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is missing a class worth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seven thousand yen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over fucking whipped cream.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He bites down on his fist to stop himself from screaming.</w:t>
      </w: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00" w:lineRule="exact" w:before="700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He’s already delayed graduation by two years, taking fewer classes just to be able to afford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tuition. And now this.</w:t>
      </w:r>
    </w:p>
    <w:p>
      <w:pPr>
        <w:autoSpaceDN w:val="0"/>
        <w:autoSpaceDE w:val="0"/>
        <w:widowControl/>
        <w:spacing w:line="300" w:lineRule="exact" w:before="256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For a solid fifteen minutes, Atsumu just sits there in quiet despair, seriously contemplating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dropping out.</w:t>
      </w:r>
    </w:p>
    <w:p>
      <w:pPr>
        <w:autoSpaceDN w:val="0"/>
        <w:autoSpaceDE w:val="0"/>
        <w:widowControl/>
        <w:spacing w:line="428" w:lineRule="exact" w:before="126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He's going to have to quit his job at Mayu’s Coffeeshop and begrudgingly admit the working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hours don’t suit his schedule, which will leave him with just his job at the local library.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And that’s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not enough.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So it’s back to job hunting. Again. </w:t>
      </w:r>
    </w:p>
    <w:p>
      <w:pPr>
        <w:autoSpaceDN w:val="0"/>
        <w:autoSpaceDE w:val="0"/>
        <w:widowControl/>
        <w:spacing w:line="282" w:lineRule="exact" w:before="828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Osamu is home when Atsumu returns.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“You’re early,” Osamu says without looking up from his laptop. 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“I was late,” Atsumu spits out as he kicks his shoes off and throws his bag in the genkan.</w:t>
      </w:r>
    </w:p>
    <w:p>
      <w:pPr>
        <w:autoSpaceDN w:val="0"/>
        <w:autoSpaceDE w:val="0"/>
        <w:widowControl/>
        <w:spacing w:line="428" w:lineRule="exact" w:before="0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“Fukuda-sensei refused to let me attend the class because I was a minute too late.”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Osamu looks up, glasses sliding down the bridge of his nose to give him a wide-eyed look.</w:t>
      </w:r>
    </w:p>
    <w:p>
      <w:pPr>
        <w:autoSpaceDN w:val="0"/>
        <w:autoSpaceDE w:val="0"/>
        <w:widowControl/>
        <w:spacing w:line="410" w:lineRule="exact" w:before="0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“The fuck? Seriously?”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“Yes, seriously.” Atsumu is still so angry, it’s practically radiating off him in waves. “And the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worst part is that I was held up by an asshole who won’t pay a few extra yen for whipped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cream and wanted to speak to my manager. As if it’s me deciding the rules! Fucking asshole.”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Osamu winces in sympathy. “As much as I wanna be there for you, I have to submit this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paper before midnight and I’m nowhere near done.”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“Ugh,” Atsumu says, grabs a beer from the fridge, and retreats to their bedroom. </w:t>
      </w:r>
    </w:p>
    <w:p>
      <w:pPr>
        <w:autoSpaceDN w:val="0"/>
        <w:autoSpaceDE w:val="0"/>
        <w:widowControl/>
        <w:spacing w:line="300" w:lineRule="exact" w:before="256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You’d think working two jobs would buy him a little more dignity than a shared bunk bed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with his brother. But unfortunately, this is all they can afford. Osamu’s health science degree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is just as costly as Atsumu’s, and neither of them is willing to give up on their dream of a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higher education.</w:t>
      </w:r>
    </w:p>
    <w:p>
      <w:pPr>
        <w:autoSpaceDN w:val="0"/>
        <w:autoSpaceDE w:val="0"/>
        <w:widowControl/>
        <w:spacing w:line="300" w:lineRule="exact" w:before="254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pops open his beer with a savage click of his teeth, his dentist’s future concerns be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damned.</w:t>
      </w:r>
    </w:p>
    <w:p>
      <w:pPr>
        <w:autoSpaceDN w:val="0"/>
        <w:autoSpaceDE w:val="0"/>
        <w:widowControl/>
        <w:spacing w:line="300" w:lineRule="exact" w:before="256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 this rate—with deadlines nipping at his heels, one too many sleepless nights under his belt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and an atrocious diet to boot—he doubts he’ll live to see forty.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His phone buzzes with a text but he ignores it.</w:t>
      </w:r>
    </w:p>
    <w:p>
      <w:pPr>
        <w:autoSpaceDN w:val="0"/>
        <w:autoSpaceDE w:val="0"/>
        <w:widowControl/>
        <w:spacing w:line="300" w:lineRule="exact" w:before="256" w:after="0"/>
        <w:ind w:left="610" w:right="144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If it’s Daishou asking him to cover yet another shift at Mayu’s after partying all night,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is going to strangle him with his beloved guitar string.</w:t>
      </w: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470" w:lineRule="exact" w:before="530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What Atsumu needs—aside from something stronger than beer—is a long, scalding shower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and, if the gods are feeling merciful, a coma. Preferably one that lasts the next decade.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But honestly, at this point, he’d settle for two hours of uninterrupted, nightmare-free sleep.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Is that really too much to ask?</w:t>
      </w:r>
    </w:p>
    <w:p>
      <w:pPr>
        <w:autoSpaceDN w:val="0"/>
        <w:autoSpaceDE w:val="0"/>
        <w:widowControl/>
        <w:spacing w:line="282" w:lineRule="exact" w:before="828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He quits his job at Mayu’s the next day.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Daishou cries.</w:t>
      </w:r>
    </w:p>
    <w:p>
      <w:pPr>
        <w:autoSpaceDN w:val="0"/>
        <w:autoSpaceDE w:val="0"/>
        <w:widowControl/>
        <w:spacing w:line="352" w:lineRule="exact" w:before="202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walks out with the swagger of a man who’s just taken control of his life. That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swagger lasts five minutes and thirty seconds. Then he remembers rent, tuition, and the fact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that instant noodles aren’t actually free. By the time he hits the crosswalk, he’s Googling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“high-paying jobs no experience no dignity.”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Maybe it’s time to sell feet pics. Dignity is a social construct, and honestly, his arches are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kind of elegant.</w:t>
      </w:r>
    </w:p>
    <w:p>
      <w:pPr>
        <w:autoSpaceDN w:val="0"/>
        <w:autoSpaceDE w:val="0"/>
        <w:widowControl/>
        <w:spacing w:line="300" w:lineRule="exact" w:before="254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Still, the crosswalk holds a different kind of promise. He locks eyes with an oncoming Prius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and thinks,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do it.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Maybe he gets lightly maimed. Maybe the driver is a remorseful tech CEO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with a guilt complex and a blank check. Maybe Atsumu wakes up in a hospital bed with his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tuition paid and a fruit basket the size of Hokkaido.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He wonders if he should just lie down and manifest it.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The Prius comes to a courteous stop, as if personally offended by his fantasy.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Ugh.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crosses safely, unfortunately, and glares into the void.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So much for divine intervention via bumper.</w:t>
      </w:r>
    </w:p>
    <w:p>
      <w:pPr>
        <w:autoSpaceDN w:val="0"/>
        <w:autoSpaceDE w:val="0"/>
        <w:widowControl/>
        <w:spacing w:line="300" w:lineRule="exact" w:before="254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 rest of his walk to Fukuda-sensei’s class is spent tempting every car and truck to put him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out of his misery, only to be met with offended honks and, in a memorable twist of events,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the shrieks of an ambulance that’s regrettably not on its way to pick up his maimed body.</w:t>
      </w:r>
    </w:p>
    <w:p>
      <w:pPr>
        <w:autoSpaceDN w:val="0"/>
        <w:autoSpaceDE w:val="0"/>
        <w:widowControl/>
        <w:spacing w:line="364" w:lineRule="exact" w:before="192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“Miya,” Fukuda-sensei peers at him over the rim of her moon-shaped glasses. “Looks like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last week’s punishment worked. A whole ten minutes early. Keep this up and you might even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pass this semester.”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holds back from snapping something that’ll get him kicked out from the program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altogether and finds a seat as far from that evil hag as the classroom allows. 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Two seats down, Kuroo directs a pitying look his way. 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Whatever.</w:t>
      </w: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0"/>
        <w:ind w:left="0" w:right="0"/>
      </w:pPr>
    </w:p>
    <w:p>
      <w:pPr>
        <w:autoSpaceDN w:val="0"/>
        <w:autoSpaceDE w:val="0"/>
        <w:widowControl/>
        <w:spacing w:line="282" w:lineRule="exact" w:before="0" w:after="0"/>
        <w:ind w:left="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doesn’t need anyone’s pity.</w:t>
      </w:r>
    </w:p>
    <w:p>
      <w:pPr>
        <w:autoSpaceDN w:val="0"/>
        <w:autoSpaceDE w:val="0"/>
        <w:widowControl/>
        <w:spacing w:line="300" w:lineRule="exact" w:before="256" w:after="0"/>
        <w:ind w:left="10" w:right="14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He unlocks his phone, ready to bitch to Osamu for the next ten minutes—only to be greeted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by a listing for a live-in maid, courtesy of a forgotten Google search.</w:t>
      </w:r>
    </w:p>
    <w:p>
      <w:pPr>
        <w:autoSpaceDN w:val="0"/>
        <w:autoSpaceDE w:val="0"/>
        <w:widowControl/>
        <w:spacing w:line="282" w:lineRule="exact" w:before="272" w:after="0"/>
        <w:ind w:left="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If asked, Atsumu wouldn’t even know where to begin explaining why he clicked on it. </w:t>
      </w:r>
    </w:p>
    <w:p>
      <w:pPr>
        <w:autoSpaceDN w:val="0"/>
        <w:autoSpaceDE w:val="0"/>
        <w:widowControl/>
        <w:spacing w:line="240" w:lineRule="auto" w:before="27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096000" cy="50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5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504" w:lineRule="exact" w:before="16" w:after="0"/>
        <w:ind w:left="10" w:right="576" w:firstLine="0"/>
        <w:jc w:val="left"/>
      </w:pPr>
      <w:r>
        <w:rPr>
          <w:w w:val="98.07692307692307"/>
          <w:rFonts w:ascii="TimesNewRomanPS" w:hAnsi="TimesNewRomanPS" w:eastAsia="TimesNewRomanPS"/>
          <w:b/>
          <w:i w:val="0"/>
          <w:color w:val="000000"/>
          <w:sz w:val="26"/>
        </w:rPr>
        <w:t>Location: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Tokyo Penthouse, Minato Ward </w:t>
      </w:r>
      <w:r>
        <w:br/>
      </w:r>
      <w:r>
        <w:rPr>
          <w:w w:val="98.07692307692307"/>
          <w:rFonts w:ascii="TimesNewRomanPS" w:hAnsi="TimesNewRomanPS" w:eastAsia="TimesNewRomanPS"/>
          <w:b/>
          <w:i w:val="0"/>
          <w:color w:val="000000"/>
          <w:sz w:val="26"/>
        </w:rPr>
        <w:t>Salary: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¥650,000/month + room &amp; board in luxury penthouse </w:t>
      </w:r>
      <w:r>
        <w:br/>
      </w:r>
      <w:r>
        <w:rPr>
          <w:w w:val="98.07692307692307"/>
          <w:rFonts w:ascii="TimesNewRomanPS" w:hAnsi="TimesNewRomanPS" w:eastAsia="TimesNewRomanPS"/>
          <w:b/>
          <w:i w:val="0"/>
          <w:color w:val="000000"/>
          <w:sz w:val="26"/>
        </w:rPr>
        <w:t>Hours: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Full-time, flexible schedule including weekends and holidays </w:t>
      </w:r>
      <w:r>
        <w:br/>
      </w:r>
      <w:r>
        <w:rPr>
          <w:w w:val="98.07692307692307"/>
          <w:rFonts w:ascii="TimesNewRomanPS" w:hAnsi="TimesNewRomanPS" w:eastAsia="TimesNewRomanPS"/>
          <w:b/>
          <w:i w:val="0"/>
          <w:color w:val="000000"/>
          <w:sz w:val="26"/>
        </w:rPr>
        <w:t>Duties: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Comprehensive household management, specialized cleaning, meal prep, guest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coordination, and personal assistance to employer </w:t>
      </w:r>
      <w:r>
        <w:br/>
      </w:r>
      <w:r>
        <w:rPr>
          <w:w w:val="98.07692307692307"/>
          <w:rFonts w:ascii="TimesNewRomanPS" w:hAnsi="TimesNewRomanPS" w:eastAsia="TimesNewRomanPS"/>
          <w:b/>
          <w:i w:val="0"/>
          <w:color w:val="000000"/>
          <w:sz w:val="26"/>
        </w:rPr>
        <w:t>Applicant Requirements:</w:t>
      </w:r>
    </w:p>
    <w:p>
      <w:pPr>
        <w:autoSpaceDN w:val="0"/>
        <w:tabs>
          <w:tab w:pos="610" w:val="left"/>
        </w:tabs>
        <w:autoSpaceDE w:val="0"/>
        <w:widowControl/>
        <w:spacing w:line="240" w:lineRule="auto" w:before="68" w:after="0"/>
        <w:ind w:left="3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Absolute discretion and professionalism required at all times</w:t>
        <w:br/>
      </w:r>
    </w:p>
    <w:p>
      <w:pPr>
        <w:autoSpaceDN w:val="0"/>
        <w:tabs>
          <w:tab w:pos="610" w:val="left"/>
        </w:tabs>
        <w:autoSpaceDE w:val="0"/>
        <w:widowControl/>
        <w:spacing w:line="240" w:lineRule="auto" w:before="112" w:after="0"/>
        <w:ind w:left="3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Strict adherence to employer’s guidelines and schedules without exception</w:t>
        <w:br/>
      </w:r>
    </w:p>
    <w:p>
      <w:pPr>
        <w:autoSpaceDN w:val="0"/>
        <w:tabs>
          <w:tab w:pos="610" w:val="left"/>
        </w:tabs>
        <w:autoSpaceDE w:val="0"/>
        <w:widowControl/>
        <w:spacing w:line="240" w:lineRule="auto" w:before="0" w:after="0"/>
        <w:ind w:left="360" w:right="864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Willingness to perform tasks to exacting standards, including use of specialized </w:t>
      </w:r>
      <w:r>
        <w:tab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cleaning agents</w:t>
        <w:br/>
      </w:r>
    </w:p>
    <w:p>
      <w:pPr>
        <w:autoSpaceDN w:val="0"/>
        <w:tabs>
          <w:tab w:pos="610" w:val="left"/>
        </w:tabs>
        <w:autoSpaceDE w:val="0"/>
        <w:widowControl/>
        <w:spacing w:line="240" w:lineRule="auto" w:before="112" w:after="0"/>
        <w:ind w:left="3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Prior experience with luxury household management preferred</w:t>
        <w:br/>
      </w:r>
    </w:p>
    <w:p>
      <w:pPr>
        <w:autoSpaceDN w:val="0"/>
        <w:tabs>
          <w:tab w:pos="610" w:val="left"/>
        </w:tabs>
        <w:autoSpaceDE w:val="0"/>
        <w:widowControl/>
        <w:spacing w:line="240" w:lineRule="auto" w:before="112" w:after="0"/>
        <w:ind w:left="3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Must respect boundaries and privacy protocols strictly enforced within the residence</w:t>
      </w:r>
    </w:p>
    <w:p>
      <w:pPr>
        <w:autoSpaceDN w:val="0"/>
        <w:autoSpaceDE w:val="0"/>
        <w:widowControl/>
        <w:spacing w:line="240" w:lineRule="auto" w:before="264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096000" cy="508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5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540" w:lineRule="exact" w:before="0" w:after="0"/>
        <w:ind w:left="10" w:right="3888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Unbidden, Atsumu’s mouth spits out, “What the fuck?”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Kuroo snorts. Fukuda-sensei shoots him a glare.</w:t>
      </w:r>
    </w:p>
    <w:p>
      <w:pPr>
        <w:autoSpaceDN w:val="0"/>
        <w:autoSpaceDE w:val="0"/>
        <w:widowControl/>
        <w:spacing w:line="300" w:lineRule="exact" w:before="256" w:after="0"/>
        <w:ind w:left="10" w:right="1008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He scrolls up again, sure he must’ve hallucinated the salary. But nope—there it is: a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whopping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six hundred and fifty thousand yen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a month.</w:t>
      </w:r>
    </w:p>
    <w:p>
      <w:pPr>
        <w:autoSpaceDN w:val="0"/>
        <w:autoSpaceDE w:val="0"/>
        <w:widowControl/>
        <w:spacing w:line="300" w:lineRule="exact" w:before="254" w:after="0"/>
        <w:ind w:left="10" w:right="129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For context, Atsumu works two part-time jobs, takes four classes instead of the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recommended six, and still struggles to cover his ¥185,000 in monthly expenses.</w:t>
      </w:r>
    </w:p>
    <w:p>
      <w:pPr>
        <w:autoSpaceDN w:val="0"/>
        <w:autoSpaceDE w:val="0"/>
        <w:widowControl/>
        <w:spacing w:line="284" w:lineRule="exact" w:before="272" w:after="0"/>
        <w:ind w:left="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Is it a typo? But would a hotshot CEO really make such an embarrassing mistake?</w:t>
      </w:r>
    </w:p>
    <w:p>
      <w:pPr>
        <w:autoSpaceDN w:val="0"/>
        <w:autoSpaceDE w:val="0"/>
        <w:widowControl/>
        <w:spacing w:line="300" w:lineRule="exact" w:before="254" w:after="0"/>
        <w:ind w:left="10" w:right="124" w:firstLine="0"/>
        <w:jc w:val="both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Worse—if it’s not an error, what horrors await the applicants on the other side of this listing?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can’t imagine why anyone, even a CEO, would dish out the equivalent of a worker’s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biannual salary in a single month.</w:t>
      </w:r>
    </w:p>
    <w:p>
      <w:pPr>
        <w:autoSpaceDN w:val="0"/>
        <w:autoSpaceDE w:val="0"/>
        <w:widowControl/>
        <w:spacing w:line="284" w:lineRule="exact" w:before="272" w:after="0"/>
        <w:ind w:left="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His thumb hovers over the apply button. </w:t>
      </w:r>
    </w:p>
    <w:p>
      <w:pPr>
        <w:sectPr>
          <w:pgSz w:w="12240" w:h="15840"/>
          <w:pgMar w:top="358" w:right="1300" w:bottom="692" w:left="13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00" w:lineRule="exact" w:before="700" w:after="0"/>
        <w:ind w:left="610" w:right="720" w:firstLine="0"/>
        <w:jc w:val="left"/>
      </w:pP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This is ridiculous. Tsumu, ya wanna be a live-in maid for some snotty CEO?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The voice in his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head sounds suspiciously like Osamu. Then again… didn’t he abandon all traces of dignity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earlier today?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Fuck it.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Atsumu clicks the button, attaches a PDF of his CV, and hits submit. </w:t>
      </w:r>
    </w:p>
    <w:p>
      <w:pPr>
        <w:autoSpaceDN w:val="0"/>
        <w:autoSpaceDE w:val="0"/>
        <w:widowControl/>
        <w:spacing w:line="352" w:lineRule="exact" w:before="202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Not that it’ll go anywhere. There’s zero chance he’s getting a call back. He’s got no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experience managing luxury households—unless scrubbing puke off bar counters counts as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“hospitality.”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His résumé? A rolodex of minimum-wage stints: barista, library front desk, pub bartender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straight out of high school, youth gym coach, and the occasional handyman gig when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someone’s sink made a weird noise.</w:t>
      </w:r>
    </w:p>
    <w:p>
      <w:pPr>
        <w:autoSpaceDN w:val="0"/>
        <w:autoSpaceDE w:val="0"/>
        <w:widowControl/>
        <w:spacing w:line="364" w:lineRule="exact" w:before="190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Fukuda-sensei cuts through his inner monologue by switching on the projector and killing the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lights in the lecture hall. “Settle down. It’s imperative that we cover…”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hurries to boot up his shitty ten-year-old MacBook Pro. Job applications will have to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wait. Either that, or he’ll spend the rest of his degree-less existence working crappy part-time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jobs until he dies and donates his useless brain to science.</w:t>
      </w:r>
    </w:p>
    <w:p>
      <w:pPr>
        <w:autoSpaceDN w:val="0"/>
        <w:autoSpaceDE w:val="0"/>
        <w:widowControl/>
        <w:spacing w:line="384" w:lineRule="exact" w:before="726" w:after="0"/>
        <w:ind w:left="610" w:right="1008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Later that night, Atsumu squints at his laptop screen like it personally wronged him. The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cursor blinks mockingly at the top of a half-finished lab report titled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 xml:space="preserve">“The Effect of pH on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 xml:space="preserve">Enzyme Activity.” 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It’s due at midnight. 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It is, in fact, 11:07 PM.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He’s already rewritten the introduction three times. Nothing sounds right. He tries again.</w:t>
      </w:r>
    </w:p>
    <w:p>
      <w:pPr>
        <w:autoSpaceDN w:val="0"/>
        <w:autoSpaceDE w:val="0"/>
        <w:widowControl/>
        <w:spacing w:line="554" w:lineRule="exact" w:before="2" w:after="0"/>
        <w:ind w:left="864" w:right="288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“Catalase is an enzyme commonly found in living organisms that—”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Delete. Too boring.</w:t>
      </w:r>
    </w:p>
    <w:p>
      <w:pPr>
        <w:autoSpaceDN w:val="0"/>
        <w:autoSpaceDE w:val="0"/>
        <w:widowControl/>
        <w:spacing w:line="428" w:lineRule="exact" w:before="128" w:after="0"/>
        <w:ind w:left="864" w:right="129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“Catalase is that one protein that helps break down hydrogen peroxide so your cells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don’t explode—”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Delete. Too honest.</w:t>
      </w:r>
    </w:p>
    <w:p>
      <w:pPr>
        <w:autoSpaceDN w:val="0"/>
        <w:autoSpaceDE w:val="0"/>
        <w:widowControl/>
        <w:spacing w:line="300" w:lineRule="exact" w:before="256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He groans and lets his head fall to the desk with a dull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thunk.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Somewhere to his left, his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coffee’s gone cold. Somewhere to his right, his lab notebook is open to a page stained with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what may be soy sauce.</w:t>
      </w:r>
    </w:p>
    <w:p>
      <w:pPr>
        <w:autoSpaceDN w:val="0"/>
        <w:autoSpaceDE w:val="0"/>
        <w:widowControl/>
        <w:spacing w:line="300" w:lineRule="exact" w:before="254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 data table is a mess. His samples were contaminated, his spectrophotometer readings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were suspiciously identical, and he’s pretty sure he swapped test tubes halfway through the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experiment without noticing.</w:t>
      </w: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82" w:lineRule="exact" w:before="718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And yet, he has to write a coherent results section. With graphs.</w:t>
      </w:r>
    </w:p>
    <w:p>
      <w:pPr>
        <w:autoSpaceDN w:val="0"/>
        <w:autoSpaceDE w:val="0"/>
        <w:widowControl/>
        <w:spacing w:line="554" w:lineRule="exact" w:before="2" w:after="0"/>
        <w:ind w:left="610" w:right="5760" w:firstLine="0"/>
        <w:jc w:val="left"/>
      </w:pPr>
      <w:r>
        <w:rPr>
          <w:w w:val="98.07692307692307"/>
          <w:rFonts w:ascii="TimesNewRomanPS" w:hAnsi="TimesNewRomanPS" w:eastAsia="TimesNewRomanPS"/>
          <w:b/>
          <w:i w:val="0"/>
          <w:color w:val="000000"/>
          <w:sz w:val="26"/>
        </w:rPr>
        <w:t>“Figure 1: Chaos, visualized.”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He wonders if that would fly. Probably not.</w:t>
      </w:r>
    </w:p>
    <w:p>
      <w:pPr>
        <w:autoSpaceDN w:val="0"/>
        <w:autoSpaceDE w:val="0"/>
        <w:widowControl/>
        <w:spacing w:line="384" w:lineRule="exact" w:before="172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 assignment brief keeps taunting him from the tab he keeps refusing to read in full: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 xml:space="preserve">Submit a 1000-word report analyzing the impact of pH variation on catalase efficiency,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 xml:space="preserve">including a detailed discussion of enzyme kinetics, experimental error, and implications in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biological systems.</w:t>
      </w:r>
    </w:p>
    <w:p>
      <w:pPr>
        <w:autoSpaceDN w:val="0"/>
        <w:tabs>
          <w:tab w:pos="864" w:val="left"/>
        </w:tabs>
        <w:autoSpaceDE w:val="0"/>
        <w:widowControl/>
        <w:spacing w:line="556" w:lineRule="exact" w:before="2" w:after="0"/>
        <w:ind w:left="610" w:right="518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He types:</w:t>
      </w:r>
      <w:r>
        <w:br/>
      </w:r>
      <w:r>
        <w:tab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“This experiment was a goddamn trainwreck.”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Backspace, backspace, backspace. 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He’s never hated proteins more in his life.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On and on it goes. </w:t>
      </w:r>
    </w:p>
    <w:p>
      <w:pPr>
        <w:autoSpaceDN w:val="0"/>
        <w:autoSpaceDE w:val="0"/>
        <w:widowControl/>
        <w:spacing w:line="300" w:lineRule="exact" w:before="254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He hits submit at exactly 11:59 PM, crouched in a stuffy corner of their living room smelling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like cup-ramen and despair. 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half-assed it. Quarter-assed it? Completely assed it? 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Moral of the story: what he submits is ass. Ass-squared, times five, to the power of 10. </w:t>
      </w:r>
    </w:p>
    <w:p>
      <w:pPr>
        <w:autoSpaceDN w:val="0"/>
        <w:autoSpaceDE w:val="0"/>
        <w:widowControl/>
        <w:spacing w:line="300" w:lineRule="exact" w:before="256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He crashes on the couch soon after, in a hoodie three days past its prime, setting an alarm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several hours before his library shift to finally tackle their mountain of laundry—and maybe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even take a much-needed shower.</w:t>
      </w:r>
    </w:p>
    <w:p>
      <w:pPr>
        <w:autoSpaceDN w:val="0"/>
        <w:autoSpaceDE w:val="0"/>
        <w:widowControl/>
        <w:spacing w:line="300" w:lineRule="exact" w:before="810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Six hours later, the 6 AM light bursts through their curtainless window, stabbing his eyelids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awake.</w:t>
      </w:r>
    </w:p>
    <w:p>
      <w:pPr>
        <w:autoSpaceDN w:val="0"/>
        <w:autoSpaceDE w:val="0"/>
        <w:widowControl/>
        <w:spacing w:line="300" w:lineRule="exact" w:before="254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“Fuck,” Atsumu groans, reaching blindly for his phone only to almost knock their lamp off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 coffee table. 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6:03 AM. An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hour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before his alarm is scheduled. </w:t>
      </w:r>
    </w:p>
    <w:p>
      <w:pPr>
        <w:autoSpaceDN w:val="0"/>
        <w:autoSpaceDE w:val="0"/>
        <w:widowControl/>
        <w:spacing w:line="300" w:lineRule="exact" w:before="254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He lets out a mournful cry. Running on five hours of sleep is hell as it is—but pairing it with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laundry, a brain-numbing library shift, an organic chem lecture, and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more homework?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That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should be a crime against humanity.</w:t>
      </w:r>
    </w:p>
    <w:p>
      <w:pPr>
        <w:autoSpaceDN w:val="0"/>
        <w:autoSpaceDE w:val="0"/>
        <w:widowControl/>
        <w:spacing w:line="300" w:lineRule="exact" w:before="256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rolls off the couch, missing one sock and his reading glasses, with the intention of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using up all the hot water in the shower, Osamu’s wrath be damned.</w:t>
      </w: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00" w:lineRule="exact" w:before="700" w:after="0"/>
        <w:ind w:left="610" w:right="129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But alas, that’ll have to wait—because right then, Atsumu’s phone starts shrieking with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electronic rage.</w:t>
      </w:r>
    </w:p>
    <w:p>
      <w:pPr>
        <w:autoSpaceDN w:val="0"/>
        <w:autoSpaceDE w:val="0"/>
        <w:widowControl/>
        <w:spacing w:line="554" w:lineRule="exact" w:before="2" w:after="0"/>
        <w:ind w:left="610" w:right="1008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He dives for it before it could wake Osamu up and put an end to his showerly scheming.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“Hello?” He wheezes out, half bent over the couch.</w:t>
      </w:r>
    </w:p>
    <w:p>
      <w:pPr>
        <w:autoSpaceDN w:val="0"/>
        <w:autoSpaceDE w:val="0"/>
        <w:widowControl/>
        <w:spacing w:line="426" w:lineRule="exact" w:before="130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“Miya Atsumu? This is Mr. Sakusa’s office. He’s expecting you for an interview tomorrow at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9 a.m. sharp.”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There’s a pause.</w:t>
      </w:r>
    </w:p>
    <w:p>
      <w:pPr>
        <w:autoSpaceDN w:val="0"/>
        <w:autoSpaceDE w:val="0"/>
        <w:widowControl/>
        <w:spacing w:line="426" w:lineRule="exact" w:before="130" w:after="0"/>
        <w:ind w:left="610" w:right="158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“Please be punctual.”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stares at his reflection on the TV screen. His hair looks like a failed science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experiment. 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Interview where? Who? What job did I even—oh no.</w:t>
      </w:r>
    </w:p>
    <w:p>
      <w:pPr>
        <w:autoSpaceDN w:val="0"/>
        <w:autoSpaceDE w:val="0"/>
        <w:widowControl/>
        <w:spacing w:line="554" w:lineRule="exact" w:before="0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“Miya-san?”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“I—yes! Yes, ma’am, I’ll be there. 9 AM sharp. Can ya just, uh, send me the office location?”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There’s another pause. </w:t>
      </w:r>
    </w:p>
    <w:p>
      <w:pPr>
        <w:autoSpaceDN w:val="0"/>
        <w:autoSpaceDE w:val="0"/>
        <w:widowControl/>
        <w:spacing w:line="426" w:lineRule="exact" w:before="130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His phone pings with a text notification. “Sent. Make sure to drop your ID off at the security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desk on the ground floor. And Miya-san, Sakusa-sama expects all applicants to wear suits.”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Suits.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Suits? 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Does Atsumu even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own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a respectable suit?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“Yes, ma’am,” he says dumbfoundedly.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Suit. 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 suit. </w:t>
      </w:r>
    </w:p>
    <w:p>
      <w:pPr>
        <w:autoSpaceDN w:val="0"/>
        <w:autoSpaceDE w:val="0"/>
        <w:widowControl/>
        <w:spacing w:line="428" w:lineRule="exact" w:before="126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Fuck, a suit!? For a live-in maid position!? “Are you fucking kidding me?”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“Tsumu, what’re ya muttering about?” Osamu grumbles from the doorway to their bedroom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and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fuck,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there go his dreams of a shower from hell. </w:t>
      </w:r>
    </w:p>
    <w:p>
      <w:pPr>
        <w:autoSpaceDN w:val="0"/>
        <w:autoSpaceDE w:val="0"/>
        <w:widowControl/>
        <w:spacing w:line="284" w:lineRule="exact" w:before="826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They tackle the laundry together.</w:t>
      </w:r>
    </w:p>
    <w:p>
      <w:pPr>
        <w:autoSpaceDN w:val="0"/>
        <w:autoSpaceDE w:val="0"/>
        <w:widowControl/>
        <w:spacing w:line="300" w:lineRule="exact" w:before="254" w:after="0"/>
        <w:ind w:left="610" w:right="129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“How many pairs of fuckin’ socks do ya own?” Atsumu snaps, holding up yet another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armful. “Fifty?”</w:t>
      </w: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428" w:lineRule="exact" w:before="572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Osamu smacks him upside the head. “At least I don’t own a hundred fuckin’ boxers.”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“Forgive me for wantin’ my ass in clean underwear!”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They manage three quick loads in their mechanical washing machine before Atsumu loses the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time war. With only twenty minutes to spare, Atsumu steals the world’s fastest, most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disappointing shower and hits the door running. </w:t>
        <w:br/>
      </w:r>
    </w:p>
    <w:p>
      <w:pPr>
        <w:autoSpaceDN w:val="0"/>
        <w:autoSpaceDE w:val="0"/>
        <w:widowControl/>
        <w:spacing w:line="284" w:lineRule="exact" w:before="5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Tokyo’s Central Library looms into view two blocks down. 10:05 AM.</w:t>
      </w:r>
    </w:p>
    <w:p>
      <w:pPr>
        <w:autoSpaceDN w:val="0"/>
        <w:autoSpaceDE w:val="0"/>
        <w:widowControl/>
        <w:spacing w:line="300" w:lineRule="exact" w:before="254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He takes the stairs three at a time, barreling through the grand front doors and skidding to the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desk—and Jesus Christ, there’s already a man waiting five minutes past opening.</w:t>
      </w:r>
    </w:p>
    <w:p>
      <w:pPr>
        <w:autoSpaceDN w:val="0"/>
        <w:autoSpaceDE w:val="0"/>
        <w:widowControl/>
        <w:spacing w:line="284" w:lineRule="exact" w:before="272" w:after="0"/>
        <w:ind w:left="0" w:right="0" w:firstLine="0"/>
        <w:jc w:val="center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plasters on his best customer service smile, calves on fire from his impromptu sprint.</w:t>
      </w:r>
    </w:p>
    <w:p>
      <w:pPr>
        <w:autoSpaceDN w:val="0"/>
        <w:autoSpaceDE w:val="0"/>
        <w:widowControl/>
        <w:spacing w:line="426" w:lineRule="exact" w:before="0" w:after="0"/>
        <w:ind w:left="610" w:right="360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“Hi there, how can I help you?”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Only a med student would come in this early. Or a psychopath. </w:t>
      </w:r>
    </w:p>
    <w:p>
      <w:pPr>
        <w:autoSpaceDN w:val="0"/>
        <w:autoSpaceDE w:val="0"/>
        <w:widowControl/>
        <w:spacing w:line="554" w:lineRule="exact" w:before="2" w:after="0"/>
        <w:ind w:left="610" w:right="144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Judging by the askew shirt, stony face, and dirty shoes, Atsumu’s betting on the latter.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The man leans in, voice low and deadly serious.</w:t>
      </w:r>
    </w:p>
    <w:p>
      <w:pPr>
        <w:autoSpaceDN w:val="0"/>
        <w:autoSpaceDE w:val="0"/>
        <w:widowControl/>
        <w:spacing w:line="556" w:lineRule="exact" w:before="2" w:after="0"/>
        <w:ind w:left="610" w:right="216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“Where’s your restricted section?”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blinks. “Our—our what now?” He squints. “Sir, this isn’t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Hogwarts.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”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Dead silence.</w:t>
      </w:r>
    </w:p>
    <w:p>
      <w:pPr>
        <w:autoSpaceDN w:val="0"/>
        <w:autoSpaceDE w:val="0"/>
        <w:widowControl/>
        <w:spacing w:line="282" w:lineRule="exact" w:before="272" w:after="0"/>
        <w:ind w:left="0" w:right="0" w:firstLine="0"/>
        <w:jc w:val="center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The man doesn’t even flinch. “I’m looking for books on how to disappear. Like, permanently.</w:t>
      </w:r>
    </w:p>
    <w:p>
      <w:pPr>
        <w:autoSpaceDN w:val="0"/>
        <w:autoSpaceDE w:val="0"/>
        <w:widowControl/>
        <w:spacing w:line="386" w:lineRule="exact" w:before="0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Any edition is fine.”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There’s a full beat of silence where Atsumu contemplates calling security. Or HR. Or a priest.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Or maybe his mom.</w:t>
      </w:r>
    </w:p>
    <w:p>
      <w:pPr>
        <w:autoSpaceDN w:val="0"/>
        <w:autoSpaceDE w:val="0"/>
        <w:widowControl/>
        <w:spacing w:line="428" w:lineRule="exact" w:before="126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Instead, he smiles tightly. “Right. So. Self-help is aisle four. Next to the tax guides.”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 man disappears behind a row of books like the human embodiment of a late-night Reddit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thread that got prematurely restricted.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Definitely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a psychopath.</w:t>
      </w:r>
    </w:p>
    <w:p>
      <w:pPr>
        <w:autoSpaceDN w:val="0"/>
        <w:autoSpaceDE w:val="0"/>
        <w:widowControl/>
        <w:spacing w:line="300" w:lineRule="exact" w:before="256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Or at least someone who should be on a government watchlist—if not for the request, then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for the appearance: mid-thirties, maybe, hair in a suspiciously DIY cut, trench coat indoors.</w:t>
      </w:r>
    </w:p>
    <w:p>
      <w:pPr>
        <w:autoSpaceDN w:val="0"/>
        <w:autoSpaceDE w:val="0"/>
        <w:widowControl/>
        <w:spacing w:line="428" w:lineRule="exact" w:before="126" w:after="0"/>
        <w:ind w:left="610" w:right="1152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He scribbles out a quick SOS on a yellow sticky note and slaps it to the inner edge of the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desk: </w:t>
      </w:r>
      <w:r>
        <w:br/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 xml:space="preserve">Trench Coat Guy came in at 10:05 AM. If I disappear, he did it. 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Y’know. Just in case he makes the morning news. </w:t>
      </w: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82" w:lineRule="exact" w:before="718" w:after="0"/>
        <w:ind w:left="610" w:right="0" w:firstLine="0"/>
        <w:jc w:val="left"/>
      </w:pPr>
      <w:r>
        <w:rPr>
          <w:w w:val="98.07692307692307"/>
          <w:rFonts w:ascii="TimesNewRomanPS" w:hAnsi="TimesNewRomanPS" w:eastAsia="TimesNewRomanPS"/>
          <w:b/>
          <w:i/>
          <w:color w:val="000000"/>
          <w:sz w:val="26"/>
        </w:rPr>
        <w:t xml:space="preserve">Devastatingly Well-Hung Young Man Meets Untimely Demise on Aisle Four. 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But hey—at least he’d go out with a bang.</w:t>
      </w:r>
    </w:p>
    <w:p>
      <w:pPr>
        <w:autoSpaceDN w:val="0"/>
        <w:autoSpaceDE w:val="0"/>
        <w:widowControl/>
        <w:spacing w:line="300" w:lineRule="exact" w:before="254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Shaking his head in amusement, he pulls out his laptop and busies himself with finishing off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some readings before his Organic Chem lecture at 2 PM.</w:t>
      </w:r>
    </w:p>
    <w:p>
      <w:pPr>
        <w:autoSpaceDN w:val="0"/>
        <w:autoSpaceDE w:val="0"/>
        <w:widowControl/>
        <w:spacing w:line="300" w:lineRule="exact" w:before="256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Haraguchi-sensei might not be a hardass like Fukuda-sensei—who eats missed deadlines for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breakfast like some academic Grim Reaper—but he still expects genuine effort.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That’s all well and good… if the assigned readings even made sense.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Two pages in, and Atsumu is ready to end his laptop’s ten-year reign via defenestration.</w:t>
      </w:r>
    </w:p>
    <w:p>
      <w:pPr>
        <w:autoSpaceDN w:val="0"/>
        <w:autoSpaceDE w:val="0"/>
        <w:widowControl/>
        <w:spacing w:line="300" w:lineRule="exact" w:before="254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He allows himself a pause to grab a coffee from the library’s only saving grace: a vending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machine. If he’s going to do this without chugging battery acid, he’ll settle for the next best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thing—a litre of caffeine, give or take. It all depends on whether he burns off the coffee, or it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fries his arteries first.</w:t>
      </w:r>
    </w:p>
    <w:p>
      <w:pPr>
        <w:autoSpaceDN w:val="0"/>
        <w:autoSpaceDE w:val="0"/>
        <w:widowControl/>
        <w:spacing w:line="556" w:lineRule="exact" w:before="2" w:after="0"/>
        <w:ind w:left="610" w:right="7344" w:firstLine="0"/>
        <w:jc w:val="left"/>
      </w:pPr>
      <w:r>
        <w:rPr>
          <w:w w:val="98.07692307692307"/>
          <w:rFonts w:ascii="TimesNewRomanPS" w:hAnsi="TimesNewRomanPS" w:eastAsia="TimesNewRomanPS"/>
          <w:b/>
          <w:i w:val="0"/>
          <w:color w:val="000000"/>
          <w:sz w:val="26"/>
        </w:rPr>
        <w:t xml:space="preserve">Atsumu vs Coffee 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287 : 0 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 odds are in his favour. </w:t>
      </w:r>
    </w:p>
    <w:p>
      <w:pPr>
        <w:autoSpaceDN w:val="0"/>
        <w:autoSpaceDE w:val="0"/>
        <w:widowControl/>
        <w:spacing w:line="300" w:lineRule="exact" w:before="254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He returns to the front desk with some of his optimism restored. His laptop is where he left it,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Organic Chemistry: A Short Course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open in one tab.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He skims the first two pages again. 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That goes about as well as his first try.</w:t>
      </w:r>
    </w:p>
    <w:p>
      <w:pPr>
        <w:autoSpaceDN w:val="0"/>
        <w:autoSpaceDE w:val="0"/>
        <w:widowControl/>
        <w:spacing w:line="300" w:lineRule="exact" w:before="256" w:after="0"/>
        <w:ind w:left="610" w:right="201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He squints, rereading a sentence for the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third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time and underlines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  <w:u w:val="single"/>
        </w:rPr>
        <w:t xml:space="preserve">“inversion of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  <w:u w:val="single"/>
        </w:rPr>
        <w:t>configuration”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like that’ll magically implant the knowledge in his brain.</w:t>
      </w:r>
    </w:p>
    <w:p>
      <w:pPr>
        <w:autoSpaceDN w:val="0"/>
        <w:autoSpaceDE w:val="0"/>
        <w:widowControl/>
        <w:spacing w:line="428" w:lineRule="exact" w:before="126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He’s trying to focus on a paragraph explaining the stereospecificity of SN2 reactions, but all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he’s getting is: </w:t>
      </w:r>
      <w:r>
        <w:br/>
      </w:r>
      <w:r>
        <w:rPr>
          <w:w w:val="98.07692307692307"/>
          <w:rFonts w:ascii="TimesNewRomanPS" w:hAnsi="TimesNewRomanPS" w:eastAsia="TimesNewRomanPS"/>
          <w:b/>
          <w:i w:val="0"/>
          <w:color w:val="000000"/>
          <w:sz w:val="26"/>
        </w:rPr>
        <w:t>nucleophile go bonk → carbon do flip.</w:t>
      </w:r>
    </w:p>
    <w:p>
      <w:pPr>
        <w:autoSpaceDN w:val="0"/>
        <w:autoSpaceDE w:val="0"/>
        <w:widowControl/>
        <w:spacing w:line="300" w:lineRule="exact" w:before="254" w:after="0"/>
        <w:ind w:left="610" w:right="1008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Trench Coat Guy comes briefly into view; still roaming ominously around aisle four,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muttering gibberish under his breath. Atsumu is half-sure he's trying to summon the devil.</w:t>
      </w:r>
    </w:p>
    <w:p>
      <w:pPr>
        <w:autoSpaceDN w:val="0"/>
        <w:autoSpaceDE w:val="0"/>
        <w:widowControl/>
        <w:spacing w:line="300" w:lineRule="exact" w:before="256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Discreetly, he adjusts his chair so he’s got a clear line of sight to both the fire alarm and the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closest blunt object (a hardcover medical dictionary).</w:t>
      </w:r>
    </w:p>
    <w:p>
      <w:pPr>
        <w:autoSpaceDN w:val="0"/>
        <w:autoSpaceDE w:val="0"/>
        <w:widowControl/>
        <w:spacing w:line="300" w:lineRule="exact" w:before="254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That’ll do. It brains Atsumu via telepathy on a regular basis. He’s sure that, in a fight between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Trench Coat Guy and the Medical Dictionary, the Medical Dictionary will lobotomise Trench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Coat Guy and come out victorious.</w:t>
      </w: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00" w:lineRule="exact" w:before="700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is so consumed by his musings that he misses the exact moment Trench Coat Guy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returns to the front desk—until a hardcover book thunks against the wood, nearly sending his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coffee into his lap.</w:t>
      </w:r>
    </w:p>
    <w:p>
      <w:pPr>
        <w:autoSpaceDN w:val="0"/>
        <w:autoSpaceDE w:val="0"/>
        <w:widowControl/>
        <w:spacing w:line="300" w:lineRule="exact" w:before="256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He jolts upright, bangs his knee on the underside of the desk, and scrambles to catch his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falling pen. He’s not sure what he expected when he accepts Trench Coat Guy’s selection—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but it sure as hell isn’t </w:t>
      </w:r>
      <w:r>
        <w:rPr>
          <w:w w:val="98.07692307692307"/>
          <w:rFonts w:ascii="TimesNewRomanPS" w:hAnsi="TimesNewRomanPS" w:eastAsia="TimesNewRomanPS"/>
          <w:b/>
          <w:i w:val="0"/>
          <w:color w:val="000000"/>
          <w:sz w:val="26"/>
        </w:rPr>
        <w:t>Vanishing Acts: Magic and Illusion from Stage to Street.</w:t>
      </w:r>
    </w:p>
    <w:p>
      <w:pPr>
        <w:autoSpaceDN w:val="0"/>
        <w:autoSpaceDE w:val="0"/>
        <w:widowControl/>
        <w:spacing w:line="386" w:lineRule="exact" w:before="168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Trench Coat Guy doesn’t blink once while Atsumu scans it. Actually, Atsumu isn’t sure if the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man’s planning a Vegas audition or the most dramatic felony Japan’s seen in a decade.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Somewhere in the back of his mind, he makes a mental note to Google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 xml:space="preserve">signs your customer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 xml:space="preserve">might be a sleeper agent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during his next break.</w:t>
      </w:r>
    </w:p>
    <w:p>
      <w:pPr>
        <w:autoSpaceDN w:val="0"/>
        <w:autoSpaceDE w:val="0"/>
        <w:widowControl/>
        <w:spacing w:line="384" w:lineRule="exact" w:before="726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 rest of his shift passes quietly. No one can top Trench Coat Guy’s dramatic presence.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On his way to Organic Chem, Atsumu shoots Bokuto Koutarou—his friend from high school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—a quick text: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 xml:space="preserve">hey hey bok-kun! do you happen to have a suit stashed somewhere for a rainy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day? i’ll pay in cash!</w:t>
      </w:r>
    </w:p>
    <w:p>
      <w:pPr>
        <w:autoSpaceDN w:val="0"/>
        <w:autoSpaceDE w:val="0"/>
        <w:widowControl/>
        <w:spacing w:line="300" w:lineRule="exact" w:before="256" w:after="0"/>
        <w:ind w:left="610" w:right="1152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If not, Sakusa-sama or whatever his name is will just have to deal with Atsumu in casual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wear.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Nodding with determination, he pockets his phone and starts running toward uni.</w:t>
      </w:r>
    </w:p>
    <w:p>
      <w:pPr>
        <w:autoSpaceDN w:val="0"/>
        <w:autoSpaceDE w:val="0"/>
        <w:widowControl/>
        <w:spacing w:line="554" w:lineRule="exact" w:before="2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If he takes two shortcuts, he might even have fifteen minutes to crunch down a protein bar.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… Hopefully.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In answer, foot traffic blocks his path in a cosmic </w:t>
      </w:r>
      <w:r>
        <w:rPr>
          <w:w w:val="98.07692307692307"/>
          <w:rFonts w:ascii="TimesNewRomanPS" w:hAnsi="TimesNewRomanPS" w:eastAsia="TimesNewRomanPS"/>
          <w:b/>
          <w:i/>
          <w:color w:val="000000"/>
          <w:sz w:val="26"/>
        </w:rPr>
        <w:t>fuck you, Miya Atsumu.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Probably not, then.</w:t>
      </w: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400" w:lineRule="exact" w:before="728" w:after="0"/>
        <w:ind w:left="0" w:right="0" w:firstLine="0"/>
        <w:jc w:val="center"/>
      </w:pPr>
      <w:r>
        <w:rPr>
          <w:rFonts w:ascii="TimesNewRomanPS" w:hAnsi="TimesNewRomanPS" w:eastAsia="TimesNewRomanPS"/>
          <w:b/>
          <w:i w:val="0"/>
          <w:color w:val="000000"/>
          <w:sz w:val="36"/>
        </w:rPr>
        <w:t>Corporate Hazing, But Make It Elegant</w:t>
      </w:r>
    </w:p>
    <w:p>
      <w:pPr>
        <w:autoSpaceDN w:val="0"/>
        <w:autoSpaceDE w:val="0"/>
        <w:widowControl/>
        <w:spacing w:line="284" w:lineRule="exact" w:before="324" w:after="0"/>
        <w:ind w:left="354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Chapter Summary</w:t>
      </w:r>
    </w:p>
    <w:p>
      <w:pPr>
        <w:autoSpaceDN w:val="0"/>
        <w:autoSpaceDE w:val="0"/>
        <w:widowControl/>
        <w:spacing w:line="282" w:lineRule="exact" w:before="782" w:after="0"/>
        <w:ind w:left="864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“Very well,” Sakusa says, already rising to his feet.</w:t>
      </w:r>
    </w:p>
    <w:p>
      <w:pPr>
        <w:autoSpaceDN w:val="0"/>
        <w:autoSpaceDE w:val="0"/>
        <w:widowControl/>
        <w:spacing w:line="300" w:lineRule="exact" w:before="256" w:after="0"/>
        <w:ind w:left="864" w:right="1152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He circles the desk with a tablet in hand—and Atsumu braces himself, not sure what’s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coming, but he definitely doesn’t expect a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pop quiz.</w:t>
      </w:r>
    </w:p>
    <w:p>
      <w:pPr>
        <w:autoSpaceDN w:val="0"/>
        <w:autoSpaceDE w:val="0"/>
        <w:widowControl/>
        <w:spacing w:line="282" w:lineRule="exact" w:before="272" w:after="0"/>
        <w:ind w:left="864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 screen reads: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Scenario-Based Aptitude Testing.</w:t>
      </w:r>
    </w:p>
    <w:p>
      <w:pPr>
        <w:autoSpaceDN w:val="0"/>
        <w:autoSpaceDE w:val="0"/>
        <w:widowControl/>
        <w:spacing w:line="300" w:lineRule="exact" w:before="810" w:after="0"/>
        <w:ind w:left="864" w:right="1152" w:firstLine="0"/>
        <w:jc w:val="left"/>
      </w:pP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 xml:space="preserve">“Please answer as concisely and honestly as possible. Points will not be awarded for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humor—unless I laugh.”</w:t>
      </w:r>
    </w:p>
    <w:p>
      <w:pPr>
        <w:autoSpaceDN w:val="0"/>
        <w:autoSpaceDE w:val="0"/>
        <w:widowControl/>
        <w:spacing w:line="282" w:lineRule="exact" w:before="828" w:after="0"/>
        <w:ind w:left="864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Oh,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now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Atsumu is certain Sakusa is screwing with him.</w:t>
      </w:r>
    </w:p>
    <w:p>
      <w:pPr>
        <w:autoSpaceDN w:val="0"/>
        <w:autoSpaceDE w:val="0"/>
        <w:widowControl/>
        <w:spacing w:line="284" w:lineRule="exact" w:before="782" w:after="0"/>
        <w:ind w:left="354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Chapter Notes</w:t>
      </w:r>
    </w:p>
    <w:p>
      <w:pPr>
        <w:autoSpaceDN w:val="0"/>
        <w:autoSpaceDE w:val="0"/>
        <w:widowControl/>
        <w:spacing w:line="300" w:lineRule="exact" w:before="764" w:after="0"/>
        <w:ind w:left="864" w:right="144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Wow! Thank you guys so much for the lovely reviews the first chapter received, it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inspired me to finish up this one sooner than I expected.</w:t>
      </w:r>
    </w:p>
    <w:p>
      <w:pPr>
        <w:autoSpaceDN w:val="0"/>
        <w:autoSpaceDE w:val="0"/>
        <w:widowControl/>
        <w:spacing w:line="556" w:lineRule="exact" w:before="14" w:after="0"/>
        <w:ind w:left="864" w:right="1728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I will admit though my arms are about to fall off from typing all day </w:t>
      </w:r>
      <w:r>
        <w:rPr>
          <w:rFonts w:ascii="helv" w:hAnsi="helv" w:eastAsia="helv"/>
          <w:b w:val="0"/>
          <w:i w:val="0"/>
          <w:color w:val="000000"/>
          <w:sz w:val="25"/>
        </w:rPr>
        <w:t>😅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Without further ado, please enjoy our favourite clown going in for an interview!</w:t>
      </w:r>
    </w:p>
    <w:p>
      <w:pPr>
        <w:autoSpaceDN w:val="0"/>
        <w:autoSpaceDE w:val="0"/>
        <w:widowControl/>
        <w:spacing w:line="212" w:lineRule="exact" w:before="778" w:after="0"/>
        <w:ind w:left="35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9"/>
        </w:rPr>
        <w:t xml:space="preserve">See the end of the chapter for </w:t>
      </w:r>
      <w:r>
        <w:rPr>
          <w:u w:val="single" w:color="0000ed"/>
          <w:rFonts w:ascii="TimesNewRomanPSMT" w:hAnsi="TimesNewRomanPSMT" w:eastAsia="TimesNewRomanPSMT"/>
          <w:b w:val="0"/>
          <w:i w:val="0"/>
          <w:color w:val="0000EE"/>
          <w:sz w:val="19"/>
        </w:rPr>
        <w:t>more notes</w:t>
      </w:r>
    </w:p>
    <w:p>
      <w:pPr>
        <w:autoSpaceDN w:val="0"/>
        <w:autoSpaceDE w:val="0"/>
        <w:widowControl/>
        <w:spacing w:line="300" w:lineRule="exact" w:before="510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stands before the towering glass facade of Sakusa Industries, one stiff breeze away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from quaking in his shoes. He’s so far out of his depth, he might as well be gasping on a dock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somewhere.</w:t>
      </w:r>
    </w:p>
    <w:p>
      <w:pPr>
        <w:autoSpaceDN w:val="0"/>
        <w:autoSpaceDE w:val="0"/>
        <w:widowControl/>
        <w:spacing w:line="300" w:lineRule="exact" w:before="254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It’s 8:45 AM, but he’s been up since six, agonising over Bokuto’s borrowed suit and the way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 jacket draped off his frame like it had given up. Osamu had taken one long look at him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before cackling that he looked like a scarecrow at a job fair.</w:t>
      </w:r>
    </w:p>
    <w:p>
      <w:pPr>
        <w:autoSpaceDN w:val="0"/>
        <w:autoSpaceDE w:val="0"/>
        <w:widowControl/>
        <w:spacing w:line="300" w:lineRule="exact" w:before="256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In the end, Atsumu gave up the blazer and settled for neatly pressed slacks and a plain white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dress shirt. The tie was a lost cause. He wouldn’t know how to knot one even if his life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depended on it—and knowing his luck, he’d probably just strangle himself trying.</w:t>
      </w: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00" w:lineRule="exact" w:before="700" w:after="0"/>
        <w:ind w:left="610" w:right="129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He draws a steadying breath and steps through the towering glass doors into the sleek,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refrigerated hush of the lobby.</w:t>
      </w:r>
    </w:p>
    <w:p>
      <w:pPr>
        <w:autoSpaceDN w:val="0"/>
        <w:autoSpaceDE w:val="0"/>
        <w:widowControl/>
        <w:spacing w:line="300" w:lineRule="exact" w:before="256" w:after="0"/>
        <w:ind w:left="610" w:right="1008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It’s all clean lines and calculated intimidation: gleaming marble floors, cold-toned steel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accents, a massive geometric sculpture angled just aggressively enough to make him feel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judged. Every detail screams wealth, precision, control.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He falters.</w:t>
      </w:r>
    </w:p>
    <w:p>
      <w:pPr>
        <w:autoSpaceDN w:val="0"/>
        <w:autoSpaceDE w:val="0"/>
        <w:widowControl/>
        <w:spacing w:line="300" w:lineRule="exact" w:before="256" w:after="0"/>
        <w:ind w:left="610" w:right="1152" w:firstLine="0"/>
        <w:jc w:val="left"/>
      </w:pP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Tsumu, yer gonna embarrass yerself to hell and back with this one,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mental-Osamu offers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dryly.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Shut up, Samu.</w:t>
      </w:r>
    </w:p>
    <w:p>
      <w:pPr>
        <w:autoSpaceDN w:val="0"/>
        <w:autoSpaceDE w:val="0"/>
        <w:widowControl/>
        <w:spacing w:line="300" w:lineRule="exact" w:before="256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He’d debated not coming at all. The potential for embarrassment here ranks somewhere just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below mistaking a stranger for a staff member and asking them where the cereal is.</w:t>
      </w:r>
    </w:p>
    <w:p>
      <w:pPr>
        <w:autoSpaceDN w:val="0"/>
        <w:autoSpaceDE w:val="0"/>
        <w:widowControl/>
        <w:spacing w:line="300" w:lineRule="exact" w:before="254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Inner Tsumu—a menace with a talent for catastrophising—whispers that this hotshot CEO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probably scheduled the interview just for shits and giggles.</w:t>
      </w:r>
    </w:p>
    <w:p>
      <w:pPr>
        <w:autoSpaceDN w:val="0"/>
        <w:autoSpaceDE w:val="0"/>
        <w:widowControl/>
        <w:spacing w:line="300" w:lineRule="exact" w:before="256" w:after="0"/>
        <w:ind w:left="610" w:right="1008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But here he is anyway: wearing a suit a size too big, clutching his laptop bag like it might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float him out of danger. There’s no going back.</w:t>
      </w:r>
    </w:p>
    <w:p>
      <w:pPr>
        <w:autoSpaceDN w:val="0"/>
        <w:autoSpaceDE w:val="0"/>
        <w:widowControl/>
        <w:spacing w:line="300" w:lineRule="exact" w:before="254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He squares his shoulders and heads to the receptionist desk, where the security guard gives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him a slow once-over that makes Atsumu feel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naked.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He glances down, just to make sure he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hasn’t actually forgotten to zip his pants.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Nope. The fake Calvin Kleins are still safely undercover.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“ID,” the guard says flatly.</w:t>
      </w:r>
    </w:p>
    <w:p>
      <w:pPr>
        <w:autoSpaceDN w:val="0"/>
        <w:autoSpaceDE w:val="0"/>
        <w:widowControl/>
        <w:spacing w:line="300" w:lineRule="exact" w:before="256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Would it kill the guy to say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please?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Atsumu fights the impulse to bare his teeth like a toddler.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He’d prefer not to be escorted out by security before 9 AM.</w:t>
      </w:r>
    </w:p>
    <w:p>
      <w:pPr>
        <w:autoSpaceDN w:val="0"/>
        <w:autoSpaceDE w:val="0"/>
        <w:widowControl/>
        <w:spacing w:line="386" w:lineRule="exact" w:before="168" w:after="0"/>
        <w:ind w:left="610" w:right="1008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When he passes over his ID, the man gives him another scan—then, in a move that nearly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makes Atsumu choke, taps the edge of the card on the counter and says, “I see you’ve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discovered toner.”</w:t>
      </w:r>
      <w:r>
        <w:br/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Are you fucking kidding me?</w:t>
      </w:r>
    </w:p>
    <w:p>
      <w:pPr>
        <w:autoSpaceDN w:val="0"/>
        <w:autoSpaceDE w:val="0"/>
        <w:widowControl/>
        <w:spacing w:line="556" w:lineRule="exact" w:before="0" w:after="0"/>
        <w:ind w:left="610" w:right="374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“Uh…”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 security guard finally flicks his hand in a vague direction. 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“The elevators are to your left,” he says, deadpan.</w:t>
      </w:r>
    </w:p>
    <w:p>
      <w:pPr>
        <w:autoSpaceDN w:val="0"/>
        <w:autoSpaceDE w:val="0"/>
        <w:widowControl/>
        <w:spacing w:line="428" w:lineRule="exact" w:before="128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“R-right. Thanks.”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finds the elevator without further incident—and immediately begins reevaluating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every life choice that’s led him here. This might be the most unhinged thing he’s done since</w:t>
      </w: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00" w:lineRule="exact" w:before="700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volunteering for his high school’s production of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Romeo and Juliet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without having acted a day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in his life.</w:t>
      </w:r>
    </w:p>
    <w:p>
      <w:pPr>
        <w:autoSpaceDN w:val="0"/>
        <w:autoSpaceDE w:val="0"/>
        <w:widowControl/>
        <w:spacing w:line="300" w:lineRule="exact" w:before="256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 woman—Sakusa’s assistant, he assumes—appears the moment he steps out of the lift, like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she’s been haunting the hallway in anticipation.</w:t>
      </w:r>
    </w:p>
    <w:p>
      <w:pPr>
        <w:autoSpaceDN w:val="0"/>
        <w:autoSpaceDE w:val="0"/>
        <w:widowControl/>
        <w:spacing w:line="556" w:lineRule="exact" w:before="0" w:after="0"/>
        <w:ind w:left="610" w:right="576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“Miya Atsumu?”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“Yes, ma’am.” He straightens instinctively.</w:t>
      </w:r>
    </w:p>
    <w:p>
      <w:pPr>
        <w:autoSpaceDN w:val="0"/>
        <w:autoSpaceDE w:val="0"/>
        <w:widowControl/>
        <w:spacing w:line="386" w:lineRule="exact" w:before="168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“Follow me.”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She’s a short woman with a deceptively youthful face—if you ignored the stray greys woven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into her neat bun. Maybe she is young. Or maybe working for Sakusa ages a person ten years.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Atsumu’s heard horror stories about CEOs.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He’s abandoned outside a sleek glass door.</w:t>
      </w:r>
    </w:p>
    <w:p>
      <w:pPr>
        <w:autoSpaceDN w:val="0"/>
        <w:autoSpaceDE w:val="0"/>
        <w:widowControl/>
        <w:spacing w:line="554" w:lineRule="exact" w:before="2" w:after="0"/>
        <w:ind w:left="610" w:right="4608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“Wait here.”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She vanishes down the hallway without another word.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" w:hAnsi="TimesNewRomanPS" w:eastAsia="TimesNewRomanPS"/>
          <w:b/>
          <w:i/>
          <w:color w:val="000000"/>
          <w:sz w:val="26"/>
        </w:rPr>
        <w:t>Inner Tsumu: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 xml:space="preserve"> He’s going to laugh in your face.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" w:hAnsi="TimesNewRomanPS" w:eastAsia="TimesNewRomanPS"/>
          <w:b/>
          <w:i/>
          <w:color w:val="000000"/>
          <w:sz w:val="26"/>
        </w:rPr>
        <w:t>Atsumu: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 xml:space="preserve"> I’ll laugh in his.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" w:hAnsi="TimesNewRomanPS" w:eastAsia="TimesNewRomanPS"/>
          <w:b/>
          <w:i/>
          <w:color w:val="000000"/>
          <w:sz w:val="26"/>
        </w:rPr>
        <w:t>Inner Tsumu: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 xml:space="preserve"> Just wait until Osamu hears about this.</w:t>
      </w:r>
    </w:p>
    <w:p>
      <w:pPr>
        <w:autoSpaceDN w:val="0"/>
        <w:autoSpaceDE w:val="0"/>
        <w:widowControl/>
        <w:spacing w:line="300" w:lineRule="exact" w:before="254" w:after="0"/>
        <w:ind w:left="610" w:right="864" w:firstLine="0"/>
        <w:jc w:val="left"/>
      </w:pPr>
      <w:r>
        <w:rPr>
          <w:w w:val="98.07692307692307"/>
          <w:rFonts w:ascii="TimesNewRomanPS" w:hAnsi="TimesNewRomanPS" w:eastAsia="TimesNewRomanPS"/>
          <w:b/>
          <w:i/>
          <w:color w:val="000000"/>
          <w:sz w:val="26"/>
        </w:rPr>
        <w:t>Atsumu: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 xml:space="preserve"> Samu scrubbed dishes in a Midwestern diner for three years. He has zero room to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judge.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 office door reads: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Sakusa Kiyoomi — CEO.</w:t>
      </w:r>
    </w:p>
    <w:p>
      <w:pPr>
        <w:autoSpaceDN w:val="0"/>
        <w:autoSpaceDE w:val="0"/>
        <w:widowControl/>
        <w:spacing w:line="300" w:lineRule="exact" w:before="254" w:after="0"/>
        <w:ind w:left="610" w:right="1152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Through the frosted glass, Atsumu can just make out a figure seated at a desk, unmoving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behind a sleek black screen. A digital clock glows on the wall above: 8:59 AM.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He watches the seconds crawl toward 9:00.</w:t>
      </w:r>
    </w:p>
    <w:p>
      <w:pPr>
        <w:autoSpaceDN w:val="0"/>
        <w:autoSpaceDE w:val="0"/>
        <w:widowControl/>
        <w:spacing w:line="300" w:lineRule="exact" w:before="254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On the dot, the man stands. In one fluid motion, he walks to the door and slides it open with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the kind of precision that could sterilize a surgical suite.</w:t>
      </w:r>
    </w:p>
    <w:p>
      <w:pPr>
        <w:autoSpaceDN w:val="0"/>
        <w:autoSpaceDE w:val="0"/>
        <w:widowControl/>
        <w:spacing w:line="452" w:lineRule="exact" w:before="104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“Miya,” he says, voice calm, but carrying an unmistakable weight. “Right on time.”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blinks, heart lurching in his chest. “I—I was early.”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“You were early enough to be five minutes late. Come in.”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checks his watch—he’s early, actually. He’s ready to joke about Sakusa operating in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some alternate time zone where “early” means “late,” but the moment he sees the man, the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joke fizzles right out of him.</w:t>
      </w: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82" w:lineRule="exact" w:before="718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No freaking way.</w:t>
      </w:r>
    </w:p>
    <w:p>
      <w:pPr>
        <w:autoSpaceDN w:val="0"/>
        <w:autoSpaceDE w:val="0"/>
        <w:widowControl/>
        <w:spacing w:line="300" w:lineRule="exact" w:before="256" w:after="0"/>
        <w:ind w:left="610" w:right="1152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He stares, momentarily stunned by the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audacity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of a rich CEO also being this ruthlessly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handsome. As if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that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was fair.</w:t>
      </w:r>
    </w:p>
    <w:p>
      <w:pPr>
        <w:autoSpaceDN w:val="0"/>
        <w:autoSpaceDE w:val="0"/>
        <w:widowControl/>
        <w:spacing w:line="300" w:lineRule="exact" w:before="254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“Come in,” Sakusa repeats. The man’s hair is artfully tousled, curling at the ends, glossy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despite the dusting of silver at his temples. Honestly, how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dare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he make grey hair look like a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fashion statement.</w:t>
      </w:r>
    </w:p>
    <w:p>
      <w:pPr>
        <w:autoSpaceDN w:val="0"/>
        <w:autoSpaceDE w:val="0"/>
        <w:widowControl/>
        <w:spacing w:line="426" w:lineRule="exact" w:before="130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Sakusa resettles behind his desk and gestures to the guest chairs with elegant finality.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For the first time in twenty-five years, Atsumu is at a complete loss for words. Those eyes—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sharp, charcoal-dark—might as well be dissecting him.</w:t>
      </w:r>
    </w:p>
    <w:p>
      <w:pPr>
        <w:autoSpaceDN w:val="0"/>
        <w:autoSpaceDE w:val="0"/>
        <w:widowControl/>
        <w:spacing w:line="410" w:lineRule="exact" w:before="146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“Have a seat.”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sits by sheer muscle memory. “Uh… thanks. It’s nice to meet you, Sakusa-sama.”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“-san will suffice,” Sakusa replies with a flick of his hand. “I’ve reviewed your résumé… It’s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rather eclectic.”</w:t>
      </w:r>
      <w:r>
        <w:br/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Eclectic?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It takes everything in Atsumu not to choke out a surprised laugh—because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seriously, who talks like that? This man sounds like a book character. And not the chemistry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textbooks that haunt Atsumu’s nightmares, either—the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fun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kind he hides from Osamu under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his mattress.</w:t>
      </w:r>
    </w:p>
    <w:p>
      <w:pPr>
        <w:autoSpaceDN w:val="0"/>
        <w:autoSpaceDE w:val="0"/>
        <w:widowControl/>
        <w:spacing w:line="384" w:lineRule="exact" w:before="172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He offers a sheepish smile. “You gotta do what you gotta do when you’re a broke uni student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in this economy.”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His teeth snap shut a second later.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Right.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Interview. Not a casual catch-up over coffee. He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resists the urge to glance longingly at the window.</w:t>
      </w:r>
    </w:p>
    <w:p>
      <w:pPr>
        <w:autoSpaceDN w:val="0"/>
        <w:autoSpaceDE w:val="0"/>
        <w:widowControl/>
        <w:spacing w:line="300" w:lineRule="exact" w:before="256" w:after="0"/>
        <w:ind w:left="610" w:right="129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Maybe if he throws himself out of it, he can land somewhere near the last shreds of his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dignity—right there on the sidewalk where he left them.</w:t>
      </w:r>
    </w:p>
    <w:p>
      <w:pPr>
        <w:autoSpaceDN w:val="0"/>
        <w:autoSpaceDE w:val="0"/>
        <w:widowControl/>
        <w:spacing w:line="470" w:lineRule="exact" w:before="84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Sakusa doesn’t bat an eye. He glances down at what appears to be a printed version of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Atsumu’s résumé. “You’ve bartended. Can you do layered cocktails, or just basic pours?”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The question catches him off guard. “Uh—I can do cocktails. Is that… relevant to the job?”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“It’s not required,” Sakusa replies, clipped and unreadable.</w:t>
      </w:r>
    </w:p>
    <w:p>
      <w:pPr>
        <w:autoSpaceDN w:val="0"/>
        <w:autoSpaceDE w:val="0"/>
        <w:widowControl/>
        <w:spacing w:line="428" w:lineRule="exact" w:before="128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He sets the résumé down and folds his hands over it like he’s preparing for an interrogation.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“So. Why do you think you’re a good fit for this position, despite your lack of experience?”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Wow.</w:t>
      </w:r>
    </w:p>
    <w:p>
      <w:pPr>
        <w:autoSpaceDN w:val="0"/>
        <w:autoSpaceDE w:val="0"/>
        <w:widowControl/>
        <w:spacing w:line="300" w:lineRule="exact" w:before="256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He might as well have chucked that polished glass paperweight at Atsumu’s head. Atsumu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fights the urge to fire back with: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Then why’d you call me in, huh, pretty boy?</w:t>
      </w: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82" w:lineRule="exact" w:before="718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Instead, he swallows it. Barely.</w:t>
      </w:r>
    </w:p>
    <w:p>
      <w:pPr>
        <w:autoSpaceDN w:val="0"/>
        <w:autoSpaceDE w:val="0"/>
        <w:widowControl/>
        <w:spacing w:line="300" w:lineRule="exact" w:before="256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He scrambles for the version of himself his mum raised—the one with manners, poise, and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more than one working brain cell. Atsumu’s pretty sure that guy still exists somewhere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beneath the stress and sleepless nights.</w:t>
      </w:r>
    </w:p>
    <w:p>
      <w:pPr>
        <w:autoSpaceDN w:val="0"/>
        <w:autoSpaceDE w:val="0"/>
        <w:widowControl/>
        <w:spacing w:line="364" w:lineRule="exact" w:before="190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“Uh, well… I mean, I don’t have much experience managing luxury households. Unless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scrubbing puke off bar counters counts? Probably not the same thing…” He winces. “But I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guess I’m good at thinking on my feet? And I’m… reliable-ish? Mostly?”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Sakusa raises a single brow. His expression remains unreadable, like his face had been carved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out of marble—by a pair of very judgmental, very talented hands.</w:t>
      </w:r>
    </w:p>
    <w:p>
      <w:pPr>
        <w:autoSpaceDN w:val="0"/>
        <w:autoSpaceDE w:val="0"/>
        <w:widowControl/>
        <w:spacing w:line="300" w:lineRule="exact" w:before="254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mentally facepalms. He sounds like a high school dropout trying to sell gum outside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 train station.</w:t>
      </w:r>
    </w:p>
    <w:p>
      <w:pPr>
        <w:autoSpaceDN w:val="0"/>
        <w:autoSpaceDE w:val="0"/>
        <w:widowControl/>
        <w:spacing w:line="364" w:lineRule="exact" w:before="192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“Look,” he tries again, straighter this time. “I know I’m outta my depth here. But I’m the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kind of guy who learns fast. Like, really fast. And I bartend like a pro, so at least your drinks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won’t suck.”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Sakusa leans back in his seat. There’s the faintest twitch at the corner of his mouth—maybe a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smile, maybe a muscle spasm. Atsumu can’t be sure.</w:t>
      </w:r>
    </w:p>
    <w:p>
      <w:pPr>
        <w:autoSpaceDN w:val="0"/>
        <w:autoSpaceDE w:val="0"/>
        <w:widowControl/>
        <w:spacing w:line="364" w:lineRule="exact" w:before="192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“Bartending skills noted,” Sakusa says. “Considering the chaos that sometimes finds its way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here, that might prove useful. But managing a household isn’t just about handling messes or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mixing drinks. It’s about foresight. Discretion. Timing. Qualities you’ll need if you want to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keep up.”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Okay. Atsumu can work with that. Probably.</w:t>
      </w:r>
    </w:p>
    <w:p>
      <w:pPr>
        <w:autoSpaceDN w:val="0"/>
        <w:autoSpaceDE w:val="0"/>
        <w:widowControl/>
        <w:spacing w:line="384" w:lineRule="exact" w:before="172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“Keeping my head when everyone else is losing theirs?” He shrugs, forcing a crooked grin.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“Sounds like bartending all over again—except without the tips. I’m not perfect, but I know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when to step up or step back. And if I don’t know, I ask. So yeah… I think I can handle it.”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“Very well,” Sakusa says, already rising to his feet.</w:t>
      </w:r>
    </w:p>
    <w:p>
      <w:pPr>
        <w:autoSpaceDN w:val="0"/>
        <w:autoSpaceDE w:val="0"/>
        <w:widowControl/>
        <w:spacing w:line="300" w:lineRule="exact" w:before="256" w:after="0"/>
        <w:ind w:left="610" w:right="129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He circles the desk with a tablet in hand—and Atsumu braces himself, not sure what’s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coming, but he definitely doesn’t expect a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pop quiz.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 screen reads: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Scenario-Based Aptitude Testing.</w:t>
      </w:r>
    </w:p>
    <w:p>
      <w:pPr>
        <w:autoSpaceDN w:val="0"/>
        <w:autoSpaceDE w:val="0"/>
        <w:widowControl/>
        <w:spacing w:line="428" w:lineRule="exact" w:before="128" w:after="0"/>
        <w:ind w:left="610" w:right="720" w:firstLine="0"/>
        <w:jc w:val="left"/>
      </w:pP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“Please answer as concisely and honestly as possible. Points will not be awarded for humor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—unless I laugh.”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Oh,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now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Atsumu is certain Sakusa is screwing with him.</w:t>
      </w:r>
    </w:p>
    <w:p>
      <w:pPr>
        <w:autoSpaceDN w:val="0"/>
        <w:autoSpaceDE w:val="0"/>
        <w:widowControl/>
        <w:spacing w:line="300" w:lineRule="exact" w:before="256" w:after="0"/>
        <w:ind w:left="610" w:right="720" w:firstLine="0"/>
        <w:jc w:val="left"/>
      </w:pPr>
      <w:r>
        <w:rPr>
          <w:w w:val="98.07692307692307"/>
          <w:rFonts w:ascii="TimesNewRomanPS" w:hAnsi="TimesNewRomanPS" w:eastAsia="TimesNewRomanPS"/>
          <w:b/>
          <w:i w:val="0"/>
          <w:color w:val="000000"/>
          <w:sz w:val="26"/>
        </w:rPr>
        <w:t xml:space="preserve">Scenario 1: You find a single long black hair in my white sink. It is not yours. What do </w:t>
      </w:r>
      <w:r>
        <w:rPr>
          <w:w w:val="98.07692307692307"/>
          <w:rFonts w:ascii="TimesNewRomanPS" w:hAnsi="TimesNewRomanPS" w:eastAsia="TimesNewRomanPS"/>
          <w:b/>
          <w:i w:val="0"/>
          <w:color w:val="000000"/>
          <w:sz w:val="26"/>
        </w:rPr>
        <w:t>you do?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blinks at the screen. Then at Sakusa.</w:t>
      </w: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00" w:lineRule="exact" w:before="700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He decides: screw it. If this man wants his morning entertainment, Atsumu will give him a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full goddamn show.</w:t>
      </w:r>
    </w:p>
    <w:p>
      <w:pPr>
        <w:autoSpaceDN w:val="0"/>
        <w:autoSpaceDE w:val="0"/>
        <w:widowControl/>
        <w:spacing w:line="428" w:lineRule="exact" w:before="128" w:after="0"/>
        <w:ind w:left="610" w:right="1008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(Internally, he concedes that he is, in fact, a clown on a side-quest.) 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He puts on his best deadpan. “I find a long black hair in your white sink that’s not mine or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yours? Step one: check for signs of a haunting. Step two: bleach the sink so hard it forgets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what hair is.”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They stare at each other.</w:t>
      </w:r>
    </w:p>
    <w:p>
      <w:pPr>
        <w:autoSpaceDN w:val="0"/>
        <w:autoSpaceDE w:val="0"/>
        <w:widowControl/>
        <w:spacing w:line="470" w:lineRule="exact" w:before="84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Luckily for Atsumu, he grew up with a twin and has mastered the art of the blinkless stare.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He adds, after a beat, “Unless it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was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yours, in which case—my bad. I probably panicked and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burned a hole in the counter.”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 muscle twitches in Sakusa’s cheek.</w:t>
      </w:r>
    </w:p>
    <w:p>
      <w:pPr>
        <w:autoSpaceDN w:val="0"/>
        <w:autoSpaceDE w:val="0"/>
        <w:widowControl/>
        <w:spacing w:line="300" w:lineRule="exact" w:before="256" w:after="0"/>
        <w:ind w:left="610" w:right="1008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If Atsumu walks out of here with nothing but a reluctant smile from this statuesque CEO,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he’ll still consider the interview a win. Might even slap it on his résumé.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" w:hAnsi="TimesNewRomanPS" w:eastAsia="TimesNewRomanPS"/>
          <w:b/>
          <w:i w:val="0"/>
          <w:color w:val="000000"/>
          <w:sz w:val="26"/>
        </w:rPr>
        <w:t>Additional skill set: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clownery so potent it cracked a stone-faced CEO.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Never say never.</w:t>
      </w:r>
    </w:p>
    <w:p>
      <w:pPr>
        <w:autoSpaceDN w:val="0"/>
        <w:autoSpaceDE w:val="0"/>
        <w:widowControl/>
        <w:spacing w:line="300" w:lineRule="exact" w:before="254" w:after="0"/>
        <w:ind w:left="610" w:right="1008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reads the next scenario aloud, partly to himself, partly to confirm it sounds just as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ridiculous out loud as it does in his head.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" w:hAnsi="TimesNewRomanPS" w:eastAsia="TimesNewRomanPS"/>
          <w:b/>
          <w:i w:val="0"/>
          <w:color w:val="000000"/>
          <w:sz w:val="26"/>
        </w:rPr>
        <w:t>“Scenario 2: My meal delivery arrives but the soup appears to have oil separation.</w:t>
      </w:r>
    </w:p>
    <w:p>
      <w:pPr>
        <w:autoSpaceDN w:val="0"/>
        <w:autoSpaceDE w:val="0"/>
        <w:widowControl/>
        <w:spacing w:line="426" w:lineRule="exact" w:before="0" w:after="0"/>
        <w:ind w:left="610" w:right="5472" w:firstLine="0"/>
        <w:jc w:val="left"/>
      </w:pPr>
      <w:r>
        <w:rPr>
          <w:w w:val="98.07692307692307"/>
          <w:rFonts w:ascii="TimesNewRomanPS" w:hAnsi="TimesNewRomanPS" w:eastAsia="TimesNewRomanPS"/>
          <w:b/>
          <w:i w:val="0"/>
          <w:color w:val="000000"/>
          <w:sz w:val="26"/>
        </w:rPr>
        <w:t>What is the appropriate course of action?”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Who even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writes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this stuff?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He summons his inner Osamu—equal parts deadpan and resourceful.</w:t>
      </w:r>
    </w:p>
    <w:p>
      <w:pPr>
        <w:autoSpaceDN w:val="0"/>
        <w:autoSpaceDE w:val="0"/>
        <w:widowControl/>
        <w:spacing w:line="386" w:lineRule="exact" w:before="168" w:after="0"/>
        <w:ind w:left="610" w:right="1008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“Whisk it like my GPA depends on it. If that fails, I call the chef and pretend I’m you…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Unless impersonation’s a deal breaker. In which case, I’ll ‘express concern with tone and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vocabulary appropriate to your station.’”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Another twitch at the corner of Sakusa’s mouth.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very nearly pinches it. Just… reaches across the desk and gives it a tug.</w:t>
      </w:r>
    </w:p>
    <w:p>
      <w:pPr>
        <w:autoSpaceDN w:val="0"/>
        <w:autoSpaceDE w:val="0"/>
        <w:widowControl/>
        <w:spacing w:line="384" w:lineRule="exact" w:before="172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He restrains himself. (Heroic, really.) 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Instead, he channels every ounce of psychic energy into manifesting a real, actual smile from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this man. He has a snowball’s chance in hell of landing the job—but dammit, he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will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win the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smile.</w:t>
      </w: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82" w:lineRule="exact" w:before="718" w:after="0"/>
        <w:ind w:left="610" w:right="0" w:firstLine="0"/>
        <w:jc w:val="left"/>
      </w:pPr>
      <w:r>
        <w:rPr>
          <w:w w:val="98.07692307692307"/>
          <w:rFonts w:ascii="TimesNewRomanPS" w:hAnsi="TimesNewRomanPS" w:eastAsia="TimesNewRomanPS"/>
          <w:b/>
          <w:i w:val="0"/>
          <w:color w:val="000000"/>
          <w:sz w:val="26"/>
        </w:rPr>
        <w:t>“Scenario 3: The cat from the neighbouring balcony somehow enters the apartment.</w:t>
      </w:r>
    </w:p>
    <w:p>
      <w:pPr>
        <w:autoSpaceDN w:val="0"/>
        <w:autoSpaceDE w:val="0"/>
        <w:widowControl/>
        <w:spacing w:line="428" w:lineRule="exact" w:before="0" w:after="0"/>
        <w:ind w:left="610" w:right="1440" w:firstLine="0"/>
        <w:jc w:val="left"/>
      </w:pPr>
      <w:r>
        <w:rPr>
          <w:w w:val="98.07692307692307"/>
          <w:rFonts w:ascii="TimesNewRomanPS" w:hAnsi="TimesNewRomanPS" w:eastAsia="TimesNewRomanPS"/>
          <w:b/>
          <w:i w:val="0"/>
          <w:color w:val="000000"/>
          <w:sz w:val="26"/>
        </w:rPr>
        <w:t>You find it sitting on my cashmere throw. What is your reaction?”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Okay, this is just getting ridiculous now. How would a cat even get into a penthouse?</w:t>
      </w:r>
    </w:p>
    <w:p>
      <w:pPr>
        <w:autoSpaceDN w:val="0"/>
        <w:autoSpaceDE w:val="0"/>
        <w:widowControl/>
        <w:spacing w:line="556" w:lineRule="exact" w:before="0" w:after="0"/>
        <w:ind w:left="610" w:right="302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“Bribe it off with tuna…? If that fails, gently yeet it—with affection.”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Sakusa blinks.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Twice.</w:t>
      </w:r>
    </w:p>
    <w:p>
      <w:pPr>
        <w:autoSpaceDN w:val="0"/>
        <w:autoSpaceDE w:val="0"/>
        <w:widowControl/>
        <w:spacing w:line="300" w:lineRule="exact" w:before="254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It occurs to Atsumu that a thirty—forty?—year-old man might not be familiar with internet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lingo. But then again, if Sakusa’s hellbent on making him feel out of his depth, Atsumu will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return the favor.</w:t>
      </w:r>
    </w:p>
    <w:p>
      <w:pPr>
        <w:autoSpaceDN w:val="0"/>
        <w:autoSpaceDE w:val="0"/>
        <w:widowControl/>
        <w:spacing w:line="410" w:lineRule="exact" w:before="146" w:after="0"/>
        <w:ind w:left="610" w:right="576" w:firstLine="0"/>
        <w:jc w:val="left"/>
      </w:pPr>
      <w:r>
        <w:rPr>
          <w:w w:val="98.07692307692307"/>
          <w:rFonts w:ascii="TimesNewRomanPS" w:hAnsi="TimesNewRomanPS" w:eastAsia="TimesNewRomanPS"/>
          <w:b/>
          <w:i w:val="0"/>
          <w:color w:val="000000"/>
          <w:sz w:val="26"/>
        </w:rPr>
        <w:t xml:space="preserve">“Scenario 4: You’re preparing a drink for a foreign diplomat with dietary restrictions </w:t>
      </w:r>
      <w:r>
        <w:rPr>
          <w:w w:val="98.07692307692307"/>
          <w:rFonts w:ascii="TimesNewRomanPS" w:hAnsi="TimesNewRomanPS" w:eastAsia="TimesNewRomanPS"/>
          <w:b/>
          <w:i w:val="0"/>
          <w:color w:val="000000"/>
          <w:sz w:val="26"/>
        </w:rPr>
        <w:t>you weren’t warned about. You have 60 seconds before they arrive. What do you do?”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sighs. “Sixty seconds? That’s just dirty. I guess I’d make a panic smoothie—coconut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water, ice, two safe fruits, and a dash of charm.”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With a grin, he adds, “Then I smile real pretty and pray they’re allergic to nothing but bad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service.”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There’s now a ghost of a smile on Sakusa’s lips, and Atsumu can almost taste victory. He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barrels on, spurred by the thrill of cracking Sakusa’s armor.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" w:hAnsi="TimesNewRomanPS" w:eastAsia="TimesNewRomanPS"/>
          <w:b/>
          <w:i w:val="0"/>
          <w:color w:val="000000"/>
          <w:sz w:val="26"/>
        </w:rPr>
        <w:t>“And finally: A vase falls and shatters. I hear the sound and ask what happened.</w:t>
      </w:r>
    </w:p>
    <w:p>
      <w:pPr>
        <w:autoSpaceDN w:val="0"/>
        <w:autoSpaceDE w:val="0"/>
        <w:widowControl/>
        <w:spacing w:line="452" w:lineRule="exact" w:before="0" w:after="0"/>
        <w:ind w:left="610" w:right="864" w:firstLine="0"/>
        <w:jc w:val="left"/>
      </w:pPr>
      <w:r>
        <w:rPr>
          <w:w w:val="98.07692307692307"/>
          <w:rFonts w:ascii="TimesNewRomanPS" w:hAnsi="TimesNewRomanPS" w:eastAsia="TimesNewRomanPS"/>
          <w:b/>
          <w:i w:val="0"/>
          <w:color w:val="000000"/>
          <w:sz w:val="26"/>
        </w:rPr>
        <w:t>You…”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takes a breath and stares Sakusa dead in his stupidly magnetic, dark eyes to deliver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the final blow: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“Your vase spontaneously achieved enlightenment and transcended material form.”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It takes a second. Maybe two.</w:t>
      </w:r>
    </w:p>
    <w:p>
      <w:pPr>
        <w:autoSpaceDN w:val="0"/>
        <w:autoSpaceDE w:val="0"/>
        <w:widowControl/>
        <w:spacing w:line="554" w:lineRule="exact" w:before="2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(Okay, more like a solid five seconds and a staring match.) 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But Sakusa lets out a sharp exhale—close enough to a laugh that Atsumu counts it as a win.</w:t>
      </w:r>
    </w:p>
    <w:p>
      <w:pPr>
        <w:autoSpaceDN w:val="0"/>
        <w:autoSpaceDE w:val="0"/>
        <w:widowControl/>
        <w:spacing w:line="452" w:lineRule="exact" w:before="104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“Ha!” Atsumu grins, triumphant. “I made ya laugh.”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Sakusa quickly recovers. “You did no such thing.”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leans forward, grinning wide. “Nope, no—I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earned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that laugh. It’s mine. I worked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hard for it!”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For a moment, he wonders if Sakusa’s going to throw him out. But instead, the man calmly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rounds the desk, sits, and starts typing.</w:t>
      </w: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86" w:lineRule="exact" w:before="614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“I’m going to draft you a contract. You will study it. You will make notes. You will make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your way to a local shrine, seek divine judgment, and think thrice before you decide to sign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it.”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blinks.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Wait, what?</w:t>
      </w:r>
    </w:p>
    <w:p>
      <w:pPr>
        <w:autoSpaceDN w:val="0"/>
        <w:autoSpaceDE w:val="0"/>
        <w:widowControl/>
        <w:spacing w:line="300" w:lineRule="exact" w:before="254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“I know you’re a university student. Please email me your class schedule.” Sakusa slides a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slip of paper across the desk.</w:t>
      </w:r>
    </w:p>
    <w:p>
      <w:pPr>
        <w:autoSpaceDN w:val="0"/>
        <w:autoSpaceDE w:val="0"/>
        <w:widowControl/>
        <w:spacing w:line="482" w:lineRule="exact" w:before="74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takes it, staring like it might bite him. “I’m sorry—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what?”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Sakusa glances up, brows furrowed. “What? Surely you kids still use email…?”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“No—no, not that—I meant—I—yer… offering me the job? After everything?”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Now the frown deepens. “You applied, but you don’t want the job?”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nearly falls out of his chair. “No! I meant—I just— I wasn’t expecting to be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considered.”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Sakusa sighs, leaning away from his screen. Atsumu panics.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 xml:space="preserve">Oh no. Am I talking myself out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of a job?!</w:t>
      </w:r>
    </w:p>
    <w:p>
      <w:pPr>
        <w:autoSpaceDN w:val="0"/>
        <w:autoSpaceDE w:val="0"/>
        <w:widowControl/>
        <w:spacing w:line="300" w:lineRule="exact" w:before="256" w:after="0"/>
        <w:ind w:left="610" w:right="1152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“Let me be very clear,” Sakusa says, voice flat, cool, and suddenly all business. Atsumu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straightens like he’s been summoned to attention.</w:t>
      </w:r>
    </w:p>
    <w:p>
      <w:pPr>
        <w:autoSpaceDN w:val="0"/>
        <w:autoSpaceDE w:val="0"/>
        <w:widowControl/>
        <w:spacing w:line="428" w:lineRule="exact" w:before="126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“You will be in my personal space. Frequently. Do you understand the distinction between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being present—and being a presence?”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nods. Dumbly. Mutely. Absolutely.</w:t>
      </w:r>
    </w:p>
    <w:p>
      <w:pPr>
        <w:autoSpaceDN w:val="0"/>
        <w:autoSpaceDE w:val="0"/>
        <w:widowControl/>
        <w:spacing w:line="428" w:lineRule="exact" w:before="126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“Good.” Sakusa’s says. “I’ll print and email you the contract. It outlines my expectations and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your responsibilities. And Miya—I mean it. Read it carefully.”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“Yessir,” Atsumu mutters, scrambling to pull out his laptop. “Uh—how long do I have to go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over it? I’ve got class in half an hour.”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Sakusa waves a hand, still typing. “Take the rest of the week. Use it to decide if you still want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the job.”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That… doesn’t exactly inspire confidence. Atsumu swallows hard, sneaking a glance at him.</w:t>
      </w:r>
    </w:p>
    <w:p>
      <w:pPr>
        <w:autoSpaceDN w:val="0"/>
        <w:autoSpaceDE w:val="0"/>
        <w:widowControl/>
        <w:spacing w:line="428" w:lineRule="exact" w:before="0" w:after="0"/>
        <w:ind w:left="610" w:right="1008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“You say that like you expect me to back out.”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Sakusa hums, finally pausing in his typing. “Do you know what happened to my previous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housekeeper, Miya?”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shakes his head, wary.</w:t>
      </w:r>
    </w:p>
    <w:p>
      <w:pPr>
        <w:autoSpaceDN w:val="0"/>
        <w:autoSpaceDE w:val="0"/>
        <w:widowControl/>
        <w:spacing w:line="300" w:lineRule="exact" w:before="254" w:after="0"/>
        <w:ind w:left="610" w:right="1008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Without a word, Sakusa leans back, opens a drawer, and pulls out a folded newspaper. He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lays it flat on the desk and slides it over like a dealer revealing a bad hand.</w:t>
      </w: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82" w:lineRule="exact" w:before="718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The headline punches him in the face.</w:t>
      </w: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436" w:lineRule="exact" w:before="992" w:after="0"/>
        <w:ind w:left="610" w:right="72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36"/>
        </w:rPr>
        <w:t xml:space="preserve">Live-In Maid Sues Sakusa Industries’ CEO for Hostile Work </w:t>
      </w:r>
      <w:r>
        <w:rPr>
          <w:rFonts w:ascii="TimesNewRomanPS" w:hAnsi="TimesNewRomanPS" w:eastAsia="TimesNewRomanPS"/>
          <w:b/>
          <w:i w:val="0"/>
          <w:color w:val="000000"/>
          <w:sz w:val="36"/>
        </w:rPr>
        <w:t>Environment</w:t>
      </w:r>
    </w:p>
    <w:p>
      <w:pPr>
        <w:autoSpaceDN w:val="0"/>
        <w:autoSpaceDE w:val="0"/>
        <w:widowControl/>
        <w:spacing w:line="300" w:lineRule="exact" w:before="306" w:after="0"/>
        <w:ind w:left="610" w:right="576" w:firstLine="0"/>
        <w:jc w:val="left"/>
      </w:pP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 xml:space="preserve">CEO Sakusa Kiyoomi faces a civil suit from a former employee alleging harassment and the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 xml:space="preserve">creation of a hostile work environment. The suit claims he routinely ignored labor regulations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and pressured staff to use ‘unconventional methods’ to meet his standards…</w:t>
      </w:r>
    </w:p>
    <w:p>
      <w:pPr>
        <w:autoSpaceDN w:val="0"/>
        <w:autoSpaceDE w:val="0"/>
        <w:widowControl/>
        <w:spacing w:line="282" w:lineRule="exact" w:before="828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stares, blinking.</w:t>
      </w:r>
    </w:p>
    <w:p>
      <w:pPr>
        <w:autoSpaceDN w:val="0"/>
        <w:autoSpaceDE w:val="0"/>
        <w:widowControl/>
        <w:spacing w:line="300" w:lineRule="exact" w:before="256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Then looks up from the paper, bewildered, only to find Sakusa watching him with infuriating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calm.</w:t>
      </w:r>
    </w:p>
    <w:p>
      <w:pPr>
        <w:autoSpaceDN w:val="0"/>
        <w:autoSpaceDE w:val="0"/>
        <w:widowControl/>
        <w:spacing w:line="428" w:lineRule="exact" w:before="126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“So I repeat, Miya. Study the contract. And only sign it if you’re up to following every clause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to the iota. I won’t have a repeat of that mess.”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This man is going to give him whiplash.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But Atsumu still manages a nod.</w:t>
      </w:r>
    </w:p>
    <w:p>
      <w:pPr>
        <w:autoSpaceDN w:val="0"/>
        <w:autoSpaceDE w:val="0"/>
        <w:widowControl/>
        <w:spacing w:line="426" w:lineRule="exact" w:before="130" w:after="0"/>
        <w:ind w:left="610" w:right="1008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“Now, send me your schedule. I wouldn’t want you to miss your classes.”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scrambles to obey, yanking up his files and firing off the email—only to realise, a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second too late, exactly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which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version of his weekly itinerary he’s just sent.</w:t>
      </w:r>
    </w:p>
    <w:p>
      <w:pPr>
        <w:autoSpaceDN w:val="0"/>
        <w:autoSpaceDE w:val="0"/>
        <w:widowControl/>
        <w:spacing w:line="384" w:lineRule="exact" w:before="172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“Oh my god,” he mutters under his breath, horror dawning. He sent the one with color-coded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blocks and personal notes. There’s literally a three-hour slot on Saturday labeled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 xml:space="preserve">‘cry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(optional, but likely).’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He doesn’t dare look Sakusa’s way.</w:t>
      </w:r>
    </w:p>
    <w:p>
      <w:pPr>
        <w:autoSpaceDN w:val="0"/>
        <w:autoSpaceDE w:val="0"/>
        <w:widowControl/>
        <w:spacing w:line="300" w:lineRule="exact" w:before="256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If Sakusa comments, Atsumu will have no choice but to jump out the nearest window and let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the embarrassment kill him on impact.</w:t>
      </w:r>
    </w:p>
    <w:p>
      <w:pPr>
        <w:autoSpaceDN w:val="0"/>
        <w:autoSpaceDE w:val="0"/>
        <w:widowControl/>
        <w:spacing w:line="446" w:lineRule="exact" w:before="108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Mercifully, Sakusa stays silent. Just clicks once, twice, then says, “I see Mondays and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Wednesdays are non-negotiable for you. I’ll need coverage Friday mornings. Can you speak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to your professor about moving your review session?”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“Uhm—yeah, I can ask.” Atsumu hunches over his laptop. “How many days off do I get?”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“Two, unless there’s an event.”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thinks for a moment. “Maybe I can take Mondays and Wednesdays for classes, then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work through the weekend?”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Sakusa nods once. “That’s manageable.”</w:t>
      </w: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96" w:lineRule="exact" w:before="604" w:after="0"/>
        <w:ind w:left="610" w:right="1008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Sakusa’s printer whirs to life, spitting out sheet after sheet. He gathers them with precise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efficiency, tapping the edges into a neat stack before stapling them. “I’ve emailed you the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contract. Here’s the printed version.”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accepts it with both hands like it might explode if he holds it wrong. “Thank you,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Sakusa-san. I, um—I’ll get it back to you as soon as possible.”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But Sakusa shakes his head. “Take the full week. I’ll see you back in my office next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Wednesday. Nine A.M. sharp.”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There’s a quip forming about how Sakusa’s version of “on time” comes with a margin of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terror, but Atsumu keeps it to himself.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He scrambles to pack up, now very aware that he’s running late, and offers a quick bow.</w:t>
      </w:r>
    </w:p>
    <w:p>
      <w:pPr>
        <w:autoSpaceDN w:val="0"/>
        <w:autoSpaceDE w:val="0"/>
        <w:widowControl/>
        <w:spacing w:line="470" w:lineRule="exact" w:before="0" w:after="0"/>
        <w:ind w:left="610" w:right="1728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“Thank you for considering my application. I’ll email you if I have any questions.”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Sakusa barely looks up, already focused on something on his screen. “Do that.”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grabs his bag and bolts.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He only has twenty minutes to make it to his Medical Ethics class,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and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he’s wearing a suit.</w:t>
      </w:r>
    </w:p>
    <w:p>
      <w:pPr>
        <w:autoSpaceDN w:val="0"/>
        <w:autoSpaceDE w:val="0"/>
        <w:widowControl/>
        <w:spacing w:line="300" w:lineRule="exact" w:before="254" w:after="0"/>
        <w:ind w:left="610" w:right="1152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“Fuck, fuck, fuck,” he mutters as he bursts out of the elevator—only to screech to a halt,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pivot, and dash back to the front desk.</w:t>
      </w:r>
    </w:p>
    <w:p>
      <w:pPr>
        <w:autoSpaceDN w:val="0"/>
        <w:autoSpaceDE w:val="0"/>
        <w:widowControl/>
        <w:spacing w:line="426" w:lineRule="exact" w:before="130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The security guard holds out his ID, amused. “I take it we’ll be seeing you back here again?”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“Not if I can help it!” Atsumu grabs the card and sprints toward the revolving door like a man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possessed.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 bark of laughter follows him out.</w:t>
      </w:r>
    </w:p>
    <w:p>
      <w:pPr>
        <w:autoSpaceDN w:val="0"/>
        <w:autoSpaceDE w:val="0"/>
        <w:widowControl/>
        <w:spacing w:line="384" w:lineRule="exact" w:before="726" w:after="0"/>
        <w:ind w:left="610" w:right="864" w:firstLine="0"/>
        <w:jc w:val="left"/>
      </w:pPr>
      <w:r>
        <w:rPr>
          <w:w w:val="98.07692307692307"/>
          <w:rFonts w:ascii="TimesNewRomanPS" w:hAnsi="TimesNewRomanPS" w:eastAsia="TimesNewRomanPS"/>
          <w:b/>
          <w:i w:val="0"/>
          <w:color w:val="000000"/>
          <w:sz w:val="26"/>
        </w:rPr>
        <w:t xml:space="preserve">Five Blocks Later 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bursts into his lecture hall like he’s outrunning divine judgment, untucked shirt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flapping, hair windswept, clutching a contract that looks like it doubles as bedtime reading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for demons.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He collapses into a seat with all the subtlety of a grenade.</w:t>
      </w:r>
    </w:p>
    <w:p>
      <w:pPr>
        <w:autoSpaceDN w:val="0"/>
        <w:autoSpaceDE w:val="0"/>
        <w:widowControl/>
        <w:spacing w:line="556" w:lineRule="exact" w:before="0" w:after="0"/>
        <w:ind w:left="610" w:right="201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The girl next to him raises an eyebrow. “Did you just come from a courtroom?”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He frowns at her, breathless. “Worse. A job interview.”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She glances at the stack of pages in his lap. “Did you win?”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“…Still unclear.”</w:t>
      </w: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82" w:lineRule="exact" w:before="718" w:after="0"/>
        <w:ind w:left="354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Chapter End Notes</w:t>
      </w:r>
    </w:p>
    <w:p>
      <w:pPr>
        <w:autoSpaceDN w:val="0"/>
        <w:autoSpaceDE w:val="0"/>
        <w:widowControl/>
        <w:spacing w:line="284" w:lineRule="exact" w:before="782" w:after="0"/>
        <w:ind w:left="864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Employment: Questionable. Vibes: Immaculate.</w:t>
      </w:r>
    </w:p>
    <w:p>
      <w:pPr>
        <w:autoSpaceDN w:val="0"/>
        <w:autoSpaceDE w:val="0"/>
        <w:widowControl/>
        <w:spacing w:line="282" w:lineRule="exact" w:before="272" w:after="0"/>
        <w:ind w:left="864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If Found Running in a Suit, Please Return to Sakusa Industries.</w:t>
      </w: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400" w:lineRule="exact" w:before="728" w:after="0"/>
        <w:ind w:left="0" w:right="0" w:firstLine="0"/>
        <w:jc w:val="center"/>
      </w:pPr>
      <w:r>
        <w:rPr>
          <w:rFonts w:ascii="TimesNewRomanPS" w:hAnsi="TimesNewRomanPS" w:eastAsia="TimesNewRomanPS"/>
          <w:b/>
          <w:i w:val="0"/>
          <w:color w:val="000000"/>
          <w:sz w:val="36"/>
        </w:rPr>
        <w:t>Pending Terms, Pending Doom</w:t>
      </w:r>
    </w:p>
    <w:p>
      <w:pPr>
        <w:autoSpaceDN w:val="0"/>
        <w:autoSpaceDE w:val="0"/>
        <w:widowControl/>
        <w:spacing w:line="284" w:lineRule="exact" w:before="324" w:after="0"/>
        <w:ind w:left="354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Chapter Summary</w:t>
      </w:r>
    </w:p>
    <w:p>
      <w:pPr>
        <w:autoSpaceDN w:val="0"/>
        <w:autoSpaceDE w:val="0"/>
        <w:widowControl/>
        <w:spacing w:line="282" w:lineRule="exact" w:before="782" w:after="0"/>
        <w:ind w:left="864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In which a contract is negotiated and a murder incident is avoided.</w:t>
      </w:r>
    </w:p>
    <w:p>
      <w:pPr>
        <w:autoSpaceDN w:val="0"/>
        <w:autoSpaceDE w:val="0"/>
        <w:widowControl/>
        <w:spacing w:line="284" w:lineRule="exact" w:before="782" w:after="0"/>
        <w:ind w:left="354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Chapter Notes</w:t>
      </w:r>
    </w:p>
    <w:p>
      <w:pPr>
        <w:autoSpaceDN w:val="0"/>
        <w:autoSpaceDE w:val="0"/>
        <w:widowControl/>
        <w:spacing w:line="554" w:lineRule="exact" w:before="526" w:after="0"/>
        <w:ind w:left="864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Thank you so much for 180+ kudos! </w:t>
      </w:r>
      <w:r>
        <w:rPr>
          <w:rFonts w:ascii="helv" w:hAnsi="helv" w:eastAsia="helv"/>
          <w:b w:val="0"/>
          <w:i w:val="0"/>
          <w:color w:val="000000"/>
          <w:sz w:val="25"/>
        </w:rPr>
        <w:t>😱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This was a bitch to format, it’s 3 a.m. and I’m very much done. Please enjoy (or I’ll cry)</w:t>
      </w:r>
    </w:p>
    <w:p>
      <w:pPr>
        <w:autoSpaceDN w:val="0"/>
        <w:autoSpaceDE w:val="0"/>
        <w:widowControl/>
        <w:spacing w:line="300" w:lineRule="exact" w:before="1276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It’s an unreasonably hot afternoon when Atsumu trudges into Tokyo’s Central Library. Not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for work. Not for fun.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Worse. For required reading, generously inflicted by Saito-sensei.</w:t>
      </w:r>
    </w:p>
    <w:p>
      <w:pPr>
        <w:autoSpaceDN w:val="0"/>
        <w:autoSpaceDE w:val="0"/>
        <w:widowControl/>
        <w:spacing w:line="300" w:lineRule="exact" w:before="256" w:after="0"/>
        <w:ind w:left="610" w:right="1152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The online translations are, of course, a mess. So the professor insists on the “university-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approved edition.” Naturally—for maximum suffering.</w:t>
      </w:r>
    </w:p>
    <w:p>
      <w:pPr>
        <w:autoSpaceDN w:val="0"/>
        <w:autoSpaceDE w:val="0"/>
        <w:widowControl/>
        <w:spacing w:line="428" w:lineRule="exact" w:before="126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walks into the blissfully air conditioned building and heads straight for aisle 12.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“Immanuel Kant, Immanuel Kant,” he mutters, scanning spines row by agonising row— until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he sneezes into his elbow, choking on years of disuse.</w:t>
      </w:r>
    </w:p>
    <w:p>
      <w:pPr>
        <w:autoSpaceDN w:val="0"/>
        <w:autoSpaceDE w:val="0"/>
        <w:widowControl/>
        <w:spacing w:line="428" w:lineRule="exact" w:before="126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“Kant,” he sighs, locating the book with a second stifled sneeze. “I barely ‘can’.”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 Doctrine of Virtue (1785) in hand, Atsumu beelines to the deepest, most secluded corner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of the library to have any potential existential crisis away from prying eyes.</w:t>
      </w:r>
    </w:p>
    <w:p>
      <w:pPr>
        <w:autoSpaceDN w:val="0"/>
        <w:autoSpaceDE w:val="0"/>
        <w:widowControl/>
        <w:spacing w:line="300" w:lineRule="exact" w:before="254" w:after="0"/>
        <w:ind w:left="610" w:right="1152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Kant’s wisdom may still be relevant, but the man writes like a brick wall. Atsumu’s head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throbs just looking at the page.</w:t>
      </w:r>
    </w:p>
    <w:p>
      <w:pPr>
        <w:autoSpaceDN w:val="0"/>
        <w:autoSpaceDE w:val="0"/>
        <w:widowControl/>
        <w:spacing w:line="428" w:lineRule="exact" w:before="128" w:after="0"/>
        <w:ind w:left="864" w:right="1152" w:hanging="254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Cue case in point: </w:t>
      </w:r>
      <w:r>
        <w:br/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 xml:space="preserve">To annihilate the subject of morality in one’s own person is to root out the existence of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morality itself from the world.</w:t>
      </w:r>
    </w:p>
    <w:p>
      <w:pPr>
        <w:autoSpaceDN w:val="0"/>
        <w:autoSpaceDE w:val="0"/>
        <w:widowControl/>
        <w:spacing w:line="300" w:lineRule="exact" w:before="256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According to Saito-sensei: This emphasizes the idea that taking one’s own life contradicts the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duty to preserve oneself as a rational being.</w:t>
      </w: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autoSpaceDN w:val="0"/>
        <w:tabs>
          <w:tab w:pos="960" w:val="left"/>
        </w:tabs>
        <w:autoSpaceDE w:val="0"/>
        <w:widowControl/>
        <w:spacing w:line="470" w:lineRule="exact" w:before="530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So, respectfully, Atsumu feels justified in wanting to cry. Because: </w:t>
      </w:r>
      <w:r>
        <w:br/>
      </w:r>
      <w:r>
        <w:tab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1. Reading a book from the 1700s most certainly violates his duty to preserve sanity </w:t>
      </w:r>
      <w:r>
        <w:tab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2. Said book might directly cause his untimely demise 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And as he continuously reminds Osamu who’s his long-suffering one-man audience to 3 a.m.</w:t>
      </w:r>
    </w:p>
    <w:p>
      <w:pPr>
        <w:autoSpaceDN w:val="0"/>
        <w:autoSpaceDE w:val="0"/>
        <w:widowControl/>
        <w:spacing w:line="428" w:lineRule="exact" w:before="0" w:after="0"/>
        <w:ind w:left="610" w:right="1008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discussions of panpsychism: 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Loving to debate philosophies ≠ enjoying academic assignments about said philosophies.</w:t>
      </w:r>
    </w:p>
    <w:p>
      <w:pPr>
        <w:autoSpaceDN w:val="0"/>
        <w:autoSpaceDE w:val="0"/>
        <w:widowControl/>
        <w:spacing w:line="300" w:lineRule="exact" w:before="254" w:after="0"/>
        <w:ind w:left="610" w:right="129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rereads the passage three times before he's distracted by an ominous prickling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sensation at the back of his neck.</w:t>
      </w:r>
    </w:p>
    <w:p>
      <w:pPr>
        <w:autoSpaceDN w:val="0"/>
        <w:autoSpaceDE w:val="0"/>
        <w:widowControl/>
        <w:spacing w:line="300" w:lineRule="exact" w:before="256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He turns, only to nearly jump out of his skin—Trench Coat Guy is bent at the waist, reading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over his shoulder like a librarian-turned-ghoul.</w:t>
      </w:r>
    </w:p>
    <w:p>
      <w:pPr>
        <w:autoSpaceDN w:val="0"/>
        <w:autoSpaceDE w:val="0"/>
        <w:widowControl/>
        <w:spacing w:line="556" w:lineRule="exact" w:before="0" w:after="0"/>
        <w:ind w:left="610" w:right="158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“Eek!”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Trench Coat Guy tilts his head with eerie curiosity, now inches from Atsumu’s face.</w:t>
      </w:r>
    </w:p>
    <w:p>
      <w:pPr>
        <w:autoSpaceDN w:val="0"/>
        <w:autoSpaceDE w:val="0"/>
        <w:widowControl/>
        <w:spacing w:line="554" w:lineRule="exact" w:before="0" w:after="0"/>
        <w:ind w:left="610" w:right="129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scrambles back, nearly falling out of his seat. “What the hell, dude!?”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“Weird book,” Trench Coat Guy says without a shred of inflection, then straightens up.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With that, he turns on his heel and leaves. </w:t>
      </w:r>
    </w:p>
    <w:p>
      <w:pPr>
        <w:autoSpaceDN w:val="0"/>
        <w:autoSpaceDE w:val="0"/>
        <w:widowControl/>
        <w:spacing w:line="300" w:lineRule="exact" w:before="256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clutches his chest, certain he's either going into cardiac arrest or defying the laws of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biology by growing a full head of grey hair in the span of a minute.</w:t>
      </w:r>
    </w:p>
    <w:p>
      <w:pPr>
        <w:autoSpaceDN w:val="0"/>
        <w:autoSpaceDE w:val="0"/>
        <w:widowControl/>
        <w:spacing w:line="554" w:lineRule="exact" w:before="0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“Whatthefuckwhatthefuckwhatthefuck.”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He can already see the headlines: </w:t>
      </w:r>
      <w:r>
        <w:br/>
      </w:r>
      <w:r>
        <w:rPr>
          <w:w w:val="98.07692307692307"/>
          <w:rFonts w:ascii="TimesNewRomanPS" w:hAnsi="TimesNewRomanPS" w:eastAsia="TimesNewRomanPS"/>
          <w:b/>
          <w:i w:val="0"/>
          <w:color w:val="000000"/>
          <w:sz w:val="26"/>
        </w:rPr>
        <w:t xml:space="preserve">Cryptid Haunting Local Library — Uni Student Sacrificed in Devil Summoning Ritual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He snaps a few photos of the pages and bolts.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Not today, Trench Coat Guy, not today.</w:t>
      </w:r>
    </w:p>
    <w:p>
      <w:pPr>
        <w:autoSpaceDN w:val="0"/>
        <w:autoSpaceDE w:val="0"/>
        <w:widowControl/>
        <w:spacing w:line="300" w:lineRule="exact" w:before="810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finds refuge in his second-hand study desk. He’s dripping sweat—like a pig in a suit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too big—but collapses into his crooked roller chair with a sigh of relief.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So much for spending the afternoon studying at the library.</w:t>
      </w:r>
    </w:p>
    <w:p>
      <w:pPr>
        <w:autoSpaceDN w:val="0"/>
        <w:autoSpaceDE w:val="0"/>
        <w:widowControl/>
        <w:spacing w:line="300" w:lineRule="exact" w:before="254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His desk is buried under textbooks and half-drunk coffee cups. But at least it’s not trying to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kill him. So, yeah—decent substitute.</w:t>
      </w:r>
    </w:p>
    <w:p>
      <w:pPr>
        <w:autoSpaceDN w:val="0"/>
        <w:autoSpaceDE w:val="0"/>
        <w:widowControl/>
        <w:spacing w:line="300" w:lineRule="exact" w:before="256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He unzips his laptop bag— and pauses. The contract Sakusa handed him that morning stares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back. He hasn’t even glanced at it yet, partly because he’s terrified one of the clauses might</w:t>
      </w: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8"/>
        <w:ind w:left="0" w:right="0"/>
      </w:pPr>
    </w:p>
    <w:p>
      <w:pPr>
        <w:autoSpaceDN w:val="0"/>
        <w:autoSpaceDE w:val="0"/>
        <w:widowControl/>
        <w:spacing w:line="282" w:lineRule="exact" w:before="0" w:after="0"/>
        <w:ind w:left="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mercilessly destroy his last hope for financial stability.</w:t>
      </w:r>
    </w:p>
    <w:p>
      <w:pPr>
        <w:autoSpaceDN w:val="0"/>
        <w:autoSpaceDE w:val="0"/>
        <w:widowControl/>
        <w:spacing w:line="300" w:lineRule="exact" w:before="256" w:after="0"/>
        <w:ind w:left="10" w:right="288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Resigning himself to fate, Atsumu clears a patch of desk and unfolds the contract. Better to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read it now before his hopes inflate like a parade float headed for disaster.</w:t>
      </w:r>
    </w:p>
    <w:p>
      <w:pPr>
        <w:autoSpaceDN w:val="0"/>
        <w:autoSpaceDE w:val="0"/>
        <w:widowControl/>
        <w:spacing w:line="300" w:lineRule="exact" w:before="254" w:after="0"/>
        <w:ind w:left="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Atsumu’s experience with contracts mostly involves selling his soul to minimum wage,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higher education, and student loans.</w:t>
      </w:r>
    </w:p>
    <w:p>
      <w:pPr>
        <w:autoSpaceDN w:val="0"/>
        <w:autoSpaceDE w:val="0"/>
        <w:widowControl/>
        <w:spacing w:line="284" w:lineRule="exact" w:before="272" w:after="0"/>
        <w:ind w:left="0" w:right="0" w:firstLine="0"/>
        <w:jc w:val="center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Still, something about the tidy stack on his desk tells him this contract’s going to be different.</w:t>
      </w:r>
    </w:p>
    <w:p>
      <w:pPr>
        <w:autoSpaceDN w:val="0"/>
        <w:autoSpaceDE w:val="0"/>
        <w:widowControl/>
        <w:spacing w:line="282" w:lineRule="exact" w:before="272" w:after="0"/>
        <w:ind w:left="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“Here goes nothing,” Atsumu mutters. “Let’s see what the devil has in store.”</w:t>
      </w:r>
    </w:p>
    <w:p>
      <w:pPr>
        <w:autoSpaceDN w:val="0"/>
        <w:autoSpaceDE w:val="0"/>
        <w:widowControl/>
        <w:spacing w:line="240" w:lineRule="auto" w:before="82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096000" cy="508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5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454" w:lineRule="exact" w:before="626" w:after="0"/>
        <w:ind w:left="10" w:right="0" w:firstLine="0"/>
        <w:jc w:val="left"/>
      </w:pPr>
      <w:r>
        <w:rPr>
          <w:w w:val="98.07692307692307"/>
          <w:rFonts w:ascii="TimesNewRomanPS" w:hAnsi="TimesNewRomanPS" w:eastAsia="TimesNewRomanPS"/>
          <w:b/>
          <w:i w:val="0"/>
          <w:color w:val="000000"/>
          <w:sz w:val="26"/>
        </w:rPr>
        <w:t xml:space="preserve">SAKUSA RESIDENCE: DOMESTIC CONDUCT AGREEMENT </w:t>
      </w:r>
      <w:r>
        <w:br/>
      </w:r>
      <w:r>
        <w:rPr>
          <w:w w:val="98.07692307692307"/>
          <w:rFonts w:ascii="TimesNewRomanPS" w:hAnsi="TimesNewRomanPS" w:eastAsia="TimesNewRomanPS"/>
          <w:b/>
          <w:i w:val="0"/>
          <w:color w:val="000000"/>
          <w:sz w:val="26"/>
        </w:rPr>
        <w:t>Resident Employee: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Miya Atsumu </w:t>
      </w:r>
      <w:r>
        <w:br/>
      </w:r>
      <w:r>
        <w:rPr>
          <w:w w:val="98.07692307692307"/>
          <w:rFonts w:ascii="TimesNewRomanPS" w:hAnsi="TimesNewRomanPS" w:eastAsia="TimesNewRomanPS"/>
          <w:b/>
          <w:i w:val="0"/>
          <w:color w:val="000000"/>
          <w:sz w:val="26"/>
        </w:rPr>
        <w:t xml:space="preserve">Effective: 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Welcome to the Sakusa household. In accepting this position, you are agreeing to uphold a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standard of cleanliness, discretion, and routine suitable for a public-facing figure whose work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requires both precision and privacy.</w:t>
      </w:r>
    </w:p>
    <w:p>
      <w:pPr>
        <w:autoSpaceDN w:val="0"/>
        <w:autoSpaceDE w:val="0"/>
        <w:widowControl/>
        <w:spacing w:line="240" w:lineRule="auto" w:before="814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096000" cy="508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5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360" w:val="left"/>
        </w:tabs>
        <w:autoSpaceDE w:val="0"/>
        <w:widowControl/>
        <w:spacing w:line="554" w:lineRule="exact" w:before="532" w:after="0"/>
        <w:ind w:left="10" w:right="720" w:firstLine="0"/>
        <w:jc w:val="left"/>
      </w:pPr>
      <w:r>
        <w:rPr>
          <w:w w:val="98.07692307692307"/>
          <w:rFonts w:ascii="TimesNewRomanPS" w:hAnsi="TimesNewRomanPS" w:eastAsia="TimesNewRomanPS"/>
          <w:b/>
          <w:i w:val="0"/>
          <w:color w:val="000000"/>
          <w:sz w:val="26"/>
        </w:rPr>
        <w:t xml:space="preserve">I. ENTRY PROTOCOL </w:t>
      </w:r>
      <w:r>
        <w:br/>
      </w:r>
      <w:r>
        <w:tab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1. All outside clothing (including shoes) is to be removed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  <w:u w:val="single"/>
        </w:rPr>
        <w:t>immediately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upon entry.</w:t>
        <w:br/>
      </w:r>
    </w:p>
    <w:p>
      <w:pPr>
        <w:autoSpaceDN w:val="0"/>
        <w:tabs>
          <w:tab w:pos="1210" w:val="left"/>
        </w:tabs>
        <w:autoSpaceDE w:val="0"/>
        <w:widowControl/>
        <w:spacing w:line="240" w:lineRule="auto" w:before="0" w:after="0"/>
        <w:ind w:left="940" w:right="288" w:firstLine="0"/>
        <w:jc w:val="left"/>
      </w:pPr>
      <w:r>
        <w:drawing>
          <wp:inline xmlns:a="http://schemas.openxmlformats.org/drawingml/2006/main" xmlns:pic="http://schemas.openxmlformats.org/drawingml/2006/picture">
            <wp:extent cx="76200" cy="762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Shoes are to be placed on the second shelf of the genkan cabinet. Not the floor. </w:t>
      </w:r>
      <w:r>
        <w:tab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Not the first shelf.</w:t>
        <w:br/>
      </w:r>
    </w:p>
    <w:p>
      <w:pPr>
        <w:autoSpaceDN w:val="0"/>
        <w:tabs>
          <w:tab w:pos="610" w:val="left"/>
        </w:tabs>
        <w:autoSpaceDE w:val="0"/>
        <w:widowControl/>
        <w:spacing w:line="300" w:lineRule="exact" w:before="300" w:after="0"/>
        <w:ind w:left="36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2. A designated laundry basket for used clothes will be provided inside the hallway </w:t>
      </w:r>
      <w:r>
        <w:tab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cupboard.</w:t>
        <w:br/>
      </w:r>
    </w:p>
    <w:p>
      <w:pPr>
        <w:autoSpaceDN w:val="0"/>
        <w:autoSpaceDE w:val="0"/>
        <w:widowControl/>
        <w:spacing w:line="282" w:lineRule="exact" w:before="318" w:after="0"/>
        <w:ind w:left="36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3. Resident Employee is to shower immediately upon arrival on-site.</w:t>
        <w:br/>
      </w:r>
    </w:p>
    <w:p>
      <w:pPr>
        <w:autoSpaceDN w:val="0"/>
        <w:autoSpaceDE w:val="0"/>
        <w:widowControl/>
        <w:spacing w:line="282" w:lineRule="exact" w:before="318" w:after="0"/>
        <w:ind w:left="36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4. Clean loungewear will be available in the second drawer of the guest room dresser.</w:t>
        <w:br/>
      </w:r>
    </w:p>
    <w:p>
      <w:pPr>
        <w:autoSpaceDN w:val="0"/>
        <w:tabs>
          <w:tab w:pos="1210" w:val="left"/>
        </w:tabs>
        <w:autoSpaceDE w:val="0"/>
        <w:widowControl/>
        <w:spacing w:line="240" w:lineRule="auto" w:before="56" w:after="0"/>
        <w:ind w:left="940" w:right="576" w:firstLine="0"/>
        <w:jc w:val="left"/>
      </w:pPr>
      <w:r>
        <w:drawing>
          <wp:inline xmlns:a="http://schemas.openxmlformats.org/drawingml/2006/main" xmlns:pic="http://schemas.openxmlformats.org/drawingml/2006/picture">
            <wp:extent cx="76200" cy="7620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This set serves as your designated indoor uniform. Each item is intended for </w:t>
      </w:r>
      <w:r>
        <w:tab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  <w:u w:val="single"/>
        </w:rPr>
        <w:t>single use only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before laundering. To minimize confusion, garments will be </w:t>
      </w:r>
      <w:r>
        <w:tab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labeled with the corresponding weekday.</w:t>
        <w:br/>
      </w:r>
    </w:p>
    <w:p>
      <w:pPr>
        <w:sectPr>
          <w:pgSz w:w="12240" w:h="15840"/>
          <w:pgMar w:top="360" w:right="1300" w:bottom="520" w:left="13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8"/>
        <w:ind w:left="0" w:right="0"/>
      </w:pPr>
    </w:p>
    <w:p>
      <w:pPr>
        <w:autoSpaceDN w:val="0"/>
        <w:tabs>
          <w:tab w:pos="1200" w:val="left"/>
        </w:tabs>
        <w:autoSpaceDE w:val="0"/>
        <w:widowControl/>
        <w:spacing w:line="240" w:lineRule="auto" w:before="0" w:after="0"/>
        <w:ind w:left="93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76200" cy="7620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Do not wear indoor attire outside the residence unless fleeing a fire or similarly</w:t>
      </w:r>
    </w:p>
    <w:p>
      <w:pPr>
        <w:autoSpaceDN w:val="0"/>
        <w:autoSpaceDE w:val="0"/>
        <w:widowControl/>
        <w:spacing w:line="282" w:lineRule="exact" w:before="18" w:after="0"/>
        <w:ind w:left="120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dramatic emergency.</w:t>
        <w:br/>
      </w:r>
    </w:p>
    <w:p>
      <w:pPr>
        <w:autoSpaceDN w:val="0"/>
        <w:autoSpaceDE w:val="0"/>
        <w:widowControl/>
        <w:spacing w:line="284" w:lineRule="exact" w:before="572" w:after="0"/>
        <w:ind w:left="0" w:right="0" w:firstLine="0"/>
        <w:jc w:val="left"/>
      </w:pPr>
      <w:r>
        <w:rPr>
          <w:w w:val="98.07692307692307"/>
          <w:rFonts w:ascii="TimesNewRomanPS" w:hAnsi="TimesNewRomanPS" w:eastAsia="TimesNewRomanPS"/>
          <w:b/>
          <w:i w:val="0"/>
          <w:color w:val="000000"/>
          <w:sz w:val="26"/>
        </w:rPr>
        <w:t>II. GUEST POLICY</w:t>
      </w:r>
    </w:p>
    <w:p>
      <w:pPr>
        <w:autoSpaceDN w:val="0"/>
        <w:autoSpaceDE w:val="0"/>
        <w:widowControl/>
        <w:spacing w:line="282" w:lineRule="exact" w:before="272" w:after="0"/>
        <w:ind w:left="35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1. No guests without express permission. This includes relatives, “study buddies,” “bros,”</w:t>
      </w:r>
    </w:p>
    <w:p>
      <w:pPr>
        <w:autoSpaceDN w:val="0"/>
        <w:autoSpaceDE w:val="0"/>
        <w:widowControl/>
        <w:spacing w:line="282" w:lineRule="exact" w:before="18" w:after="0"/>
        <w:ind w:left="60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and any form of Tinder match.</w:t>
        <w:br/>
      </w:r>
    </w:p>
    <w:p>
      <w:pPr>
        <w:autoSpaceDN w:val="0"/>
        <w:autoSpaceDE w:val="0"/>
        <w:widowControl/>
        <w:spacing w:line="282" w:lineRule="exact" w:before="318" w:after="0"/>
        <w:ind w:left="35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2. Violation of this rule is grounds for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  <w:u w:val="single"/>
        </w:rPr>
        <w:t>immediate contract termination.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br/>
      </w:r>
    </w:p>
    <w:p>
      <w:pPr>
        <w:autoSpaceDN w:val="0"/>
        <w:autoSpaceDE w:val="0"/>
        <w:widowControl/>
        <w:spacing w:line="282" w:lineRule="exact" w:before="318" w:after="0"/>
        <w:ind w:left="0" w:right="0" w:firstLine="0"/>
        <w:jc w:val="center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3. Exceptions may be made during official functions hosted at the residence, for which</w:t>
      </w:r>
    </w:p>
    <w:p>
      <w:pPr>
        <w:autoSpaceDN w:val="0"/>
        <w:autoSpaceDE w:val="0"/>
        <w:widowControl/>
        <w:spacing w:line="282" w:lineRule="exact" w:before="18" w:after="0"/>
        <w:ind w:left="60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you will receive briefing instructions.</w:t>
        <w:br/>
      </w:r>
    </w:p>
    <w:p>
      <w:pPr>
        <w:autoSpaceDN w:val="0"/>
        <w:autoSpaceDE w:val="0"/>
        <w:widowControl/>
        <w:spacing w:line="284" w:lineRule="exact" w:before="572" w:after="0"/>
        <w:ind w:left="0" w:right="0" w:firstLine="0"/>
        <w:jc w:val="left"/>
      </w:pPr>
      <w:r>
        <w:rPr>
          <w:w w:val="98.07692307692307"/>
          <w:rFonts w:ascii="TimesNewRomanPS" w:hAnsi="TimesNewRomanPS" w:eastAsia="TimesNewRomanPS"/>
          <w:b/>
          <w:i w:val="0"/>
          <w:color w:val="000000"/>
          <w:sz w:val="26"/>
        </w:rPr>
        <w:t xml:space="preserve">III. SCHEDULE OF DUTIES </w:t>
      </w:r>
    </w:p>
    <w:p>
      <w:pPr>
        <w:autoSpaceDN w:val="0"/>
        <w:autoSpaceDE w:val="0"/>
        <w:widowControl/>
        <w:spacing w:line="282" w:lineRule="exact" w:before="272" w:after="0"/>
        <w:ind w:left="0" w:right="0" w:firstLine="0"/>
        <w:jc w:val="left"/>
      </w:pPr>
      <w:r>
        <w:rPr>
          <w:w w:val="98.07692307692307"/>
          <w:rFonts w:ascii="TimesNewRomanPS" w:hAnsi="TimesNewRomanPS" w:eastAsia="TimesNewRomanPS"/>
          <w:b/>
          <w:i w:val="0"/>
          <w:color w:val="000000"/>
          <w:sz w:val="26"/>
        </w:rPr>
        <w:t>Daily Tasks:</w:t>
      </w:r>
    </w:p>
    <w:p>
      <w:pPr>
        <w:autoSpaceDN w:val="0"/>
        <w:tabs>
          <w:tab w:pos="600" w:val="left"/>
        </w:tabs>
        <w:autoSpaceDE w:val="0"/>
        <w:widowControl/>
        <w:spacing w:line="240" w:lineRule="auto" w:before="68" w:after="0"/>
        <w:ind w:left="3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General tidying of common areas (living room, kitchen, home gym)</w:t>
        <w:br/>
      </w:r>
    </w:p>
    <w:p>
      <w:pPr>
        <w:autoSpaceDN w:val="0"/>
        <w:tabs>
          <w:tab w:pos="600" w:val="left"/>
        </w:tabs>
        <w:autoSpaceDE w:val="0"/>
        <w:widowControl/>
        <w:spacing w:line="240" w:lineRule="auto" w:before="112" w:after="0"/>
        <w:ind w:left="3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Preparing evening tea and light snack (as per rotating preferences; tea must steep for</w:t>
      </w:r>
    </w:p>
    <w:p>
      <w:pPr>
        <w:autoSpaceDN w:val="0"/>
        <w:autoSpaceDE w:val="0"/>
        <w:widowControl/>
        <w:spacing w:line="284" w:lineRule="exact" w:before="16" w:after="0"/>
        <w:ind w:left="60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  <w:u w:val="single"/>
        </w:rPr>
        <w:t>exactly 3 minutes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)</w:t>
        <w:br/>
      </w:r>
    </w:p>
    <w:p>
      <w:pPr>
        <w:autoSpaceDN w:val="0"/>
        <w:tabs>
          <w:tab w:pos="600" w:val="left"/>
        </w:tabs>
        <w:autoSpaceDE w:val="0"/>
        <w:widowControl/>
        <w:spacing w:line="240" w:lineRule="auto" w:before="112" w:after="0"/>
        <w:ind w:left="3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Watering indoor plants</w:t>
        <w:br/>
      </w:r>
    </w:p>
    <w:p>
      <w:pPr>
        <w:autoSpaceDN w:val="0"/>
        <w:tabs>
          <w:tab w:pos="600" w:val="left"/>
        </w:tabs>
        <w:autoSpaceDE w:val="0"/>
        <w:widowControl/>
        <w:spacing w:line="240" w:lineRule="auto" w:before="112" w:after="0"/>
        <w:ind w:left="3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Bathroom sanitation (toilet, sink, surfaces, mirror, shower enclosure—yes,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all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of it)</w:t>
        <w:br/>
      </w:r>
    </w:p>
    <w:p>
      <w:pPr>
        <w:autoSpaceDN w:val="0"/>
        <w:tabs>
          <w:tab w:pos="600" w:val="left"/>
        </w:tabs>
        <w:autoSpaceDE w:val="0"/>
        <w:widowControl/>
        <w:spacing w:line="240" w:lineRule="auto" w:before="112" w:after="0"/>
        <w:ind w:left="3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Emptying trash and sorting recyclables into Sakusa-approved bins</w:t>
        <w:br/>
      </w:r>
    </w:p>
    <w:p>
      <w:pPr>
        <w:autoSpaceDN w:val="0"/>
        <w:tabs>
          <w:tab w:pos="600" w:val="left"/>
        </w:tabs>
        <w:autoSpaceDE w:val="0"/>
        <w:widowControl/>
        <w:spacing w:line="240" w:lineRule="auto" w:before="112" w:after="0"/>
        <w:ind w:left="3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Visual perimeter sweep to ensure no rogue socks, wrappers, or disasters remain</w:t>
      </w:r>
    </w:p>
    <w:p>
      <w:pPr>
        <w:autoSpaceDN w:val="0"/>
        <w:autoSpaceDE w:val="0"/>
        <w:widowControl/>
        <w:spacing w:line="284" w:lineRule="exact" w:before="16" w:after="0"/>
        <w:ind w:left="60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unaddressed</w:t>
      </w:r>
    </w:p>
    <w:p>
      <w:pPr>
        <w:autoSpaceDN w:val="0"/>
        <w:tabs>
          <w:tab w:pos="600" w:val="left"/>
        </w:tabs>
        <w:autoSpaceDE w:val="0"/>
        <w:widowControl/>
        <w:spacing w:line="240" w:lineRule="auto" w:before="0" w:after="0"/>
        <w:ind w:left="3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Dusting, tidying, and vacuuming of primary bedroom (i.e., Sakusa’s room—with</w:t>
      </w:r>
    </w:p>
    <w:p>
      <w:pPr>
        <w:autoSpaceDN w:val="0"/>
        <w:autoSpaceDE w:val="0"/>
        <w:widowControl/>
        <w:spacing w:line="284" w:lineRule="exact" w:before="16" w:after="0"/>
        <w:ind w:left="60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respect, precision, and zero disruptions)</w:t>
        <w:br/>
      </w:r>
    </w:p>
    <w:p>
      <w:pPr>
        <w:autoSpaceDN w:val="0"/>
        <w:autoSpaceDE w:val="0"/>
        <w:widowControl/>
        <w:spacing w:line="282" w:lineRule="exact" w:before="572" w:after="0"/>
        <w:ind w:left="0" w:right="0" w:firstLine="0"/>
        <w:jc w:val="left"/>
      </w:pPr>
      <w:r>
        <w:rPr>
          <w:w w:val="98.07692307692307"/>
          <w:rFonts w:ascii="TimesNewRomanPS" w:hAnsi="TimesNewRomanPS" w:eastAsia="TimesNewRomanPS"/>
          <w:b/>
          <w:i w:val="0"/>
          <w:color w:val="000000"/>
          <w:sz w:val="26"/>
        </w:rPr>
        <w:t>Weekly Tasks:</w:t>
      </w:r>
    </w:p>
    <w:p>
      <w:pPr>
        <w:autoSpaceDN w:val="0"/>
        <w:tabs>
          <w:tab w:pos="600" w:val="left"/>
        </w:tabs>
        <w:autoSpaceDE w:val="0"/>
        <w:widowControl/>
        <w:spacing w:line="240" w:lineRule="auto" w:before="88" w:after="0"/>
        <w:ind w:left="3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63500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635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Liaise with meal prep service to confirm and update weekly menu choices</w:t>
        <w:br/>
      </w:r>
    </w:p>
    <w:p>
      <w:pPr>
        <w:autoSpaceDN w:val="0"/>
        <w:tabs>
          <w:tab w:pos="1200" w:val="left"/>
        </w:tabs>
        <w:autoSpaceDE w:val="0"/>
        <w:widowControl/>
        <w:spacing w:line="240" w:lineRule="auto" w:before="132" w:after="0"/>
        <w:ind w:left="93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76200" cy="63500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635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You will be given a standing list of acceptable proteins, vegetables, and spice</w:t>
      </w:r>
    </w:p>
    <w:p>
      <w:pPr>
        <w:autoSpaceDN w:val="0"/>
        <w:autoSpaceDE w:val="0"/>
        <w:widowControl/>
        <w:spacing w:line="284" w:lineRule="exact" w:before="16" w:after="0"/>
        <w:ind w:left="120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levels (spice level: 0.5)</w:t>
        <w:br/>
      </w:r>
    </w:p>
    <w:p>
      <w:pPr>
        <w:autoSpaceDN w:val="0"/>
        <w:tabs>
          <w:tab w:pos="1200" w:val="left"/>
        </w:tabs>
        <w:autoSpaceDE w:val="0"/>
        <w:widowControl/>
        <w:spacing w:line="240" w:lineRule="auto" w:before="132" w:after="0"/>
        <w:ind w:left="93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76200" cy="63500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635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Do not attempt to freelance meal selections. There was an incident with bell</w:t>
      </w:r>
    </w:p>
    <w:p>
      <w:pPr>
        <w:autoSpaceDN w:val="0"/>
        <w:autoSpaceDE w:val="0"/>
        <w:widowControl/>
        <w:spacing w:line="284" w:lineRule="exact" w:before="16" w:after="0"/>
        <w:ind w:left="120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peppers.</w:t>
        <w:br/>
      </w:r>
    </w:p>
    <w:p>
      <w:pPr>
        <w:autoSpaceDN w:val="0"/>
        <w:tabs>
          <w:tab w:pos="600" w:val="left"/>
        </w:tabs>
        <w:autoSpaceDE w:val="0"/>
        <w:widowControl/>
        <w:spacing w:line="240" w:lineRule="auto" w:before="132" w:after="0"/>
        <w:ind w:left="3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63500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635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Grocery inventory for non-meal-service items (e.g., oat milk, cotton swabs, scented</w:t>
      </w:r>
    </w:p>
    <w:p>
      <w:pPr>
        <w:autoSpaceDN w:val="0"/>
        <w:autoSpaceDE w:val="0"/>
        <w:widowControl/>
        <w:spacing w:line="284" w:lineRule="exact" w:before="16" w:after="0"/>
        <w:ind w:left="60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candles—lavender only)</w:t>
        <w:br/>
      </w:r>
    </w:p>
    <w:p>
      <w:pPr>
        <w:sectPr>
          <w:pgSz w:w="12240" w:h="15840"/>
          <w:pgMar w:top="360" w:right="1380" w:bottom="528" w:left="133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0"/>
        <w:ind w:left="0" w:right="0"/>
      </w:pPr>
    </w:p>
    <w:p>
      <w:pPr>
        <w:autoSpaceDN w:val="0"/>
        <w:tabs>
          <w:tab w:pos="600" w:val="left"/>
        </w:tabs>
        <w:autoSpaceDE w:val="0"/>
        <w:widowControl/>
        <w:spacing w:line="240" w:lineRule="auto" w:before="0" w:after="0"/>
        <w:ind w:left="3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Full sweep of secondary areas: vacuuming, dusting, and sanitising surfaces not covered </w:t>
      </w:r>
      <w:r>
        <w:tab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in daily tasks (e.g., hallways, entryway, storage)</w:t>
        <w:br/>
      </w:r>
    </w:p>
    <w:p>
      <w:pPr>
        <w:autoSpaceDN w:val="0"/>
        <w:tabs>
          <w:tab w:pos="600" w:val="left"/>
        </w:tabs>
        <w:autoSpaceDE w:val="0"/>
        <w:widowControl/>
        <w:spacing w:line="240" w:lineRule="auto" w:before="116" w:after="0"/>
        <w:ind w:left="3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Dry-cleaning drop-off/pick-up</w:t>
        <w:br/>
      </w:r>
    </w:p>
    <w:p>
      <w:pPr>
        <w:autoSpaceDN w:val="0"/>
        <w:tabs>
          <w:tab w:pos="600" w:val="left"/>
        </w:tabs>
        <w:autoSpaceDE w:val="0"/>
        <w:widowControl/>
        <w:spacing w:line="240" w:lineRule="auto" w:before="0" w:after="0"/>
        <w:ind w:left="350" w:right="72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Sorting physical mail—yes, the paper kind. Flag and hand-deliver anything not </w:t>
      </w:r>
      <w:r>
        <w:tab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obviously junk.</w:t>
        <w:br/>
      </w:r>
    </w:p>
    <w:p>
      <w:pPr>
        <w:autoSpaceDN w:val="0"/>
        <w:tabs>
          <w:tab w:pos="1200" w:val="left"/>
        </w:tabs>
        <w:autoSpaceDE w:val="0"/>
        <w:widowControl/>
        <w:spacing w:line="240" w:lineRule="auto" w:before="156" w:after="0"/>
        <w:ind w:left="93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76200" cy="76200"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Do not open anything labeled “confidential” unless explicitly instructed.</w:t>
        <w:br/>
      </w:r>
    </w:p>
    <w:p>
      <w:pPr>
        <w:autoSpaceDN w:val="0"/>
        <w:autoSpaceDE w:val="0"/>
        <w:widowControl/>
        <w:spacing w:line="284" w:lineRule="exact" w:before="572" w:after="0"/>
        <w:ind w:left="0" w:right="0" w:firstLine="0"/>
        <w:jc w:val="left"/>
      </w:pPr>
      <w:r>
        <w:rPr>
          <w:w w:val="98.07692307692307"/>
          <w:rFonts w:ascii="TimesNewRomanPS" w:hAnsi="TimesNewRomanPS" w:eastAsia="TimesNewRomanPS"/>
          <w:b/>
          <w:i w:val="0"/>
          <w:color w:val="000000"/>
          <w:sz w:val="26"/>
        </w:rPr>
        <w:t>Monthly Tasks:</w:t>
      </w:r>
    </w:p>
    <w:p>
      <w:pPr>
        <w:autoSpaceDN w:val="0"/>
        <w:tabs>
          <w:tab w:pos="600" w:val="left"/>
        </w:tabs>
        <w:autoSpaceDE w:val="0"/>
        <w:widowControl/>
        <w:spacing w:line="240" w:lineRule="auto" w:before="90" w:after="0"/>
        <w:ind w:left="3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63500"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635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Deep-cleaning of kitchen appliances and under-sink area</w:t>
        <w:br/>
      </w:r>
    </w:p>
    <w:p>
      <w:pPr>
        <w:autoSpaceDN w:val="0"/>
        <w:tabs>
          <w:tab w:pos="600" w:val="left"/>
        </w:tabs>
        <w:autoSpaceDE w:val="0"/>
        <w:widowControl/>
        <w:spacing w:line="240" w:lineRule="auto" w:before="136" w:after="0"/>
        <w:ind w:left="3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63500"/>
            <wp:docPr id="30" name="Picture 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635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Organizing wardrobe rotation</w:t>
        <w:br/>
      </w:r>
    </w:p>
    <w:p>
      <w:pPr>
        <w:autoSpaceDN w:val="0"/>
        <w:tabs>
          <w:tab w:pos="600" w:val="left"/>
        </w:tabs>
        <w:autoSpaceDE w:val="0"/>
        <w:widowControl/>
        <w:spacing w:line="240" w:lineRule="auto" w:before="136" w:after="0"/>
        <w:ind w:left="3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63500"/>
            <wp:docPr id="31" name="Picture 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635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Light assistance during hosted functions (e.g., greeting guests, coat storage, bar setup)</w:t>
      </w:r>
    </w:p>
    <w:p>
      <w:pPr>
        <w:autoSpaceDN w:val="0"/>
        <w:tabs>
          <w:tab w:pos="600" w:val="left"/>
        </w:tabs>
        <w:autoSpaceDE w:val="0"/>
        <w:widowControl/>
        <w:spacing w:line="240" w:lineRule="auto" w:before="0" w:after="0"/>
        <w:ind w:left="350" w:right="288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63500"/>
            <wp:docPr id="32" name="Picture 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635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Monthly dusting and re-organization of the personal library (shelving order must be </w:t>
      </w:r>
      <w:r>
        <w:tab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preserved; any deviation will be noticed)</w:t>
      </w:r>
    </w:p>
    <w:p>
      <w:pPr>
        <w:autoSpaceDN w:val="0"/>
        <w:tabs>
          <w:tab w:pos="350" w:val="left"/>
          <w:tab w:pos="600" w:val="left"/>
        </w:tabs>
        <w:autoSpaceDE w:val="0"/>
        <w:widowControl/>
        <w:spacing w:line="428" w:lineRule="exact" w:before="682" w:after="0"/>
        <w:ind w:left="0" w:right="576" w:firstLine="0"/>
        <w:jc w:val="left"/>
      </w:pPr>
      <w:r>
        <w:rPr>
          <w:w w:val="98.07692307692307"/>
          <w:rFonts w:ascii="TimesNewRomanPS" w:hAnsi="TimesNewRomanPS" w:eastAsia="TimesNewRomanPS"/>
          <w:b/>
          <w:i w:val="0"/>
          <w:color w:val="000000"/>
          <w:sz w:val="26"/>
        </w:rPr>
        <w:t xml:space="preserve">IV. COMMUNICATION &amp; BOUNDARIES </w:t>
      </w:r>
      <w:r>
        <w:br/>
      </w:r>
      <w:r>
        <w:tab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1. Sakusa Kiyoomi does not micromanage—he delegates. When tasks are assigned, </w:t>
      </w:r>
      <w:r>
        <w:tab/>
      </w:r>
      <w:r>
        <w:tab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handle them autonomously.</w:t>
        <w:br/>
      </w:r>
    </w:p>
    <w:p>
      <w:pPr>
        <w:autoSpaceDN w:val="0"/>
        <w:tabs>
          <w:tab w:pos="600" w:val="left"/>
        </w:tabs>
        <w:autoSpaceDE w:val="0"/>
        <w:widowControl/>
        <w:spacing w:line="300" w:lineRule="exact" w:before="300" w:after="0"/>
        <w:ind w:left="350" w:right="14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2. Noise levels are to be kept minimal between 10 PM and 7 AM unless the house is on </w:t>
      </w:r>
      <w:r>
        <w:tab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fire or the apocalypse begins.</w:t>
        <w:br/>
      </w:r>
    </w:p>
    <w:p>
      <w:pPr>
        <w:autoSpaceDN w:val="0"/>
        <w:autoSpaceDE w:val="0"/>
        <w:widowControl/>
        <w:spacing w:line="284" w:lineRule="exact" w:before="316" w:after="0"/>
        <w:ind w:left="35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3. Do not enter Kiyoomi’s home office unless instructed otherwise.</w:t>
        <w:br/>
      </w:r>
    </w:p>
    <w:p>
      <w:pPr>
        <w:autoSpaceDN w:val="0"/>
        <w:tabs>
          <w:tab w:pos="350" w:val="left"/>
        </w:tabs>
        <w:autoSpaceDE w:val="0"/>
        <w:widowControl/>
        <w:spacing w:line="554" w:lineRule="exact" w:before="856" w:after="0"/>
        <w:ind w:left="0" w:right="4896" w:firstLine="0"/>
        <w:jc w:val="left"/>
      </w:pPr>
      <w:r>
        <w:rPr>
          <w:w w:val="98.07692307692307"/>
          <w:rFonts w:ascii="TimesNewRomanPS" w:hAnsi="TimesNewRomanPS" w:eastAsia="TimesNewRomanPS"/>
          <w:b/>
          <w:i w:val="0"/>
          <w:color w:val="000000"/>
          <w:sz w:val="26"/>
        </w:rPr>
        <w:t xml:space="preserve">V. COMPENSATION &amp; AVAILABILITY </w:t>
      </w:r>
      <w:r>
        <w:br/>
      </w:r>
      <w:r>
        <w:tab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1. In recognition of your class schedule:</w:t>
        <w:br/>
      </w:r>
    </w:p>
    <w:p>
      <w:pPr>
        <w:autoSpaceDN w:val="0"/>
        <w:tabs>
          <w:tab w:pos="1200" w:val="left"/>
        </w:tabs>
        <w:autoSpaceDE w:val="0"/>
        <w:widowControl/>
        <w:spacing w:line="240" w:lineRule="auto" w:before="156" w:after="0"/>
        <w:ind w:left="93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76200" cy="76200"/>
            <wp:docPr id="33" name="Picture 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Mondays &amp; Wednesdays: Designated time off</w:t>
        <w:br/>
      </w:r>
    </w:p>
    <w:p>
      <w:pPr>
        <w:autoSpaceDN w:val="0"/>
        <w:tabs>
          <w:tab w:pos="1200" w:val="left"/>
        </w:tabs>
        <w:autoSpaceDE w:val="0"/>
        <w:widowControl/>
        <w:spacing w:line="240" w:lineRule="auto" w:before="156" w:after="0"/>
        <w:ind w:left="93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76200" cy="76200"/>
            <wp:docPr id="34" name="Picture 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Tuesdays: Available pre-10 AM post-5 PM</w:t>
        <w:br/>
      </w:r>
    </w:p>
    <w:p>
      <w:pPr>
        <w:autoSpaceDN w:val="0"/>
        <w:tabs>
          <w:tab w:pos="1200" w:val="left"/>
        </w:tabs>
        <w:autoSpaceDE w:val="0"/>
        <w:widowControl/>
        <w:spacing w:line="240" w:lineRule="auto" w:before="156" w:after="0"/>
        <w:ind w:left="93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76200" cy="76200"/>
            <wp:docPr id="35" name="Picture 3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Thursdays: blocked out class time from 5 PM to 7 PM</w:t>
        <w:br/>
      </w:r>
    </w:p>
    <w:p>
      <w:pPr>
        <w:autoSpaceDN w:val="0"/>
        <w:tabs>
          <w:tab w:pos="1200" w:val="left"/>
        </w:tabs>
        <w:autoSpaceDE w:val="0"/>
        <w:widowControl/>
        <w:spacing w:line="240" w:lineRule="auto" w:before="156" w:after="0"/>
        <w:ind w:left="93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76200" cy="76200"/>
            <wp:docPr id="36" name="Picture 3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Fridays, Saturdays, Sundays: on call</w:t>
      </w:r>
    </w:p>
    <w:p>
      <w:pPr>
        <w:sectPr>
          <w:pgSz w:w="12240" w:h="15840"/>
          <w:pgMar w:top="358" w:right="1374" w:bottom="700" w:left="133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0"/>
        <w:ind w:left="0" w:right="0"/>
      </w:pPr>
    </w:p>
    <w:p>
      <w:pPr>
        <w:autoSpaceDN w:val="0"/>
        <w:autoSpaceDE w:val="0"/>
        <w:widowControl/>
        <w:spacing w:line="282" w:lineRule="exact" w:before="0" w:after="0"/>
        <w:ind w:left="35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2. You are expected to be reachable via text during “on call” hours unless in class, asleep</w:t>
      </w:r>
    </w:p>
    <w:p>
      <w:pPr>
        <w:autoSpaceDN w:val="0"/>
        <w:autoSpaceDE w:val="0"/>
        <w:widowControl/>
        <w:spacing w:line="282" w:lineRule="exact" w:before="18" w:after="0"/>
        <w:ind w:left="60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(rare), or dead.</w:t>
        <w:br/>
      </w:r>
    </w:p>
    <w:p>
      <w:pPr>
        <w:autoSpaceDN w:val="0"/>
        <w:autoSpaceDE w:val="0"/>
        <w:widowControl/>
        <w:spacing w:line="282" w:lineRule="exact" w:before="1128" w:after="0"/>
        <w:ind w:left="0" w:right="0" w:firstLine="0"/>
        <w:jc w:val="left"/>
      </w:pPr>
      <w:r>
        <w:rPr>
          <w:w w:val="98.07692307692307"/>
          <w:rFonts w:ascii="TimesNewRomanPS" w:hAnsi="TimesNewRomanPS" w:eastAsia="TimesNewRomanPS"/>
          <w:b/>
          <w:i w:val="0"/>
          <w:color w:val="000000"/>
          <w:sz w:val="26"/>
        </w:rPr>
        <w:t>VI. CRISIS MANAGEMENT PROTOCOL</w:t>
      </w:r>
    </w:p>
    <w:p>
      <w:pPr>
        <w:autoSpaceDN w:val="0"/>
        <w:autoSpaceDE w:val="0"/>
        <w:widowControl/>
        <w:spacing w:line="284" w:lineRule="exact" w:before="272" w:after="0"/>
        <w:ind w:left="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(You broke it, you report it. Immediately.)</w:t>
      </w:r>
    </w:p>
    <w:p>
      <w:pPr>
        <w:autoSpaceDN w:val="0"/>
        <w:autoSpaceDE w:val="0"/>
        <w:widowControl/>
        <w:spacing w:line="282" w:lineRule="exact" w:before="272" w:after="0"/>
        <w:ind w:left="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In the unlikely event of damage, contamination, or any deviation from acceptable domestic</w:t>
      </w:r>
    </w:p>
    <w:p>
      <w:pPr>
        <w:autoSpaceDN w:val="0"/>
        <w:autoSpaceDE w:val="0"/>
        <w:widowControl/>
        <w:spacing w:line="282" w:lineRule="exact" w:before="18" w:after="0"/>
        <w:ind w:left="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operation, the following procedure must be followed with military precision:</w:t>
      </w:r>
    </w:p>
    <w:p>
      <w:pPr>
        <w:autoSpaceDN w:val="0"/>
        <w:autoSpaceDE w:val="0"/>
        <w:widowControl/>
        <w:spacing w:line="284" w:lineRule="exact" w:before="272" w:after="0"/>
        <w:ind w:left="0" w:right="0" w:firstLine="0"/>
        <w:jc w:val="left"/>
      </w:pPr>
      <w:r>
        <w:rPr>
          <w:w w:val="98.07692307692307"/>
          <w:rFonts w:ascii="TimesNewRomanPS" w:hAnsi="TimesNewRomanPS" w:eastAsia="TimesNewRomanPS"/>
          <w:b/>
          <w:i w:val="0"/>
          <w:color w:val="000000"/>
          <w:sz w:val="26"/>
        </w:rPr>
        <w:t>1. Damage Report:</w:t>
      </w:r>
    </w:p>
    <w:p>
      <w:pPr>
        <w:autoSpaceDN w:val="0"/>
        <w:tabs>
          <w:tab w:pos="600" w:val="left"/>
        </w:tabs>
        <w:autoSpaceDE w:val="0"/>
        <w:widowControl/>
        <w:spacing w:line="240" w:lineRule="auto" w:before="90" w:after="0"/>
        <w:ind w:left="3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63500"/>
            <wp:docPr id="37" name="Picture 3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635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Submit a written damage log within 30 minutes of incident.</w:t>
        <w:br/>
      </w:r>
    </w:p>
    <w:p>
      <w:pPr>
        <w:autoSpaceDN w:val="0"/>
        <w:tabs>
          <w:tab w:pos="600" w:val="left"/>
        </w:tabs>
        <w:autoSpaceDE w:val="0"/>
        <w:widowControl/>
        <w:spacing w:line="240" w:lineRule="auto" w:before="136" w:after="0"/>
        <w:ind w:left="3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63500"/>
            <wp:docPr id="38" name="Picture 3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635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The log must include:</w:t>
        <w:br/>
      </w:r>
    </w:p>
    <w:p>
      <w:pPr>
        <w:autoSpaceDN w:val="0"/>
        <w:tabs>
          <w:tab w:pos="1200" w:val="left"/>
        </w:tabs>
        <w:autoSpaceDE w:val="0"/>
        <w:widowControl/>
        <w:spacing w:line="240" w:lineRule="auto" w:before="136" w:after="0"/>
        <w:ind w:left="93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76200" cy="63500"/>
            <wp:docPr id="39" name="Picture 3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635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Time of incident</w:t>
        <w:br/>
      </w:r>
    </w:p>
    <w:p>
      <w:pPr>
        <w:autoSpaceDN w:val="0"/>
        <w:tabs>
          <w:tab w:pos="1200" w:val="left"/>
        </w:tabs>
        <w:autoSpaceDE w:val="0"/>
        <w:widowControl/>
        <w:spacing w:line="240" w:lineRule="auto" w:before="136" w:after="0"/>
        <w:ind w:left="93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76200" cy="63500"/>
            <wp:docPr id="40" name="Picture 4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635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Nature of damage (e.g., broken glass, mysterious goo, bleach on dark fabric)</w:t>
        <w:br/>
      </w:r>
    </w:p>
    <w:p>
      <w:pPr>
        <w:autoSpaceDN w:val="0"/>
        <w:tabs>
          <w:tab w:pos="1200" w:val="left"/>
        </w:tabs>
        <w:autoSpaceDE w:val="0"/>
        <w:widowControl/>
        <w:spacing w:line="240" w:lineRule="auto" w:before="136" w:after="0"/>
        <w:ind w:left="93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76200" cy="63500"/>
            <wp:docPr id="41" name="Picture 4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635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Cause of damage (yes, including “I panicked and flailed”)</w:t>
        <w:br/>
      </w:r>
    </w:p>
    <w:p>
      <w:pPr>
        <w:autoSpaceDN w:val="0"/>
        <w:tabs>
          <w:tab w:pos="1200" w:val="left"/>
        </w:tabs>
        <w:autoSpaceDE w:val="0"/>
        <w:widowControl/>
        <w:spacing w:line="240" w:lineRule="auto" w:before="136" w:after="0"/>
        <w:ind w:left="93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76200" cy="63500"/>
            <wp:docPr id="42" name="Picture 4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635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Immediate action taken</w:t>
        <w:br/>
      </w:r>
    </w:p>
    <w:p>
      <w:pPr>
        <w:autoSpaceDN w:val="0"/>
        <w:tabs>
          <w:tab w:pos="1200" w:val="left"/>
        </w:tabs>
        <w:autoSpaceDE w:val="0"/>
        <w:widowControl/>
        <w:spacing w:line="240" w:lineRule="auto" w:before="136" w:after="0"/>
        <w:ind w:left="93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76200" cy="63500"/>
            <wp:docPr id="43" name="Picture 4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635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Estimated replacement cost, if applicable</w:t>
        <w:br/>
      </w:r>
    </w:p>
    <w:p>
      <w:pPr>
        <w:autoSpaceDN w:val="0"/>
        <w:autoSpaceDE w:val="0"/>
        <w:widowControl/>
        <w:spacing w:line="284" w:lineRule="exact" w:before="572" w:after="0"/>
        <w:ind w:left="0" w:right="0" w:firstLine="0"/>
        <w:jc w:val="left"/>
      </w:pPr>
      <w:r>
        <w:rPr>
          <w:w w:val="98.07692307692307"/>
          <w:rFonts w:ascii="TimesNewRomanPS" w:hAnsi="TimesNewRomanPS" w:eastAsia="TimesNewRomanPS"/>
          <w:b/>
          <w:i w:val="0"/>
          <w:color w:val="000000"/>
          <w:sz w:val="26"/>
        </w:rPr>
        <w:t>2. Verbal Notification:</w:t>
      </w:r>
    </w:p>
    <w:p>
      <w:pPr>
        <w:autoSpaceDN w:val="0"/>
        <w:tabs>
          <w:tab w:pos="600" w:val="left"/>
        </w:tabs>
        <w:autoSpaceDE w:val="0"/>
        <w:widowControl/>
        <w:spacing w:line="240" w:lineRule="auto" w:before="70" w:after="0"/>
        <w:ind w:left="3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44" name="Picture 4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In addition to the written log, you must notify Sakusa in person or via encrypted</w:t>
      </w:r>
    </w:p>
    <w:p>
      <w:pPr>
        <w:autoSpaceDN w:val="0"/>
        <w:autoSpaceDE w:val="0"/>
        <w:widowControl/>
        <w:spacing w:line="282" w:lineRule="exact" w:before="18" w:after="0"/>
        <w:ind w:left="60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messaging app (see Appendix B: Acceptable Communication Channels).</w:t>
        <w:br/>
      </w:r>
    </w:p>
    <w:p>
      <w:pPr>
        <w:autoSpaceDN w:val="0"/>
        <w:tabs>
          <w:tab w:pos="600" w:val="left"/>
        </w:tabs>
        <w:autoSpaceDE w:val="0"/>
        <w:widowControl/>
        <w:spacing w:line="240" w:lineRule="auto" w:before="116" w:after="0"/>
        <w:ind w:left="3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45" name="Picture 4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Do not wait until he finds out on his own. He will notice. He always notices.</w:t>
        <w:br/>
      </w:r>
    </w:p>
    <w:p>
      <w:pPr>
        <w:autoSpaceDN w:val="0"/>
        <w:autoSpaceDE w:val="0"/>
        <w:widowControl/>
        <w:spacing w:line="284" w:lineRule="exact" w:before="572" w:after="0"/>
        <w:ind w:left="0" w:right="0" w:firstLine="0"/>
        <w:jc w:val="left"/>
      </w:pPr>
      <w:r>
        <w:rPr>
          <w:w w:val="98.07692307692307"/>
          <w:rFonts w:ascii="TimesNewRomanPS" w:hAnsi="TimesNewRomanPS" w:eastAsia="TimesNewRomanPS"/>
          <w:b/>
          <w:i w:val="0"/>
          <w:color w:val="000000"/>
          <w:sz w:val="26"/>
        </w:rPr>
        <w:t>3. Biohazard/Contamination Events:</w:t>
      </w:r>
    </w:p>
    <w:p>
      <w:pPr>
        <w:autoSpaceDN w:val="0"/>
        <w:tabs>
          <w:tab w:pos="600" w:val="left"/>
        </w:tabs>
        <w:autoSpaceDE w:val="0"/>
        <w:widowControl/>
        <w:spacing w:line="240" w:lineRule="auto" w:before="90" w:after="0"/>
        <w:ind w:left="3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63500"/>
            <wp:docPr id="46" name="Picture 4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635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For incidents involving blood, vomit, unidentified mold, or seafood smells:</w:t>
        <w:br/>
      </w:r>
    </w:p>
    <w:p>
      <w:pPr>
        <w:autoSpaceDN w:val="0"/>
        <w:tabs>
          <w:tab w:pos="1200" w:val="left"/>
        </w:tabs>
        <w:autoSpaceDE w:val="0"/>
        <w:widowControl/>
        <w:spacing w:line="240" w:lineRule="auto" w:before="136" w:after="0"/>
        <w:ind w:left="93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76200" cy="63500"/>
            <wp:docPr id="47" name="Picture 4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635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Evacuate the area</w:t>
        <w:br/>
      </w:r>
    </w:p>
    <w:p>
      <w:pPr>
        <w:autoSpaceDN w:val="0"/>
        <w:tabs>
          <w:tab w:pos="1200" w:val="left"/>
        </w:tabs>
        <w:autoSpaceDE w:val="0"/>
        <w:widowControl/>
        <w:spacing w:line="240" w:lineRule="auto" w:before="136" w:after="0"/>
        <w:ind w:left="93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76200" cy="63500"/>
            <wp:docPr id="48" name="Picture 4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635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Do not attempt to clean it yourself</w:t>
        <w:br/>
      </w:r>
    </w:p>
    <w:p>
      <w:pPr>
        <w:autoSpaceDN w:val="0"/>
        <w:tabs>
          <w:tab w:pos="1200" w:val="left"/>
        </w:tabs>
        <w:autoSpaceDE w:val="0"/>
        <w:widowControl/>
        <w:spacing w:line="240" w:lineRule="auto" w:before="136" w:after="0"/>
        <w:ind w:left="93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76200" cy="63500"/>
            <wp:docPr id="49" name="Picture 4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635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Activate the Emergency Sanitation Protocol (ESP) located in the linen closet (top</w:t>
      </w:r>
    </w:p>
    <w:p>
      <w:pPr>
        <w:autoSpaceDN w:val="0"/>
        <w:autoSpaceDE w:val="0"/>
        <w:widowControl/>
        <w:spacing w:line="282" w:lineRule="exact" w:before="18" w:after="0"/>
        <w:ind w:left="120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shelf, hazmat gloves provided)</w:t>
        <w:br/>
      </w:r>
    </w:p>
    <w:p>
      <w:pPr>
        <w:sectPr>
          <w:pgSz w:w="12240" w:h="15840"/>
          <w:pgMar w:top="358" w:right="1388" w:bottom="596" w:left="133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0"/>
        <w:ind w:left="0" w:right="0"/>
      </w:pPr>
    </w:p>
    <w:p>
      <w:pPr>
        <w:autoSpaceDN w:val="0"/>
        <w:tabs>
          <w:tab w:pos="1200" w:val="left"/>
        </w:tabs>
        <w:autoSpaceDE w:val="0"/>
        <w:widowControl/>
        <w:spacing w:line="240" w:lineRule="auto" w:before="0" w:after="0"/>
        <w:ind w:left="93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76200" cy="76200"/>
            <wp:docPr id="50" name="Picture 5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Sakusa may summon a professional service should your incompetence escalate</w:t>
      </w:r>
    </w:p>
    <w:p>
      <w:pPr>
        <w:autoSpaceDN w:val="0"/>
        <w:autoSpaceDE w:val="0"/>
        <w:widowControl/>
        <w:spacing w:line="282" w:lineRule="exact" w:before="18" w:after="0"/>
        <w:ind w:left="120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beyond acceptable thresholds</w:t>
        <w:br/>
      </w:r>
    </w:p>
    <w:p>
      <w:pPr>
        <w:autoSpaceDN w:val="0"/>
        <w:autoSpaceDE w:val="0"/>
        <w:widowControl/>
        <w:spacing w:line="284" w:lineRule="exact" w:before="572" w:after="0"/>
        <w:ind w:left="0" w:right="0" w:firstLine="0"/>
        <w:jc w:val="left"/>
      </w:pPr>
      <w:r>
        <w:rPr>
          <w:w w:val="98.07692307692307"/>
          <w:rFonts w:ascii="TimesNewRomanPS" w:hAnsi="TimesNewRomanPS" w:eastAsia="TimesNewRomanPS"/>
          <w:b/>
          <w:i w:val="0"/>
          <w:color w:val="000000"/>
          <w:sz w:val="26"/>
        </w:rPr>
        <w:t>4. Fire/Flood/Acts of God:</w:t>
      </w:r>
    </w:p>
    <w:p>
      <w:pPr>
        <w:autoSpaceDN w:val="0"/>
        <w:tabs>
          <w:tab w:pos="600" w:val="left"/>
        </w:tabs>
        <w:autoSpaceDE w:val="0"/>
        <w:widowControl/>
        <w:spacing w:line="240" w:lineRule="auto" w:before="90" w:after="0"/>
        <w:ind w:left="3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63500"/>
            <wp:docPr id="51" name="Picture 5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635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Call emergency services before calling Sakusa</w:t>
        <w:br/>
      </w:r>
    </w:p>
    <w:p>
      <w:pPr>
        <w:autoSpaceDN w:val="0"/>
        <w:tabs>
          <w:tab w:pos="600" w:val="left"/>
        </w:tabs>
        <w:autoSpaceDE w:val="0"/>
        <w:widowControl/>
        <w:spacing w:line="240" w:lineRule="auto" w:before="136" w:after="0"/>
        <w:ind w:left="3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63500"/>
            <wp:docPr id="52" name="Picture 5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635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Then call Sakusa</w:t>
        <w:br/>
      </w:r>
    </w:p>
    <w:p>
      <w:pPr>
        <w:autoSpaceDN w:val="0"/>
        <w:tabs>
          <w:tab w:pos="600" w:val="left"/>
        </w:tabs>
        <w:autoSpaceDE w:val="0"/>
        <w:widowControl/>
        <w:spacing w:line="240" w:lineRule="auto" w:before="136" w:after="0"/>
        <w:ind w:left="3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63500"/>
            <wp:docPr id="53" name="Picture 5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635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Then prepare to explain why there’s water coming out of the dishwasher vents</w:t>
        <w:br/>
      </w:r>
    </w:p>
    <w:p>
      <w:pPr>
        <w:autoSpaceDN w:val="0"/>
        <w:tabs>
          <w:tab w:pos="600" w:val="left"/>
        </w:tabs>
        <w:autoSpaceDE w:val="0"/>
        <w:widowControl/>
        <w:spacing w:line="240" w:lineRule="auto" w:before="136" w:after="0"/>
        <w:ind w:left="3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63500"/>
            <wp:docPr id="54" name="Picture 5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635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And yes, a scorched pan does count as a “localized fire”</w:t>
        <w:br/>
      </w:r>
    </w:p>
    <w:p>
      <w:pPr>
        <w:autoSpaceDN w:val="0"/>
        <w:autoSpaceDE w:val="0"/>
        <w:widowControl/>
        <w:spacing w:line="284" w:lineRule="exact" w:before="572" w:after="0"/>
        <w:ind w:left="0" w:right="0" w:firstLine="0"/>
        <w:jc w:val="left"/>
      </w:pPr>
      <w:r>
        <w:rPr>
          <w:w w:val="98.07692307692307"/>
          <w:rFonts w:ascii="TimesNewRomanPS" w:hAnsi="TimesNewRomanPS" w:eastAsia="TimesNewRomanPS"/>
          <w:b/>
          <w:i w:val="0"/>
          <w:color w:val="000000"/>
          <w:sz w:val="26"/>
        </w:rPr>
        <w:t>5. Do Not:</w:t>
      </w:r>
    </w:p>
    <w:p>
      <w:pPr>
        <w:autoSpaceDN w:val="0"/>
        <w:tabs>
          <w:tab w:pos="600" w:val="left"/>
        </w:tabs>
        <w:autoSpaceDE w:val="0"/>
        <w:widowControl/>
        <w:spacing w:line="240" w:lineRule="auto" w:before="70" w:after="0"/>
        <w:ind w:left="3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55" name="Picture 5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Hide broken objects behind the sofa</w:t>
        <w:br/>
      </w:r>
    </w:p>
    <w:p>
      <w:pPr>
        <w:autoSpaceDN w:val="0"/>
        <w:tabs>
          <w:tab w:pos="600" w:val="left"/>
        </w:tabs>
        <w:autoSpaceDE w:val="0"/>
        <w:widowControl/>
        <w:spacing w:line="240" w:lineRule="auto" w:before="116" w:after="0"/>
        <w:ind w:left="3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56" name="Picture 5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Blame “weird vibes” or “mysterious energy”</w:t>
        <w:br/>
      </w:r>
    </w:p>
    <w:p>
      <w:pPr>
        <w:autoSpaceDN w:val="0"/>
        <w:tabs>
          <w:tab w:pos="600" w:val="left"/>
        </w:tabs>
        <w:autoSpaceDE w:val="0"/>
        <w:widowControl/>
        <w:spacing w:line="240" w:lineRule="auto" w:before="116" w:after="0"/>
        <w:ind w:left="3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57" name="Picture 5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Try to replace anything expensive with a knockoff from Daiso</w:t>
        <w:br/>
      </w:r>
    </w:p>
    <w:p>
      <w:pPr>
        <w:autoSpaceDN w:val="0"/>
        <w:tabs>
          <w:tab w:pos="600" w:val="left"/>
        </w:tabs>
        <w:autoSpaceDE w:val="0"/>
        <w:widowControl/>
        <w:spacing w:line="240" w:lineRule="auto" w:before="116" w:after="0"/>
        <w:ind w:left="3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58" name="Picture 5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Claim it was “like that when you got here”</w:t>
        <w:br/>
      </w:r>
    </w:p>
    <w:p>
      <w:pPr>
        <w:autoSpaceDN w:val="0"/>
        <w:autoSpaceDE w:val="0"/>
        <w:widowControl/>
        <w:spacing w:line="284" w:lineRule="exact" w:before="572" w:after="0"/>
        <w:ind w:left="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Failure to follow this protocol will result in a dramatic sigh, a pointed email from HR (read:</w:t>
      </w:r>
    </w:p>
    <w:p>
      <w:pPr>
        <w:autoSpaceDN w:val="0"/>
        <w:autoSpaceDE w:val="0"/>
        <w:widowControl/>
        <w:spacing w:line="284" w:lineRule="exact" w:before="16" w:after="0"/>
        <w:ind w:left="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Sakusa Kiyoomi), and a potential deduction from your salary or cocktail privileges.</w:t>
      </w:r>
    </w:p>
    <w:p>
      <w:pPr>
        <w:autoSpaceDN w:val="0"/>
        <w:autoSpaceDE w:val="0"/>
        <w:widowControl/>
        <w:spacing w:line="284" w:lineRule="exact" w:before="826" w:after="0"/>
        <w:ind w:left="0" w:right="0" w:firstLine="0"/>
        <w:jc w:val="left"/>
      </w:pPr>
      <w:r>
        <w:rPr>
          <w:w w:val="98.07692307692307"/>
          <w:rFonts w:ascii="TimesNewRomanPS" w:hAnsi="TimesNewRomanPS" w:eastAsia="TimesNewRomanPS"/>
          <w:b/>
          <w:i w:val="0"/>
          <w:color w:val="000000"/>
          <w:sz w:val="26"/>
        </w:rPr>
        <w:t>VII. FINAL NOTES</w:t>
      </w:r>
    </w:p>
    <w:p>
      <w:pPr>
        <w:autoSpaceDN w:val="0"/>
        <w:autoSpaceDE w:val="0"/>
        <w:widowControl/>
        <w:spacing w:line="282" w:lineRule="exact" w:before="272" w:after="0"/>
        <w:ind w:left="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While you lack conventional qualifications, your résumé shows improvisational ability,</w:t>
      </w:r>
    </w:p>
    <w:p>
      <w:pPr>
        <w:autoSpaceDN w:val="0"/>
        <w:autoSpaceDE w:val="0"/>
        <w:widowControl/>
        <w:spacing w:line="282" w:lineRule="exact" w:before="18" w:after="0"/>
        <w:ind w:left="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physical stamina, and cocktail proficiency—all of which, unfortunately, are more useful to</w:t>
      </w:r>
    </w:p>
    <w:p>
      <w:pPr>
        <w:autoSpaceDN w:val="0"/>
        <w:autoSpaceDE w:val="0"/>
        <w:widowControl/>
        <w:spacing w:line="282" w:lineRule="exact" w:before="18" w:after="0"/>
        <w:ind w:left="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me than a traditional housekeeper.</w:t>
      </w:r>
    </w:p>
    <w:p>
      <w:pPr>
        <w:autoSpaceDN w:val="0"/>
        <w:autoSpaceDE w:val="0"/>
        <w:widowControl/>
        <w:spacing w:line="284" w:lineRule="exact" w:before="272" w:after="0"/>
        <w:ind w:left="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Don’t disappoint me, Miya.</w:t>
      </w:r>
    </w:p>
    <w:p>
      <w:pPr>
        <w:autoSpaceDN w:val="0"/>
        <w:autoSpaceDE w:val="0"/>
        <w:widowControl/>
        <w:spacing w:line="282" w:lineRule="exact" w:before="272" w:after="0"/>
        <w:ind w:left="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— CEO, Sakusa Industries</w:t>
      </w:r>
    </w:p>
    <w:p>
      <w:pPr>
        <w:autoSpaceDN w:val="0"/>
        <w:autoSpaceDE w:val="0"/>
        <w:widowControl/>
        <w:spacing w:line="284" w:lineRule="exact" w:before="272" w:after="0"/>
        <w:ind w:left="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Exasperated by incompetence since 1986</w:t>
      </w:r>
    </w:p>
    <w:p>
      <w:pPr>
        <w:autoSpaceDN w:val="0"/>
        <w:autoSpaceDE w:val="0"/>
        <w:widowControl/>
        <w:spacing w:line="284" w:lineRule="exact" w:before="826" w:after="0"/>
        <w:ind w:left="0" w:right="0" w:firstLine="0"/>
        <w:jc w:val="center"/>
      </w:pP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Please see Appendix A and Appendix B for detailed protocols and communication guidelines.</w:t>
      </w:r>
    </w:p>
    <w:p>
      <w:pPr>
        <w:autoSpaceDN w:val="0"/>
        <w:autoSpaceDE w:val="0"/>
        <w:widowControl/>
        <w:spacing w:line="284" w:lineRule="exact" w:before="826" w:after="0"/>
        <w:ind w:left="0" w:right="0" w:firstLine="0"/>
        <w:jc w:val="left"/>
      </w:pPr>
      <w:r>
        <w:rPr>
          <w:w w:val="98.07692307692307"/>
          <w:rFonts w:ascii="TimesNewRomanPS" w:hAnsi="TimesNewRomanPS" w:eastAsia="TimesNewRomanPS"/>
          <w:b/>
          <w:i w:val="0"/>
          <w:color w:val="000000"/>
          <w:sz w:val="26"/>
        </w:rPr>
        <w:t>Appendix A: Approved Tea Inventory</w:t>
      </w:r>
    </w:p>
    <w:p>
      <w:pPr>
        <w:sectPr>
          <w:pgSz w:w="12240" w:h="15840"/>
          <w:pgMar w:top="358" w:right="1360" w:bottom="408" w:left="133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0"/>
        <w:ind w:left="0" w:right="0"/>
      </w:pPr>
    </w:p>
    <w:p>
      <w:pPr>
        <w:autoSpaceDN w:val="0"/>
        <w:autoSpaceDE w:val="0"/>
        <w:widowControl/>
        <w:spacing w:line="282" w:lineRule="exact" w:before="0" w:after="0"/>
        <w:ind w:left="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(No substitutions. No expired sachets. And yes, the steeping time is still exactly three</w:t>
      </w:r>
    </w:p>
    <w:p>
      <w:pPr>
        <w:autoSpaceDN w:val="0"/>
        <w:autoSpaceDE w:val="0"/>
        <w:widowControl/>
        <w:spacing w:line="282" w:lineRule="exact" w:before="18" w:after="0"/>
        <w:ind w:left="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minutes unless otherwise specified.)</w:t>
      </w:r>
    </w:p>
    <w:p>
      <w:pPr>
        <w:autoSpaceDN w:val="0"/>
        <w:autoSpaceDE w:val="0"/>
        <w:widowControl/>
        <w:spacing w:line="322" w:lineRule="exact" w:before="284" w:after="0"/>
        <w:ind w:left="35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1. Sencha (</w:t>
      </w:r>
      <w:r>
        <w:rPr>
          <w:w w:val="98.07692307692307"/>
          <w:rFonts w:ascii="WenQuanYiZenHei" w:hAnsi="WenQuanYiZenHei" w:eastAsia="WenQuanYiZenHei"/>
          <w:b w:val="0"/>
          <w:i w:val="0"/>
          <w:color w:val="000000"/>
          <w:sz w:val="26"/>
        </w:rPr>
        <w:t>煎茶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)</w:t>
        <w:br/>
      </w:r>
    </w:p>
    <w:p>
      <w:pPr>
        <w:autoSpaceDN w:val="0"/>
        <w:tabs>
          <w:tab w:pos="1200" w:val="left"/>
        </w:tabs>
        <w:autoSpaceDE w:val="0"/>
        <w:widowControl/>
        <w:spacing w:line="240" w:lineRule="auto" w:before="150" w:after="0"/>
        <w:ind w:left="93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76200" cy="76200"/>
            <wp:docPr id="59" name="Picture 5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Standard green tea; to be consumed on weekdays and during reflective silences.</w:t>
        <w:br/>
      </w:r>
    </w:p>
    <w:p>
      <w:pPr>
        <w:autoSpaceDN w:val="0"/>
        <w:tabs>
          <w:tab w:pos="1200" w:val="left"/>
        </w:tabs>
        <w:autoSpaceDE w:val="0"/>
        <w:widowControl/>
        <w:spacing w:line="240" w:lineRule="auto" w:before="156" w:after="0"/>
        <w:ind w:left="93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76200" cy="76200"/>
            <wp:docPr id="60" name="Picture 6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Pairs well with solitude, rainfall, or minor existential crises.</w:t>
        <w:br/>
      </w:r>
    </w:p>
    <w:p>
      <w:pPr>
        <w:autoSpaceDN w:val="0"/>
        <w:tabs>
          <w:tab w:pos="1200" w:val="left"/>
        </w:tabs>
        <w:autoSpaceDE w:val="0"/>
        <w:widowControl/>
        <w:spacing w:line="240" w:lineRule="auto" w:before="156" w:after="0"/>
        <w:ind w:left="93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76200" cy="76200"/>
            <wp:docPr id="61" name="Picture 6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Steep: 2–3 minutes, 80°C</w:t>
        <w:br/>
      </w:r>
    </w:p>
    <w:p>
      <w:pPr>
        <w:autoSpaceDN w:val="0"/>
        <w:autoSpaceDE w:val="0"/>
        <w:widowControl/>
        <w:spacing w:line="320" w:lineRule="exact" w:before="330" w:after="0"/>
        <w:ind w:left="35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2. Matcha (</w:t>
      </w:r>
      <w:r>
        <w:rPr>
          <w:w w:val="98.07692307692307"/>
          <w:rFonts w:ascii="WenQuanYiZenHei" w:hAnsi="WenQuanYiZenHei" w:eastAsia="WenQuanYiZenHei"/>
          <w:b w:val="0"/>
          <w:i w:val="0"/>
          <w:color w:val="000000"/>
          <w:sz w:val="26"/>
        </w:rPr>
        <w:t>抹茶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, Ceremonial Grade)</w:t>
        <w:br/>
      </w:r>
    </w:p>
    <w:p>
      <w:pPr>
        <w:autoSpaceDN w:val="0"/>
        <w:tabs>
          <w:tab w:pos="1200" w:val="left"/>
        </w:tabs>
        <w:autoSpaceDE w:val="0"/>
        <w:widowControl/>
        <w:spacing w:line="240" w:lineRule="auto" w:before="128" w:after="0"/>
        <w:ind w:left="93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76200" cy="63500"/>
            <wp:docPr id="62" name="Picture 6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635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Reserved for Sundays, performance reviews, or days when spiritual clarity is</w:t>
      </w:r>
    </w:p>
    <w:p>
      <w:pPr>
        <w:autoSpaceDN w:val="0"/>
        <w:autoSpaceDE w:val="0"/>
        <w:widowControl/>
        <w:spacing w:line="284" w:lineRule="exact" w:before="16" w:after="0"/>
        <w:ind w:left="120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required.</w:t>
        <w:br/>
      </w:r>
    </w:p>
    <w:p>
      <w:pPr>
        <w:autoSpaceDN w:val="0"/>
        <w:tabs>
          <w:tab w:pos="1200" w:val="left"/>
        </w:tabs>
        <w:autoSpaceDE w:val="0"/>
        <w:widowControl/>
        <w:spacing w:line="240" w:lineRule="auto" w:before="132" w:after="0"/>
        <w:ind w:left="93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76200" cy="63500"/>
            <wp:docPr id="63" name="Picture 6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635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Must be whisked properly. No shortcuts. No lumps.</w:t>
        <w:br/>
      </w:r>
    </w:p>
    <w:p>
      <w:pPr>
        <w:autoSpaceDN w:val="0"/>
        <w:tabs>
          <w:tab w:pos="1200" w:val="left"/>
        </w:tabs>
        <w:autoSpaceDE w:val="0"/>
        <w:widowControl/>
        <w:spacing w:line="240" w:lineRule="auto" w:before="132" w:after="0"/>
        <w:ind w:left="93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76200" cy="63500"/>
            <wp:docPr id="64" name="Picture 6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635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Preparation involves: sifter, bamboo whisk (chasen), and unshakable patience.</w:t>
        <w:br/>
      </w:r>
    </w:p>
    <w:p>
      <w:pPr>
        <w:autoSpaceDN w:val="0"/>
        <w:autoSpaceDE w:val="0"/>
        <w:widowControl/>
        <w:spacing w:line="322" w:lineRule="exact" w:before="328" w:after="0"/>
        <w:ind w:left="35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3. Hōjicha (</w:t>
      </w:r>
      <w:r>
        <w:rPr>
          <w:w w:val="98.07692307692307"/>
          <w:rFonts w:ascii="WenQuanYiZenHei" w:hAnsi="WenQuanYiZenHei" w:eastAsia="WenQuanYiZenHei"/>
          <w:b w:val="0"/>
          <w:i w:val="0"/>
          <w:color w:val="000000"/>
          <w:sz w:val="26"/>
        </w:rPr>
        <w:t>ほうじ茶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)</w:t>
        <w:br/>
      </w:r>
    </w:p>
    <w:p>
      <w:pPr>
        <w:autoSpaceDN w:val="0"/>
        <w:tabs>
          <w:tab w:pos="1200" w:val="left"/>
        </w:tabs>
        <w:autoSpaceDE w:val="0"/>
        <w:widowControl/>
        <w:spacing w:line="240" w:lineRule="auto" w:before="130" w:after="0"/>
        <w:ind w:left="93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76200" cy="63500"/>
            <wp:docPr id="65" name="Picture 6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635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Roasted green tea with low caffeine; evening default.</w:t>
        <w:br/>
      </w:r>
    </w:p>
    <w:p>
      <w:pPr>
        <w:autoSpaceDN w:val="0"/>
        <w:tabs>
          <w:tab w:pos="1200" w:val="left"/>
        </w:tabs>
        <w:autoSpaceDE w:val="0"/>
        <w:widowControl/>
        <w:spacing w:line="240" w:lineRule="auto" w:before="136" w:after="0"/>
        <w:ind w:left="93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76200" cy="63500"/>
            <wp:docPr id="66" name="Picture 6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635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May be served warm or cold. Never lukewarm.</w:t>
        <w:br/>
      </w:r>
    </w:p>
    <w:p>
      <w:pPr>
        <w:autoSpaceDN w:val="0"/>
        <w:tabs>
          <w:tab w:pos="1200" w:val="left"/>
        </w:tabs>
        <w:autoSpaceDE w:val="0"/>
        <w:widowControl/>
        <w:spacing w:line="240" w:lineRule="auto" w:before="136" w:after="0"/>
        <w:ind w:left="93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76200" cy="63500"/>
            <wp:docPr id="67" name="Picture 6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635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Steep: 30–60 seconds, boiling water acceptable.</w:t>
        <w:br/>
      </w:r>
    </w:p>
    <w:p>
      <w:pPr>
        <w:autoSpaceDN w:val="0"/>
        <w:autoSpaceDE w:val="0"/>
        <w:widowControl/>
        <w:spacing w:line="320" w:lineRule="exact" w:before="330" w:after="0"/>
        <w:ind w:left="35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4. Genmaicha (</w:t>
      </w:r>
      <w:r>
        <w:rPr>
          <w:w w:val="98.07692307692307"/>
          <w:rFonts w:ascii="WenQuanYiZenHei" w:hAnsi="WenQuanYiZenHei" w:eastAsia="WenQuanYiZenHei"/>
          <w:b w:val="0"/>
          <w:i w:val="0"/>
          <w:color w:val="000000"/>
          <w:sz w:val="26"/>
        </w:rPr>
        <w:t>玄米茶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)</w:t>
        <w:br/>
      </w:r>
    </w:p>
    <w:p>
      <w:pPr>
        <w:autoSpaceDN w:val="0"/>
        <w:tabs>
          <w:tab w:pos="1200" w:val="left"/>
        </w:tabs>
        <w:autoSpaceDE w:val="0"/>
        <w:widowControl/>
        <w:spacing w:line="240" w:lineRule="auto" w:before="148" w:after="0"/>
        <w:ind w:left="93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76200" cy="76200"/>
            <wp:docPr id="68" name="Picture 6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5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Green tea with roasted brown rice. To be served during moments of nostalgia,</w:t>
      </w:r>
    </w:p>
    <w:p>
      <w:pPr>
        <w:autoSpaceDN w:val="0"/>
        <w:autoSpaceDE w:val="0"/>
        <w:widowControl/>
        <w:spacing w:line="284" w:lineRule="exact" w:before="16" w:after="0"/>
        <w:ind w:left="120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rainy days, or emotionally taxing errands (e.g., interacting with PR reps).</w:t>
        <w:br/>
      </w:r>
    </w:p>
    <w:p>
      <w:pPr>
        <w:autoSpaceDN w:val="0"/>
        <w:tabs>
          <w:tab w:pos="1200" w:val="left"/>
        </w:tabs>
        <w:autoSpaceDE w:val="0"/>
        <w:widowControl/>
        <w:spacing w:line="240" w:lineRule="auto" w:before="152" w:after="0"/>
        <w:ind w:left="93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76200" cy="76200"/>
            <wp:docPr id="69" name="Picture 6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Crunching the rice is not encouraged.</w:t>
        <w:br/>
      </w:r>
    </w:p>
    <w:p>
      <w:pPr>
        <w:autoSpaceDN w:val="0"/>
        <w:tabs>
          <w:tab w:pos="1200" w:val="left"/>
        </w:tabs>
        <w:autoSpaceDE w:val="0"/>
        <w:widowControl/>
        <w:spacing w:line="240" w:lineRule="auto" w:before="152" w:after="0"/>
        <w:ind w:left="93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76200" cy="76200"/>
            <wp:docPr id="70" name="Picture 7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7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Steep: 2–3 minutes, 80°C</w:t>
        <w:br/>
      </w:r>
    </w:p>
    <w:p>
      <w:pPr>
        <w:autoSpaceDN w:val="0"/>
        <w:autoSpaceDE w:val="0"/>
        <w:widowControl/>
        <w:spacing w:line="322" w:lineRule="exact" w:before="328" w:after="0"/>
        <w:ind w:left="35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5. Mugicha (</w:t>
      </w:r>
      <w:r>
        <w:rPr>
          <w:w w:val="98.07692307692307"/>
          <w:rFonts w:ascii="WenQuanYiZenHei" w:hAnsi="WenQuanYiZenHei" w:eastAsia="WenQuanYiZenHei"/>
          <w:b w:val="0"/>
          <w:i w:val="0"/>
          <w:color w:val="000000"/>
          <w:sz w:val="26"/>
        </w:rPr>
        <w:t>麦茶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)</w:t>
        <w:br/>
      </w:r>
    </w:p>
    <w:p>
      <w:pPr>
        <w:autoSpaceDN w:val="0"/>
        <w:tabs>
          <w:tab w:pos="1200" w:val="left"/>
        </w:tabs>
        <w:autoSpaceDE w:val="0"/>
        <w:widowControl/>
        <w:spacing w:line="240" w:lineRule="auto" w:before="150" w:after="0"/>
        <w:ind w:left="93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76200" cy="76200"/>
            <wp:docPr id="71" name="Picture 7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Barley tea. Summer default. Always chilled.</w:t>
        <w:br/>
      </w:r>
    </w:p>
    <w:p>
      <w:pPr>
        <w:autoSpaceDN w:val="0"/>
        <w:tabs>
          <w:tab w:pos="1200" w:val="left"/>
        </w:tabs>
        <w:autoSpaceDE w:val="0"/>
        <w:widowControl/>
        <w:spacing w:line="240" w:lineRule="auto" w:before="156" w:after="0"/>
        <w:ind w:left="93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76200" cy="76200"/>
            <wp:docPr id="72" name="Picture 7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Hydrating and caffeine-free. If found warm, consider it a breach of contract.</w:t>
        <w:br/>
      </w:r>
    </w:p>
    <w:p>
      <w:pPr>
        <w:autoSpaceDN w:val="0"/>
        <w:tabs>
          <w:tab w:pos="1200" w:val="left"/>
        </w:tabs>
        <w:autoSpaceDE w:val="0"/>
        <w:widowControl/>
        <w:spacing w:line="240" w:lineRule="auto" w:before="156" w:after="0"/>
        <w:ind w:left="93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76200" cy="76200"/>
            <wp:docPr id="73" name="Picture 7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Prepared by cold brewing or boiling, then refrigerating.</w:t>
        <w:br/>
      </w:r>
    </w:p>
    <w:p>
      <w:pPr>
        <w:autoSpaceDN w:val="0"/>
        <w:autoSpaceDE w:val="0"/>
        <w:widowControl/>
        <w:spacing w:line="282" w:lineRule="exact" w:before="318" w:after="0"/>
        <w:ind w:left="35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6. Western Imports (Stored Separately, Use Sparingly):</w:t>
        <w:br/>
      </w:r>
    </w:p>
    <w:p>
      <w:pPr>
        <w:sectPr>
          <w:pgSz w:w="12240" w:h="15840"/>
          <w:pgMar w:top="358" w:right="1440" w:bottom="580" w:left="133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0"/>
        <w:ind w:left="0" w:right="0"/>
      </w:pPr>
    </w:p>
    <w:p>
      <w:pPr>
        <w:autoSpaceDN w:val="0"/>
        <w:tabs>
          <w:tab w:pos="1200" w:val="left"/>
        </w:tabs>
        <w:autoSpaceDE w:val="0"/>
        <w:widowControl/>
        <w:spacing w:line="240" w:lineRule="auto" w:before="0" w:after="0"/>
        <w:ind w:left="93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76200" cy="76200"/>
            <wp:docPr id="74" name="Picture 7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Earl Grey – For international meetings or diplomatic-level socializing.</w:t>
        <w:br/>
      </w:r>
    </w:p>
    <w:p>
      <w:pPr>
        <w:autoSpaceDN w:val="0"/>
        <w:tabs>
          <w:tab w:pos="1200" w:val="left"/>
        </w:tabs>
        <w:autoSpaceDE w:val="0"/>
        <w:widowControl/>
        <w:spacing w:line="240" w:lineRule="auto" w:before="156" w:after="0"/>
        <w:ind w:left="93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76200" cy="76200"/>
            <wp:docPr id="75" name="Picture 7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1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Peppermint – Permissible only after late-night ramen.</w:t>
        <w:br/>
      </w:r>
    </w:p>
    <w:p>
      <w:pPr>
        <w:autoSpaceDN w:val="0"/>
        <w:tabs>
          <w:tab w:pos="1200" w:val="left"/>
        </w:tabs>
        <w:autoSpaceDE w:val="0"/>
        <w:widowControl/>
        <w:spacing w:line="240" w:lineRule="auto" w:before="156" w:after="0"/>
        <w:ind w:left="93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76200" cy="76200"/>
            <wp:docPr id="76" name="Picture 7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2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Chamomile – Acceptable during migraines or poetry-induced ennui.</w:t>
        <w:br/>
      </w:r>
    </w:p>
    <w:p>
      <w:pPr>
        <w:autoSpaceDN w:val="0"/>
        <w:tabs>
          <w:tab w:pos="1200" w:val="left"/>
        </w:tabs>
        <w:autoSpaceDE w:val="0"/>
        <w:widowControl/>
        <w:spacing w:line="240" w:lineRule="auto" w:before="156" w:after="0"/>
        <w:ind w:left="93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76200" cy="76200"/>
            <wp:docPr id="77" name="Picture 7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3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Note: These teas are stored in the right-hand tin labeled “Colonial Relics.”</w:t>
        <w:br/>
      </w:r>
    </w:p>
    <w:p>
      <w:pPr>
        <w:autoSpaceDN w:val="0"/>
        <w:autoSpaceDE w:val="0"/>
        <w:widowControl/>
        <w:spacing w:line="492" w:lineRule="exact" w:before="918" w:after="0"/>
        <w:ind w:left="0" w:right="432" w:firstLine="0"/>
        <w:jc w:val="left"/>
      </w:pPr>
      <w:r>
        <w:rPr>
          <w:w w:val="98.07692307692307"/>
          <w:rFonts w:ascii="TimesNewRomanPS" w:hAnsi="TimesNewRomanPS" w:eastAsia="TimesNewRomanPS"/>
          <w:b/>
          <w:i w:val="0"/>
          <w:color w:val="000000"/>
          <w:sz w:val="26"/>
        </w:rPr>
        <w:t xml:space="preserve">Appendix B: Approved Communication Channels 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In order of preference and urgency: </w:t>
      </w:r>
      <w:r>
        <w:br/>
      </w:r>
      <w:r>
        <w:rPr>
          <w:w w:val="98.07692307692307"/>
          <w:rFonts w:ascii="TimesNewRomanPS" w:hAnsi="TimesNewRomanPS" w:eastAsia="TimesNewRomanPS"/>
          <w:b/>
          <w:i w:val="0"/>
          <w:color w:val="000000"/>
          <w:sz w:val="26"/>
        </w:rPr>
        <w:t xml:space="preserve">1. Encrypted Messaging App: Signal 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Handle all sensitive communications here (e.g., scheduling, password resets, emotional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breakdowns).</w:t>
      </w:r>
    </w:p>
    <w:p>
      <w:pPr>
        <w:autoSpaceDN w:val="0"/>
        <w:autoSpaceDE w:val="0"/>
        <w:widowControl/>
        <w:spacing w:line="428" w:lineRule="exact" w:before="126" w:after="0"/>
        <w:ind w:left="0" w:right="432" w:firstLine="0"/>
        <w:jc w:val="left"/>
      </w:pPr>
      <w:r>
        <w:rPr>
          <w:w w:val="98.07692307692307"/>
          <w:rFonts w:ascii="TimesNewRomanPS" w:hAnsi="TimesNewRomanPS" w:eastAsia="TimesNewRomanPS"/>
          <w:b/>
          <w:i w:val="0"/>
          <w:color w:val="000000"/>
          <w:sz w:val="26"/>
        </w:rPr>
        <w:t xml:space="preserve">2. iMessage 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For routine updates (e.g., “tea steeped,” “toilet unclogged,” “did not murder the blender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today”).</w:t>
      </w:r>
    </w:p>
    <w:p>
      <w:pPr>
        <w:autoSpaceDN w:val="0"/>
        <w:autoSpaceDE w:val="0"/>
        <w:widowControl/>
        <w:spacing w:line="428" w:lineRule="exact" w:before="126" w:after="0"/>
        <w:ind w:left="0" w:right="864" w:firstLine="0"/>
        <w:jc w:val="left"/>
      </w:pPr>
      <w:r>
        <w:rPr>
          <w:w w:val="98.07692307692307"/>
          <w:rFonts w:ascii="TimesNewRomanPS" w:hAnsi="TimesNewRomanPS" w:eastAsia="TimesNewRomanPS"/>
          <w:b/>
          <w:i w:val="0"/>
          <w:color w:val="000000"/>
          <w:sz w:val="26"/>
        </w:rPr>
        <w:t>3. Email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(Subject line must include: [TASK] or [ALERT]) 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Used for weekly summaries, shopping lists, or any communication exceeding three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paragraphs.</w:t>
      </w:r>
    </w:p>
    <w:p>
      <w:pPr>
        <w:autoSpaceDN w:val="0"/>
        <w:autoSpaceDE w:val="0"/>
        <w:widowControl/>
        <w:spacing w:line="282" w:lineRule="exact" w:before="272" w:after="0"/>
        <w:ind w:left="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Avoid emojis unless medically necessary.</w:t>
      </w:r>
    </w:p>
    <w:p>
      <w:pPr>
        <w:autoSpaceDN w:val="0"/>
        <w:autoSpaceDE w:val="0"/>
        <w:widowControl/>
        <w:spacing w:line="554" w:lineRule="exact" w:before="2" w:after="0"/>
        <w:ind w:left="0" w:right="2016" w:firstLine="0"/>
        <w:jc w:val="left"/>
      </w:pPr>
      <w:r>
        <w:rPr>
          <w:w w:val="98.07692307692307"/>
          <w:rFonts w:ascii="TimesNewRomanPS" w:hAnsi="TimesNewRomanPS" w:eastAsia="TimesNewRomanPS"/>
          <w:b/>
          <w:i w:val="0"/>
          <w:color w:val="000000"/>
          <w:sz w:val="26"/>
        </w:rPr>
        <w:t>4. Written Post-Its (color-coded)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• Blue: For logistical notes (e.g., “dry cleaning at 5”)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• Green: For reminders (e.g., “buy more lavender candles”)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• Red: For warnings/emergencies (e.g., “fridge is humming ominously”)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Place notes on the kitchen bulletin board or the hallway mirror.</w:t>
      </w:r>
    </w:p>
    <w:p>
      <w:pPr>
        <w:autoSpaceDN w:val="0"/>
        <w:autoSpaceDE w:val="0"/>
        <w:widowControl/>
        <w:spacing w:line="428" w:lineRule="exact" w:before="126" w:after="0"/>
        <w:ind w:left="0" w:right="0" w:firstLine="0"/>
        <w:jc w:val="left"/>
      </w:pPr>
      <w:r>
        <w:rPr>
          <w:w w:val="98.07692307692307"/>
          <w:rFonts w:ascii="TimesNewRomanPS" w:hAnsi="TimesNewRomanPS" w:eastAsia="TimesNewRomanPS"/>
          <w:b/>
          <w:i w:val="0"/>
          <w:color w:val="000000"/>
          <w:sz w:val="26"/>
        </w:rPr>
        <w:t>5. Verbal Communication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• Acceptable only if Sakusa is not wearing noise-cancelling headphones, reading, writing, in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the middle of skincare, or facing away from you.</w:t>
      </w:r>
    </w:p>
    <w:p>
      <w:pPr>
        <w:autoSpaceDN w:val="0"/>
        <w:autoSpaceDE w:val="0"/>
        <w:widowControl/>
        <w:spacing w:line="282" w:lineRule="exact" w:before="272" w:after="0"/>
        <w:ind w:left="0" w:right="0" w:firstLine="0"/>
        <w:jc w:val="left"/>
      </w:pPr>
      <w:r>
        <w:rPr>
          <w:w w:val="98.07692307692307"/>
          <w:rFonts w:ascii="TimesNewRomanPS" w:hAnsi="TimesNewRomanPS" w:eastAsia="TimesNewRomanPS"/>
          <w:b/>
          <w:i w:val="0"/>
          <w:color w:val="000000"/>
          <w:sz w:val="26"/>
        </w:rPr>
        <w:t>6. Emergency Contact Protocol</w:t>
      </w:r>
    </w:p>
    <w:p>
      <w:pPr>
        <w:sectPr>
          <w:pgSz w:w="12240" w:h="15840"/>
          <w:pgMar w:top="358" w:right="1440" w:bottom="776" w:left="133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8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0" w:right="14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• If unresponsive for longer than 12 hours and the house has not burned down, send a polite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“Are you alive?” via iMessage.</w:t>
      </w:r>
    </w:p>
    <w:p>
      <w:pPr>
        <w:autoSpaceDN w:val="0"/>
        <w:autoSpaceDE w:val="0"/>
        <w:widowControl/>
        <w:spacing w:line="300" w:lineRule="exact" w:before="256" w:after="0"/>
        <w:ind w:left="10" w:right="432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• If there’s smoke, screaming, or something writhing in the sink, call emergency services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first, Sakusa second, and your therapist third.</w:t>
      </w:r>
    </w:p>
    <w:p>
      <w:pPr>
        <w:autoSpaceDN w:val="0"/>
        <w:autoSpaceDE w:val="0"/>
        <w:widowControl/>
        <w:spacing w:line="240" w:lineRule="auto" w:before="824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096000" cy="50800"/>
            <wp:docPr id="78" name="Picture 7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5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84" w:lineRule="exact" w:before="792" w:after="0"/>
        <w:ind w:left="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No, really, Atsumu’s life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has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to be the world’s longest-running cosmic joke.</w:t>
      </w:r>
    </w:p>
    <w:p>
      <w:pPr>
        <w:autoSpaceDN w:val="0"/>
        <w:autoSpaceDE w:val="0"/>
        <w:widowControl/>
        <w:spacing w:line="282" w:lineRule="exact" w:before="272" w:after="0"/>
        <w:ind w:left="0" w:right="0" w:firstLine="0"/>
        <w:jc w:val="center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He rereads the contract. Then again. Just to make sure he hasn’t hallucinated the whole thing.</w:t>
      </w:r>
    </w:p>
    <w:p>
      <w:pPr>
        <w:autoSpaceDN w:val="0"/>
        <w:autoSpaceDE w:val="0"/>
        <w:widowControl/>
        <w:spacing w:line="300" w:lineRule="exact" w:before="256" w:after="0"/>
        <w:ind w:left="10" w:right="432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Maybe he’s actually in a coma. Maybe some merciful deity took one look at his GPA and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decided to put him out of his misery.</w:t>
      </w:r>
    </w:p>
    <w:p>
      <w:pPr>
        <w:autoSpaceDN w:val="0"/>
        <w:autoSpaceDE w:val="0"/>
        <w:widowControl/>
        <w:spacing w:line="282" w:lineRule="exact" w:before="272" w:after="0"/>
        <w:ind w:left="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…Maybe Trench Coat Guy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did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sacrifice him to the devil after all.</w:t>
      </w:r>
    </w:p>
    <w:p>
      <w:pPr>
        <w:autoSpaceDN w:val="0"/>
        <w:autoSpaceDE w:val="0"/>
        <w:widowControl/>
        <w:spacing w:line="284" w:lineRule="exact" w:before="272" w:after="0"/>
        <w:ind w:left="10" w:right="0" w:firstLine="0"/>
        <w:jc w:val="left"/>
      </w:pP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Oh no.</w:t>
      </w:r>
    </w:p>
    <w:p>
      <w:pPr>
        <w:autoSpaceDN w:val="0"/>
        <w:autoSpaceDE w:val="0"/>
        <w:widowControl/>
        <w:spacing w:line="300" w:lineRule="exact" w:before="254" w:after="0"/>
        <w:ind w:left="10" w:right="432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His coma fantasy involved sleep, gourmet hospital food, and maybe a hot nurse. Not this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Kafkaesque legal nightmare.</w:t>
      </w:r>
    </w:p>
    <w:p>
      <w:pPr>
        <w:autoSpaceDN w:val="0"/>
        <w:autoSpaceDE w:val="0"/>
        <w:widowControl/>
        <w:spacing w:line="284" w:lineRule="exact" w:before="272" w:after="0"/>
        <w:ind w:left="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And now, Sakusa’s words echo with horrifying clarity: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Study the contract, Miya.</w:t>
      </w:r>
    </w:p>
    <w:p>
      <w:pPr>
        <w:autoSpaceDN w:val="0"/>
        <w:autoSpaceDE w:val="0"/>
        <w:widowControl/>
        <w:spacing w:line="282" w:lineRule="exact" w:before="272" w:after="0"/>
        <w:ind w:left="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Okay. Fine.</w:t>
      </w:r>
    </w:p>
    <w:p>
      <w:pPr>
        <w:autoSpaceDN w:val="0"/>
        <w:autoSpaceDE w:val="0"/>
        <w:widowControl/>
        <w:spacing w:line="426" w:lineRule="exact" w:before="130" w:after="0"/>
        <w:ind w:left="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grabs his yellow highlighter with all the ceremony of a knight drawing his sword.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If Sakusa wants serious, then serious is what he’ll get. Atsumu is going to annotate this entire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monstrosity, scan it, and send it back like a declaration of war.</w:t>
      </w:r>
    </w:p>
    <w:p>
      <w:pPr>
        <w:autoSpaceDN w:val="0"/>
        <w:autoSpaceDE w:val="0"/>
        <w:widowControl/>
        <w:spacing w:line="284" w:lineRule="exact" w:before="272" w:after="0"/>
        <w:ind w:left="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After all, he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is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a med student. Precision is the bare minimum.</w:t>
      </w:r>
    </w:p>
    <w:p>
      <w:pPr>
        <w:autoSpaceDN w:val="0"/>
        <w:autoSpaceDE w:val="0"/>
        <w:widowControl/>
        <w:spacing w:line="240" w:lineRule="auto" w:before="814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096000" cy="50800"/>
            <wp:docPr id="79" name="Picture 7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5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428" w:lineRule="exact" w:before="658" w:after="0"/>
        <w:ind w:left="10" w:right="14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Hello Sakusa, 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Per your instructions to “study the contract,” I have done so with the dedication of a man on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the brink. Annotations attached. Good luck.</w:t>
      </w:r>
    </w:p>
    <w:p>
      <w:pPr>
        <w:autoSpaceDN w:val="0"/>
        <w:autoSpaceDE w:val="0"/>
        <w:widowControl/>
        <w:spacing w:line="282" w:lineRule="exact" w:before="828" w:after="0"/>
        <w:ind w:left="36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1. All outside clothing (including shoes) is to be removed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  <w:u w:val="single"/>
        </w:rPr>
        <w:t>immediately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 xml:space="preserve"> upon entry.</w:t>
      </w:r>
    </w:p>
    <w:p>
      <w:pPr>
        <w:sectPr>
          <w:pgSz w:w="12240" w:h="15840"/>
          <w:pgMar w:top="360" w:right="1300" w:bottom="656" w:left="13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00" w:lineRule="exact" w:before="700" w:after="0"/>
        <w:ind w:left="610" w:right="1008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Clarification needed: Am I to undress in the doorway? Just confirming before I traumatise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your neighbours. </w:t>
      </w:r>
    </w:p>
    <w:p>
      <w:pPr>
        <w:autoSpaceDN w:val="0"/>
        <w:tabs>
          <w:tab w:pos="1210" w:val="left"/>
        </w:tabs>
        <w:autoSpaceDE w:val="0"/>
        <w:widowControl/>
        <w:spacing w:line="300" w:lineRule="exact" w:before="810" w:after="0"/>
        <w:ind w:left="960" w:right="1008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2. Clean loungewear will be available in the second drawer of the guest room dresser.</w:t>
        <w:br/>
      </w:r>
      <w:r>
        <w:tab/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 xml:space="preserve">Each item is intended for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  <w:u w:val="single"/>
        </w:rPr>
        <w:t>single use only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 xml:space="preserve"> before laundering. </w:t>
      </w:r>
    </w:p>
    <w:p>
      <w:pPr>
        <w:autoSpaceDN w:val="0"/>
        <w:autoSpaceDE w:val="0"/>
        <w:widowControl/>
        <w:spacing w:line="300" w:lineRule="exact" w:before="256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Question: In the unfortunate event of a spill or an… accident, am I to parade around nude for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the rest of the day?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Follow-up: Will wearing Tuesday’s socks on a Thursday result in spontaneous combustion?</w:t>
      </w:r>
    </w:p>
    <w:p>
      <w:pPr>
        <w:autoSpaceDN w:val="0"/>
        <w:autoSpaceDE w:val="0"/>
        <w:widowControl/>
        <w:spacing w:line="556" w:lineRule="exact" w:before="556" w:after="0"/>
        <w:ind w:left="610" w:right="1152" w:firstLine="35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3. Section 5: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 xml:space="preserve">Fridays, Saturdays, Sundays — on call 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Clarification needed: Are we talking 24-hour on-call? Or just the waking hours?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I’d like to prepare emotionally if I’m expected to transform into a bat over the weekend.</w:t>
      </w:r>
    </w:p>
    <w:p>
      <w:pPr>
        <w:autoSpaceDN w:val="0"/>
        <w:autoSpaceDE w:val="0"/>
        <w:widowControl/>
        <w:spacing w:line="282" w:lineRule="exact" w:before="828" w:after="0"/>
        <w:ind w:left="96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4.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Submit a written damage log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within 30 minutes of incident.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Clarification: Word count? Font? MLA or APA citation style?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Follow-up: How many academic sources do I need for “I dropped a plate”?</w:t>
      </w:r>
    </w:p>
    <w:p>
      <w:pPr>
        <w:autoSpaceDN w:val="0"/>
        <w:autoSpaceDE w:val="0"/>
        <w:widowControl/>
        <w:spacing w:line="428" w:lineRule="exact" w:before="682" w:after="0"/>
        <w:ind w:left="610" w:right="576" w:firstLine="35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5. Prepare to explain why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 xml:space="preserve">there’s water coming out of the dishwasher vents 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Genuine Question: Is this a known household phenomenon? Should I make an offering to the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God of Household Appliances at the local shrine? </w:t>
      </w:r>
    </w:p>
    <w:p>
      <w:pPr>
        <w:autoSpaceDN w:val="0"/>
        <w:tabs>
          <w:tab w:pos="960" w:val="left"/>
        </w:tabs>
        <w:autoSpaceDE w:val="0"/>
        <w:widowControl/>
        <w:spacing w:line="554" w:lineRule="exact" w:before="556" w:after="0"/>
        <w:ind w:left="610" w:right="3600" w:firstLine="0"/>
        <w:jc w:val="left"/>
      </w:pPr>
      <w:r>
        <w:tab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6. potential deduction from your salary or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 xml:space="preserve">cocktail privileges.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Exclamation: I get cocktail privileges!?</w:t>
      </w:r>
    </w:p>
    <w:p>
      <w:pPr>
        <w:autoSpaceDN w:val="0"/>
        <w:tabs>
          <w:tab w:pos="1210" w:val="left"/>
        </w:tabs>
        <w:autoSpaceDE w:val="0"/>
        <w:widowControl/>
        <w:spacing w:line="300" w:lineRule="exact" w:before="810" w:after="0"/>
        <w:ind w:left="96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7. Handle all sensitive communications here (e.g., scheduling, password resets,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 xml:space="preserve">emotional </w:t>
      </w:r>
      <w:r>
        <w:tab/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breakdowns).</w:t>
      </w:r>
    </w:p>
    <w:p>
      <w:pPr>
        <w:autoSpaceDN w:val="0"/>
        <w:autoSpaceDE w:val="0"/>
        <w:widowControl/>
        <w:spacing w:line="554" w:lineRule="exact" w:before="2" w:after="0"/>
        <w:ind w:left="610" w:right="216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Further clarification: How many emotional breakdowns am I allotted per day?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Negotiable number: two? </w:t>
      </w: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16"/>
        <w:ind w:left="0" w:right="0"/>
      </w:pPr>
    </w:p>
    <w:p>
      <w:pPr>
        <w:autoSpaceDN w:val="0"/>
        <w:autoSpaceDE w:val="0"/>
        <w:widowControl/>
        <w:spacing w:line="380" w:lineRule="exact" w:before="0" w:after="0"/>
        <w:ind w:left="10" w:right="288" w:firstLine="35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8.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“did not murder the blender today”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Note: I’ve never, in my 25 years of life, murdered a kitchen appliance. I take great pride in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this.</w:t>
      </w:r>
    </w:p>
    <w:p>
      <w:pPr>
        <w:autoSpaceDN w:val="0"/>
        <w:autoSpaceDE w:val="0"/>
        <w:widowControl/>
        <w:spacing w:line="284" w:lineRule="exact" w:before="272" w:after="0"/>
        <w:ind w:left="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Any implications to the contrary will result in a small, yet passionate tantrum. </w:t>
      </w:r>
    </w:p>
    <w:p>
      <w:pPr>
        <w:autoSpaceDN w:val="0"/>
        <w:autoSpaceDE w:val="0"/>
        <w:widowControl/>
        <w:spacing w:line="284" w:lineRule="exact" w:before="826" w:after="0"/>
        <w:ind w:left="36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9. Avoid emojis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unless medically necessary.</w:t>
      </w:r>
    </w:p>
    <w:p>
      <w:pPr>
        <w:autoSpaceDN w:val="0"/>
        <w:autoSpaceDE w:val="0"/>
        <w:widowControl/>
        <w:spacing w:line="300" w:lineRule="exact" w:before="254" w:after="0"/>
        <w:ind w:left="10" w:right="288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Confession: I am chronically incapable of texting without an emoji. It’s a condition. Please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consult my imaginary doctor. </w:t>
      </w:r>
    </w:p>
    <w:p>
      <w:pPr>
        <w:autoSpaceDN w:val="0"/>
        <w:autoSpaceDE w:val="0"/>
        <w:widowControl/>
        <w:spacing w:line="282" w:lineRule="exact" w:before="828" w:after="0"/>
        <w:ind w:left="224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10. call emergency services first, Sakusa second, and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your therapist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third.</w:t>
      </w:r>
    </w:p>
    <w:p>
      <w:pPr>
        <w:autoSpaceDN w:val="0"/>
        <w:autoSpaceDE w:val="0"/>
        <w:widowControl/>
        <w:spacing w:line="300" w:lineRule="exact" w:before="256" w:after="0"/>
        <w:ind w:left="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Note: I cannot afford therapy. If I could, I’d be a functioning adult instead of a walking ghost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of failed ambitions.</w:t>
      </w:r>
    </w:p>
    <w:p>
      <w:pPr>
        <w:autoSpaceDN w:val="0"/>
        <w:autoSpaceDE w:val="0"/>
        <w:widowControl/>
        <w:spacing w:line="554" w:lineRule="exact" w:before="556" w:after="0"/>
        <w:ind w:left="10" w:right="144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Thank you for your time, patience, and for not blocking my email address. Yet.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— Miya Atsumu</w:t>
      </w:r>
    </w:p>
    <w:p>
      <w:pPr>
        <w:autoSpaceDN w:val="0"/>
        <w:autoSpaceDE w:val="0"/>
        <w:widowControl/>
        <w:spacing w:line="240" w:lineRule="auto" w:before="82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096000" cy="50800"/>
            <wp:docPr id="80" name="Picture 8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5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470" w:lineRule="exact" w:before="610" w:after="0"/>
        <w:ind w:left="10" w:right="288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Satisfied, Atsumu scans the contract using their prehistoric printer and fires off an email to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  <w:u w:val="single"/>
        </w:rPr>
        <w:t>S.Kiyoomi@SakusaIndustries.com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titled: </w:t>
      </w:r>
      <w:r>
        <w:br/>
      </w:r>
      <w:r>
        <w:rPr>
          <w:w w:val="98.07692307692307"/>
          <w:rFonts w:ascii="TimesNewRomanPS" w:hAnsi="TimesNewRomanPS" w:eastAsia="TimesNewRomanPS"/>
          <w:b/>
          <w:i w:val="0"/>
          <w:color w:val="000000"/>
          <w:sz w:val="26"/>
        </w:rPr>
        <w:t xml:space="preserve">[ALERT] Inquiries by Paranoid Uni Student 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Just as he clicks send, the front door groans on its elderly hinges.</w:t>
      </w:r>
    </w:p>
    <w:p>
      <w:pPr>
        <w:autoSpaceDN w:val="0"/>
        <w:autoSpaceDE w:val="0"/>
        <w:widowControl/>
        <w:spacing w:line="300" w:lineRule="exact" w:before="256" w:after="0"/>
        <w:ind w:left="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glances over his shoulder in time to see Osamu muscling his way inside, arms full of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textbooks and plastic bags looped around his elbows, uni bag slipping down one shoulder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like it’s trying to make a run for it.</w:t>
      </w:r>
    </w:p>
    <w:p>
      <w:pPr>
        <w:autoSpaceDN w:val="0"/>
        <w:autoSpaceDE w:val="0"/>
        <w:widowControl/>
        <w:spacing w:line="300" w:lineRule="exact" w:before="254" w:after="0"/>
        <w:ind w:left="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“Ack!” Osamu yelps as the biggest textbook takes a nosedive and lands squarely on his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socked foot.</w:t>
      </w:r>
    </w:p>
    <w:p>
      <w:pPr>
        <w:autoSpaceDN w:val="0"/>
        <w:autoSpaceDE w:val="0"/>
        <w:widowControl/>
        <w:spacing w:line="284" w:lineRule="exact" w:before="272" w:after="0"/>
        <w:ind w:left="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sighs and rises to help. “Rough day?”</w:t>
      </w:r>
    </w:p>
    <w:p>
      <w:pPr>
        <w:sectPr>
          <w:pgSz w:w="12240" w:h="15840"/>
          <w:pgMar w:top="636" w:right="1300" w:bottom="662" w:left="13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8"/>
        <w:ind w:left="0" w:right="0"/>
      </w:pPr>
    </w:p>
    <w:p>
      <w:pPr>
        <w:autoSpaceDN w:val="0"/>
        <w:autoSpaceDE w:val="0"/>
        <w:widowControl/>
        <w:spacing w:line="444" w:lineRule="exact" w:before="0" w:after="0"/>
        <w:ind w:left="10" w:right="14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“Only contemplated homicide five times,” Osamu mutters as Atsumu peels the books off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him. “You?”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“Almost got murdered in the library.”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“Eh.” Osamu shrugs as he drops his bag with a thud. “Not the first time someone wanted to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kill you.”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Rude,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Samu,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rude.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Who would help you pay rent if I died?”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That gives Osamu pause. He squints at Atsumu with all the gravity of a man doing the math.</w:t>
      </w:r>
    </w:p>
    <w:p>
      <w:pPr>
        <w:autoSpaceDN w:val="0"/>
        <w:autoSpaceDE w:val="0"/>
        <w:widowControl/>
        <w:spacing w:line="426" w:lineRule="exact" w:before="130" w:after="0"/>
        <w:ind w:left="10" w:right="288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“…You’re right. Please don’t die before graduation.”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hurls a slipper at Osamu’s retreating back. It flops off his shoulder like a dead fish.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Ignored.</w:t>
      </w:r>
    </w:p>
    <w:p>
      <w:pPr>
        <w:autoSpaceDN w:val="0"/>
        <w:autoSpaceDE w:val="0"/>
        <w:widowControl/>
        <w:spacing w:line="284" w:lineRule="exact" w:before="272" w:after="0"/>
        <w:ind w:left="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 universe is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so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unfair to Atsumu.</w:t>
      </w:r>
    </w:p>
    <w:p>
      <w:pPr>
        <w:autoSpaceDN w:val="0"/>
        <w:autoSpaceDE w:val="0"/>
        <w:widowControl/>
        <w:spacing w:line="284" w:lineRule="exact" w:before="826" w:after="0"/>
        <w:ind w:left="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Sakusa doesn’t get back to him until two days later, bright and early on a Friday.</w:t>
      </w:r>
    </w:p>
    <w:p>
      <w:pPr>
        <w:autoSpaceDN w:val="0"/>
        <w:autoSpaceDE w:val="0"/>
        <w:widowControl/>
        <w:spacing w:line="556" w:lineRule="exact" w:before="0" w:after="0"/>
        <w:ind w:left="10" w:right="3312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 email Atsumu receives is as follows: </w:t>
      </w:r>
      <w:r>
        <w:br/>
      </w:r>
      <w:r>
        <w:rPr>
          <w:w w:val="98.07692307692307"/>
          <w:rFonts w:ascii="TimesNewRomanPS" w:hAnsi="TimesNewRomanPS" w:eastAsia="TimesNewRomanPS"/>
          <w:b/>
          <w:i w:val="0"/>
          <w:color w:val="000000"/>
          <w:sz w:val="26"/>
        </w:rPr>
        <w:t xml:space="preserve">[ALERT] Answered Queries by Exhausted CEO 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Miya, 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Please find attached my replies to your generous annotations.</w:t>
      </w:r>
    </w:p>
    <w:p>
      <w:pPr>
        <w:autoSpaceDN w:val="0"/>
        <w:autoSpaceDE w:val="0"/>
        <w:widowControl/>
        <w:spacing w:line="240" w:lineRule="auto" w:before="824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096000" cy="50800"/>
            <wp:docPr id="81" name="Picture 8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5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84" w:lineRule="exact" w:before="792" w:after="0"/>
        <w:ind w:left="36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1. All outside clothing (including shoes) is to be removed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  <w:u w:val="single"/>
        </w:rPr>
        <w:t>immediately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 xml:space="preserve"> upon entry.</w:t>
      </w:r>
    </w:p>
    <w:p>
      <w:pPr>
        <w:autoSpaceDN w:val="0"/>
        <w:autoSpaceDE w:val="0"/>
        <w:widowControl/>
        <w:spacing w:line="300" w:lineRule="exact" w:before="254" w:after="0"/>
        <w:ind w:left="10" w:right="288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Clarification needed: Am I to undress in the doorway? Just confirming before I traumatise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your neighbours. </w:t>
      </w:r>
    </w:p>
    <w:p>
      <w:pPr>
        <w:autoSpaceDN w:val="0"/>
        <w:autoSpaceDE w:val="0"/>
        <w:widowControl/>
        <w:spacing w:line="300" w:lineRule="exact" w:before="256" w:after="0"/>
        <w:ind w:left="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Sakusa Kiyoomi: There is a designated changing area immediately upon entry. Casual nudity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will not be tolerated. Do not disrobe unless explicitly instructed. </w:t>
      </w:r>
    </w:p>
    <w:p>
      <w:pPr>
        <w:autoSpaceDN w:val="0"/>
        <w:tabs>
          <w:tab w:pos="610" w:val="left"/>
        </w:tabs>
        <w:autoSpaceDE w:val="0"/>
        <w:widowControl/>
        <w:spacing w:line="300" w:lineRule="exact" w:before="810" w:after="0"/>
        <w:ind w:left="360" w:right="432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2. Clean loungewear will be available in the second drawer of the guest room dresser.</w:t>
        <w:br/>
      </w:r>
      <w:r>
        <w:tab/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 xml:space="preserve">Each item is intended for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  <w:u w:val="single"/>
        </w:rPr>
        <w:t>single use only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 xml:space="preserve"> before laundering. </w:t>
      </w:r>
    </w:p>
    <w:p>
      <w:pPr>
        <w:autoSpaceDN w:val="0"/>
        <w:autoSpaceDE w:val="0"/>
        <w:widowControl/>
        <w:spacing w:line="300" w:lineRule="exact" w:before="254" w:after="0"/>
        <w:ind w:left="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Question: In the unfortunate event of a spill or an… accident, am I to parade around nude for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the rest of the day?</w:t>
      </w:r>
    </w:p>
    <w:p>
      <w:pPr>
        <w:sectPr>
          <w:pgSz w:w="12240" w:h="15840"/>
          <w:pgMar w:top="360" w:right="1300" w:bottom="384" w:left="13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556" w:lineRule="exact" w:before="444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Follow-up: Will wearing Tuesday’s socks on a Thursday result in spontaneous combustion?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Sakusa Kiyoomi: You’ll find a spare set of each uniform.</w:t>
      </w:r>
    </w:p>
    <w:p>
      <w:pPr>
        <w:autoSpaceDN w:val="0"/>
        <w:autoSpaceDE w:val="0"/>
        <w:widowControl/>
        <w:spacing w:line="300" w:lineRule="exact" w:before="254" w:after="0"/>
        <w:ind w:left="610" w:right="144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Sakusa Kiyoomi Following-up: Wearing Tuesday’s socks on a Thursday will result in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confiscation and a remedial lesson in reading comprehension. Tread carefully.</w:t>
      </w:r>
    </w:p>
    <w:p>
      <w:pPr>
        <w:autoSpaceDN w:val="0"/>
        <w:autoSpaceDE w:val="0"/>
        <w:widowControl/>
        <w:spacing w:line="492" w:lineRule="exact" w:before="618" w:after="0"/>
        <w:ind w:left="610" w:right="1152" w:firstLine="35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3. Section 5: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 xml:space="preserve">Fridays, Saturdays, Sundays — on call 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Clarification needed: Are we talking 24-hour on-call? Or just the waking hours?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I’d like to prepare emotionally if I’m expected to transform into a bat over the weekend.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Sakusa Kiyoomi: I’d say “waking hours,” but I suspect your circadian rhythm is a myth.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Let’s standardise to 7 AM–7 PM.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Deviations will be communicated in advance.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If you do transform into a bat, kindly do so off-premises.</w:t>
      </w:r>
    </w:p>
    <w:p>
      <w:pPr>
        <w:autoSpaceDN w:val="0"/>
        <w:autoSpaceDE w:val="0"/>
        <w:widowControl/>
        <w:spacing w:line="284" w:lineRule="exact" w:before="826" w:after="0"/>
        <w:ind w:left="84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11.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Submit a written damage log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within 30 minutes of incident.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Clarification: Word count? Font? MLA or APA citation style?</w:t>
      </w:r>
    </w:p>
    <w:p>
      <w:pPr>
        <w:autoSpaceDN w:val="0"/>
        <w:autoSpaceDE w:val="0"/>
        <w:widowControl/>
        <w:spacing w:line="554" w:lineRule="exact" w:before="2" w:after="0"/>
        <w:ind w:left="610" w:right="2448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Follow-up: How many academic sources do I need for “I dropped a plate”?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Sakusa Kiyoomi: I leave that puzzle to your scholarly instincts.</w:t>
      </w:r>
    </w:p>
    <w:p>
      <w:pPr>
        <w:autoSpaceDN w:val="0"/>
        <w:autoSpaceDE w:val="0"/>
        <w:widowControl/>
        <w:spacing w:line="428" w:lineRule="exact" w:before="682" w:after="0"/>
        <w:ind w:left="610" w:right="576" w:firstLine="214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12. Prepare to explain why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 xml:space="preserve">there’s water coming out of the dishwasher vents 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Genuine Question: Is this a known household phenomenon? Should I make an offering to the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God of Household Appliances at the local shrine? </w:t>
      </w:r>
    </w:p>
    <w:p>
      <w:pPr>
        <w:autoSpaceDN w:val="0"/>
        <w:autoSpaceDE w:val="0"/>
        <w:widowControl/>
        <w:spacing w:line="300" w:lineRule="exact" w:before="254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Sakusa Kiyoomi (with rising exasperation): Yes. It is. Is it cursed? Haunted? Possessed? We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may never know.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Please do make the offering — and ask your Appliance God to kindly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stay away from mine.</w:t>
      </w:r>
    </w:p>
    <w:p>
      <w:pPr>
        <w:autoSpaceDN w:val="0"/>
        <w:autoSpaceDE w:val="0"/>
        <w:widowControl/>
        <w:spacing w:line="556" w:lineRule="exact" w:before="556" w:after="0"/>
        <w:ind w:left="610" w:right="3600" w:firstLine="214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13. potential deduction from your salary or cocktail privileges.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Exclamation: I get cocktail privileges!? 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Sakusa Kiyoomi: Not anymore. </w:t>
      </w: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autoSpaceDN w:val="0"/>
        <w:tabs>
          <w:tab w:pos="1210" w:val="left"/>
        </w:tabs>
        <w:autoSpaceDE w:val="0"/>
        <w:widowControl/>
        <w:spacing w:line="300" w:lineRule="exact" w:before="1256" w:after="0"/>
        <w:ind w:left="824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14. Handle all sensitive communications here (e.g., scheduling, password resets,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 xml:space="preserve">emotional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breakdowns).</w:t>
      </w:r>
    </w:p>
    <w:p>
      <w:pPr>
        <w:autoSpaceDN w:val="0"/>
        <w:autoSpaceDE w:val="0"/>
        <w:widowControl/>
        <w:spacing w:line="556" w:lineRule="exact" w:before="0" w:after="0"/>
        <w:ind w:left="610" w:right="216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Further clarification: How many emotional breakdowns am I allotted per day?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Negotiable number: two? 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Sakusa Kiyoomi: One and a half. Final offer.</w:t>
      </w:r>
    </w:p>
    <w:p>
      <w:pPr>
        <w:autoSpaceDN w:val="0"/>
        <w:autoSpaceDE w:val="0"/>
        <w:widowControl/>
        <w:spacing w:line="428" w:lineRule="exact" w:before="682" w:after="0"/>
        <w:ind w:left="610" w:right="864" w:firstLine="214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15.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“did not murder the blender today”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Note: I’ve never, in my 25 years of life, murdered a kitchen appliance. I take great pride in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this.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Any implications to the contrary will result in a small, yet passionate tantrum. 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Sakusa Kiyoomi: Duly noted. Please redirect said tantrum at the blender if necessary.</w:t>
      </w:r>
    </w:p>
    <w:p>
      <w:pPr>
        <w:autoSpaceDN w:val="0"/>
        <w:autoSpaceDE w:val="0"/>
        <w:widowControl/>
        <w:spacing w:line="284" w:lineRule="exact" w:before="826" w:after="0"/>
        <w:ind w:left="824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16. Avoid emojis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unless medically necessary.</w:t>
      </w:r>
    </w:p>
    <w:p>
      <w:pPr>
        <w:autoSpaceDN w:val="0"/>
        <w:autoSpaceDE w:val="0"/>
        <w:widowControl/>
        <w:spacing w:line="300" w:lineRule="exact" w:before="254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Confession: I am chronically incapable of texting without an emoji. It’s a condition. Please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consult my imaginary doctor. </w:t>
      </w:r>
    </w:p>
    <w:p>
      <w:pPr>
        <w:autoSpaceDN w:val="0"/>
        <w:autoSpaceDE w:val="0"/>
        <w:widowControl/>
        <w:spacing w:line="300" w:lineRule="exact" w:before="256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Sakusa Kiyoomi, warning: If you exceed </w:t>
      </w:r>
      <w:r>
        <w:rPr>
          <w:w w:val="98.07692307692307"/>
          <w:rFonts w:ascii="TimesNewRomanPS" w:hAnsi="TimesNewRomanPS" w:eastAsia="TimesNewRomanPS"/>
          <w:b/>
          <w:i/>
          <w:color w:val="000000"/>
          <w:sz w:val="26"/>
          <w:u w:val="single"/>
        </w:rPr>
        <w:t>three (3)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emojis per conversation, I will personally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emerge from your screen to slap you.</w:t>
      </w:r>
    </w:p>
    <w:p>
      <w:pPr>
        <w:autoSpaceDN w:val="0"/>
        <w:autoSpaceDE w:val="0"/>
        <w:widowControl/>
        <w:spacing w:line="284" w:lineRule="exact" w:before="826" w:after="0"/>
        <w:ind w:left="824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17. call emergency services first, Sakusa second, and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your therapist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third.</w:t>
      </w:r>
    </w:p>
    <w:p>
      <w:pPr>
        <w:autoSpaceDN w:val="0"/>
        <w:autoSpaceDE w:val="0"/>
        <w:widowControl/>
        <w:spacing w:line="300" w:lineRule="exact" w:before="254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Note: I cannot afford therapy. If I could, I’d be a functioning adult instead of a walking ghost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of failed ambitions.</w:t>
      </w:r>
    </w:p>
    <w:p>
      <w:pPr>
        <w:autoSpaceDN w:val="0"/>
        <w:autoSpaceDE w:val="0"/>
        <w:widowControl/>
        <w:spacing w:line="300" w:lineRule="exact" w:before="256" w:after="0"/>
        <w:ind w:left="610" w:right="129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Sakusa Kiyoomi: I’ll speak with my secretary to arrange weekly sessions with our staff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counselor. Attendance is mandatory. Payment is covered.</w:t>
      </w:r>
    </w:p>
    <w:p>
      <w:pPr>
        <w:autoSpaceDN w:val="0"/>
        <w:autoSpaceDE w:val="0"/>
        <w:widowControl/>
        <w:spacing w:line="282" w:lineRule="exact" w:before="138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Should this email fail to clarify your concerns, feel free to submit additional queries.</w:t>
      </w:r>
    </w:p>
    <w:p>
      <w:pPr>
        <w:autoSpaceDN w:val="0"/>
        <w:autoSpaceDE w:val="0"/>
        <w:widowControl/>
        <w:spacing w:line="554" w:lineRule="exact" w:before="2" w:after="0"/>
        <w:ind w:left="610" w:right="8352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—</w:t>
      </w:r>
      <w:r>
        <w:br/>
      </w:r>
      <w:r>
        <w:rPr>
          <w:w w:val="98.07692307692307"/>
          <w:rFonts w:ascii="TimesNewRomanPS" w:hAnsi="TimesNewRomanPS" w:eastAsia="TimesNewRomanPS"/>
          <w:b/>
          <w:i w:val="0"/>
          <w:color w:val="000000"/>
          <w:sz w:val="26"/>
        </w:rPr>
        <w:t>Sakusa Kiyoomi</w:t>
      </w: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0"/>
        <w:ind w:left="0" w:right="0"/>
      </w:pPr>
    </w:p>
    <w:p>
      <w:pPr>
        <w:autoSpaceDN w:val="0"/>
        <w:autoSpaceDE w:val="0"/>
        <w:widowControl/>
        <w:spacing w:line="488" w:lineRule="exact" w:before="0" w:after="0"/>
        <w:ind w:left="10" w:right="4032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CEO, Sakusa Industries 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(1 point awarded for proper communication protocol)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(1 point deducted for excessive cheekiness) </w:t>
      </w:r>
      <w:r>
        <w:br/>
      </w:r>
      <w:r>
        <w:rPr>
          <w:w w:val="98.07692307692307"/>
          <w:rFonts w:ascii="TimesNewRomanPS" w:hAnsi="TimesNewRomanPS" w:eastAsia="TimesNewRomanPS"/>
          <w:b/>
          <w:i w:val="0"/>
          <w:color w:val="000000"/>
          <w:sz w:val="26"/>
        </w:rPr>
        <w:t>Total Points: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0</w:t>
      </w:r>
    </w:p>
    <w:p>
      <w:pPr>
        <w:autoSpaceDN w:val="0"/>
        <w:autoSpaceDE w:val="0"/>
        <w:widowControl/>
        <w:spacing w:line="240" w:lineRule="auto" w:before="814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096000" cy="50800"/>
            <wp:docPr id="82" name="Picture 8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5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426" w:lineRule="exact" w:before="660" w:after="0"/>
        <w:ind w:left="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“Gah!”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throws his head back and yanks at his hair, because this guy does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not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look—or act—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like his job description.</w:t>
      </w:r>
    </w:p>
    <w:p>
      <w:pPr>
        <w:autoSpaceDN w:val="0"/>
        <w:autoSpaceDE w:val="0"/>
        <w:widowControl/>
        <w:spacing w:line="470" w:lineRule="exact" w:before="86" w:after="0"/>
        <w:ind w:left="10" w:right="288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Across the room, Osamu, mid-bite of toast, manages, “Do you plan to follow that with an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intelligent thought or…?”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“Don’t talk with food in your mouth,” Atsumu snaps. Then sighs. “I applied to be a live-in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maid for a rich CEO.”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Osamu chokes. “You did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what?”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“I had to quit my job at Mayu’s, okay? And then I came across this listing—live-in maid,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outrageous pay—so I just… applied. Y’know.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Viva la vida.”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“Tsumu, what the fuck?”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“It’s six and a half grand a month!”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Osamu gawks at him, speechless.</w:t>
      </w:r>
    </w:p>
    <w:p>
      <w:pPr>
        <w:autoSpaceDN w:val="0"/>
        <w:autoSpaceDE w:val="0"/>
        <w:widowControl/>
        <w:spacing w:line="492" w:lineRule="exact" w:before="62" w:after="0"/>
        <w:ind w:left="10" w:right="14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winces. “Anyway, we’re still ironing out the contract.”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“Right. So what do I tell Ma when they find your body floating in a river?”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“Uh… that I lived a short, miserable life haunted by textbooks? But hey, if I die, at least it’ll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be in a fancy penthouse instead of this dump.”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Osamu rolls his eyes so hard Atsumu hopes it gives him a migraine. “How are we even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related? You have zero survival instincts.”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“Sorry I wasn’t born a pussy—you took all of that in the womb.”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Osamu hums, licking jam off his thumb. “At least I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get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some pussy.”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wants to scream.</w:t>
      </w:r>
    </w:p>
    <w:p>
      <w:pPr>
        <w:sectPr>
          <w:pgSz w:w="12240" w:h="15840"/>
          <w:pgMar w:top="358" w:right="1300" w:bottom="536" w:left="13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82" w:lineRule="exact" w:before="718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But he has a hunch that’ll only make things worse.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So he flips Osamu off, gathers the last shreds of his dignity, and heads for a shower.</w:t>
      </w:r>
    </w:p>
    <w:p>
      <w:pPr>
        <w:autoSpaceDN w:val="0"/>
        <w:autoSpaceDE w:val="0"/>
        <w:widowControl/>
        <w:spacing w:line="428" w:lineRule="exact" w:before="126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Maybe by the time he gets out, Osamu will be long gone—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and Atsumu can focus on professionally self-destructing via mouthy emails to the CEO of a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cutting-edge Neurochemical Therapeutics company.</w:t>
      </w: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400" w:lineRule="exact" w:before="728" w:after="0"/>
        <w:ind w:left="0" w:right="0" w:firstLine="0"/>
        <w:jc w:val="center"/>
      </w:pPr>
      <w:r>
        <w:rPr>
          <w:rFonts w:ascii="TimesNewRomanPS" w:hAnsi="TimesNewRomanPS" w:eastAsia="TimesNewRomanPS"/>
          <w:b/>
          <w:i w:val="0"/>
          <w:color w:val="000000"/>
          <w:sz w:val="36"/>
        </w:rPr>
        <w:t>Kidnapping Protocol, Five-Star Rated</w:t>
      </w:r>
    </w:p>
    <w:p>
      <w:pPr>
        <w:autoSpaceDN w:val="0"/>
        <w:autoSpaceDE w:val="0"/>
        <w:widowControl/>
        <w:spacing w:line="284" w:lineRule="exact" w:before="324" w:after="0"/>
        <w:ind w:left="354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Chapter Summary</w:t>
      </w:r>
    </w:p>
    <w:p>
      <w:pPr>
        <w:autoSpaceDN w:val="0"/>
        <w:autoSpaceDE w:val="0"/>
        <w:widowControl/>
        <w:spacing w:line="300" w:lineRule="exact" w:before="764" w:after="0"/>
        <w:ind w:left="864" w:right="1008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“Miya,” Sakusa greets him, dry as bone, like he hasn’t just spent two minutes staring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him down through translucent glass. “I see my contract hasn’t sent you running for the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hills.”</w:t>
      </w:r>
    </w:p>
    <w:p>
      <w:pPr>
        <w:autoSpaceDN w:val="0"/>
        <w:autoSpaceDE w:val="0"/>
        <w:widowControl/>
        <w:spacing w:line="284" w:lineRule="exact" w:before="782" w:after="0"/>
        <w:ind w:left="354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Chapter Notes</w:t>
      </w:r>
    </w:p>
    <w:p>
      <w:pPr>
        <w:autoSpaceDN w:val="0"/>
        <w:autoSpaceDE w:val="0"/>
        <w:widowControl/>
        <w:spacing w:line="300" w:lineRule="exact" w:before="764" w:after="0"/>
        <w:ind w:left="864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I meant to upload this chapter yesterday—then I ended up in the ER because I thought I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was having a heart attack. Fun times.</w:t>
      </w:r>
    </w:p>
    <w:p>
      <w:pPr>
        <w:autoSpaceDN w:val="0"/>
        <w:autoSpaceDE w:val="0"/>
        <w:widowControl/>
        <w:spacing w:line="284" w:lineRule="exact" w:before="272" w:after="0"/>
        <w:ind w:left="864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But alas, I persist.</w:t>
      </w:r>
    </w:p>
    <w:p>
      <w:pPr>
        <w:autoSpaceDN w:val="0"/>
        <w:autoSpaceDE w:val="0"/>
        <w:widowControl/>
        <w:spacing w:line="282" w:lineRule="exact" w:before="272" w:after="0"/>
        <w:ind w:left="864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Please enjoy this offering of disaster-student Atsumu in all his chaotic glory.</w:t>
      </w:r>
    </w:p>
    <w:p>
      <w:pPr>
        <w:autoSpaceDN w:val="0"/>
        <w:autoSpaceDE w:val="0"/>
        <w:widowControl/>
        <w:spacing w:line="212" w:lineRule="exact" w:before="780" w:after="0"/>
        <w:ind w:left="35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9"/>
        </w:rPr>
        <w:t xml:space="preserve">See the end of the chapter for </w:t>
      </w:r>
      <w:r>
        <w:rPr>
          <w:u w:val="single" w:color="0000ed"/>
          <w:rFonts w:ascii="TimesNewRomanPSMT" w:hAnsi="TimesNewRomanPSMT" w:eastAsia="TimesNewRomanPSMT"/>
          <w:b w:val="0"/>
          <w:i w:val="0"/>
          <w:color w:val="0000EE"/>
          <w:sz w:val="19"/>
        </w:rPr>
        <w:t>more notes</w:t>
      </w:r>
    </w:p>
    <w:p>
      <w:pPr>
        <w:autoSpaceDN w:val="0"/>
        <w:autoSpaceDE w:val="0"/>
        <w:widowControl/>
        <w:spacing w:line="282" w:lineRule="exact" w:before="526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Wednesday comes too soon.</w:t>
      </w:r>
    </w:p>
    <w:p>
      <w:pPr>
        <w:autoSpaceDN w:val="0"/>
        <w:autoSpaceDE w:val="0"/>
        <w:widowControl/>
        <w:spacing w:line="554" w:lineRule="exact" w:before="2" w:after="0"/>
        <w:ind w:left="610" w:right="1152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Possibly because Atsumu has clocked a grand total of fifteen hours of sleep in five days.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Possibly because he’s dreading his medical ethics class.</w:t>
      </w:r>
    </w:p>
    <w:p>
      <w:pPr>
        <w:autoSpaceDN w:val="0"/>
        <w:autoSpaceDE w:val="0"/>
        <w:widowControl/>
        <w:spacing w:line="350" w:lineRule="exact" w:before="206" w:after="0"/>
        <w:ind w:left="610" w:right="1152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(Most likely because he’s about to sign a contract that has him living in some CEO’s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penthouse for the next two years—should he live that long. His sleep schedule promises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otherwise.) 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 security guard grins when Atsumu stumbles back into the lobby—still in the same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oversized suit, still fumbling his way through a corporate building like an underdressed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intern.</w:t>
      </w:r>
    </w:p>
    <w:p>
      <w:pPr>
        <w:autoSpaceDN w:val="0"/>
        <w:autoSpaceDE w:val="0"/>
        <w:widowControl/>
        <w:spacing w:line="554" w:lineRule="exact" w:before="2" w:after="0"/>
        <w:ind w:left="610" w:right="273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“Did Sakusa-sama charm you into coming back?”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“He does have a way with words,” Atsumu mutters.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And a fat paycheck.</w:t>
      </w:r>
    </w:p>
    <w:p>
      <w:pPr>
        <w:autoSpaceDN w:val="0"/>
        <w:autoSpaceDE w:val="0"/>
        <w:widowControl/>
        <w:spacing w:line="300" w:lineRule="exact" w:before="256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Sakusa’s assistant reappears to escort him up and promptly abandons him outside the office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once more.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8:58 AM.</w:t>
      </w: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82" w:lineRule="exact" w:before="718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The figure behind the frosted glass sees him.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The figure behind the frosted glass waits until 9:00 sharp to let him in.</w:t>
      </w:r>
    </w:p>
    <w:p>
      <w:pPr>
        <w:autoSpaceDN w:val="0"/>
        <w:autoSpaceDE w:val="0"/>
        <w:widowControl/>
        <w:spacing w:line="454" w:lineRule="exact" w:before="100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“Miya,” Sakusa greets him, dry as bone, like he hasn’t just spent two minutes staring him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down through translucent glass. “I see my contract hasn’t sent you running for the hills.”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“I may or may not have contemplated that once or twice,” Atsumu mutters, shuffling in. “But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hey, I never shy away from a good challenge. See: ongoing medical degree.”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Sakusa gestures for him to sit. “Do you have any final questions before we proceed?”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has—rounding up to the nearest ten—fifty.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He settles on the most pressing.</w:t>
      </w:r>
    </w:p>
    <w:p>
      <w:pPr>
        <w:autoSpaceDN w:val="0"/>
        <w:autoSpaceDE w:val="0"/>
        <w:widowControl/>
        <w:spacing w:line="426" w:lineRule="exact" w:before="130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“Okay, this might sound weird but… if I move in, do I have to leave on days off? Like, am I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allowed to bring stuff? Or am I confined to, like, a sterile cubicle?”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“Relax,” Sakusa says.</w:t>
      </w:r>
    </w:p>
    <w:p>
      <w:pPr>
        <w:autoSpaceDN w:val="0"/>
        <w:autoSpaceDE w:val="0"/>
        <w:widowControl/>
        <w:spacing w:line="300" w:lineRule="exact" w:before="256" w:after="0"/>
        <w:ind w:left="610" w:right="1152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Only then does Atsumu realise he’s sitting like a mannequin and forcibly unclenches his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spine.</w:t>
      </w:r>
    </w:p>
    <w:p>
      <w:pPr>
        <w:autoSpaceDN w:val="0"/>
        <w:autoSpaceDE w:val="0"/>
        <w:widowControl/>
        <w:spacing w:line="470" w:lineRule="exact" w:before="84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“There’s a guest ensuite at the residence for you,” Sakusa continues. “You’re allowed to bring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personal belongings—provided they’re cleaned before they touch anything.”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“So I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can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decorate?”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“If you don’t drill into the wall or rip off the paint, yes. I’m not enslaving you, Miya. You’re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free to exist outside work hours. Just don’t get arrested or embarrass me in front of guests.”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He slides a fresh contract across the table. “If that’s all, sign on page five.”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swallows. He picks up the pen. This is it. No turning back.</w:t>
      </w:r>
    </w:p>
    <w:p>
      <w:pPr>
        <w:autoSpaceDN w:val="0"/>
        <w:autoSpaceDE w:val="0"/>
        <w:widowControl/>
        <w:spacing w:line="446" w:lineRule="exact" w:before="110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“Is there anything else I should know…?”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Sakusa tilts his head. “Like what?”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hesitates, then blurts out, “I’m quitting my job at the library for this. I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will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make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mistakes. I need to know if one wrong move is going to land me on the street again.”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Sakusa taps his pen, contemplative. “If I terminate the contract within your probation period,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you’ll be compensated for the days worked—and any immediate financial losses. After the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probation, I’m legally obligated to pay out one month’s salary.”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exhales hard. Even a month’s pay would buy him time to land on his feet.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“Okay then,” he says, scribbling his signature. “Guess I’m yours till you get sick of me.”</w:t>
      </w: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556" w:lineRule="exact" w:before="444" w:after="0"/>
        <w:ind w:left="610" w:right="3312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“Dear gods, pity my greying head and don’t burn the place down.”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glances again at Sakusa’s silver streaks with quiet envy.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God’s idea of a perfect specimen,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he thinks.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And promptly flushes when he realises he’s been caught staring. 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Those damn twin moles are going to be his downfall.</w:t>
      </w:r>
    </w:p>
    <w:p>
      <w:pPr>
        <w:autoSpaceDN w:val="0"/>
        <w:autoSpaceDE w:val="0"/>
        <w:widowControl/>
        <w:spacing w:line="504" w:lineRule="exact" w:before="52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He wrenches his gaze away. “When do I start?”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“Saturday. It should give you time to settle in.” Sakusa grabs a sleek white card and slides it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over. “Now, pay attention. This is important.”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straightens. “Yessir.”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“You’ll arrive at the apartment tomorrow at 7 PM. I’ll walk you through the move-in process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and—more importantly—the robes. Am I clear?”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“The… robes?”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“Yes. You’ll see.”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nods quickly, accepting the mystery. “Got it.”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“Leave your address with my secretary before you go. She’ll arrange a ride.”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“I—thank god. I was stressed about dragging everything on the bus.”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Sakusa raises an eyebrow. “You don’t have friends with cars?”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“Uh. All my friends are broke uni students. There’s Kuroo-kun, but I’m afraid of owing him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 favour.”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Sakusa doesn’t blink. “You need better friends.”</w:t>
      </w:r>
      <w:r>
        <w:br/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Wow.</w:t>
      </w:r>
    </w:p>
    <w:p>
      <w:pPr>
        <w:autoSpaceDN w:val="0"/>
        <w:autoSpaceDE w:val="0"/>
        <w:widowControl/>
        <w:spacing w:line="454" w:lineRule="exact" w:before="100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“Unless you’ve got a list of broke twenty-somethings I can screen for car ownership, I’m out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of luck.”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“Unfortunately, my contacts are mostly international businessmen in their fifties. But if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you’re willing to roll the dice, I’ll shortlist the least insufferable ones.”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He pauses. “That should narrow it down to about… 0.5.”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“Zero point five,” Atsumu repeats, deadpan.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“Precisely.” Sakusa turns back to his computer. “Now, aren’t you late for class?”</w:t>
      </w: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482" w:lineRule="exact" w:before="518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glances at the clock. “About to be. I’ll see myself out.”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“Hold on.” Sakusa picks up the phone. “Shimizu-san, my office please.”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The secretary materialises like a summoned spirit. “Sir?”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“Miya needs a ride to the residence tomorrow. 7 PM sharp. See that he arrives—preferably in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one piece.”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Shimizu bows. “Certainly. Miya-san, this way.”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throws a last-minute, “Thanks for hiring me!” over his shoulder and scrambles after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her.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Shimizu takes his address in handwriting so elegant it feels aggressive.</w:t>
      </w:r>
    </w:p>
    <w:p>
      <w:pPr>
        <w:autoSpaceDN w:val="0"/>
        <w:autoSpaceDE w:val="0"/>
        <w:widowControl/>
        <w:spacing w:line="512" w:lineRule="exact" w:before="44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peers at her, hesitant. “Um. Should I be worried about… not arriving in one piece?”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She levels him with a look. “There was an incident. A drunk ex-employee fell out of a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window.”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“Oh my god.”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“Be sober, Miya-san. Or I will deliver your body to Sakusa-sama myself. In a coffin.”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He raises his hands in surrender. “No worries! I’m only high on sleep deprivation, that’s all!”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She doesn’t blink.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bolts.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He makes it to the lobby and finally stops to breathe.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Officially employed. One step away from financial stability.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Holy shit.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The security guard—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Tsukishima Kei,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according to his name tag—hands over his ID.</w:t>
      </w:r>
    </w:p>
    <w:p>
      <w:pPr>
        <w:autoSpaceDN w:val="0"/>
        <w:autoSpaceDE w:val="0"/>
        <w:widowControl/>
        <w:spacing w:line="556" w:lineRule="exact" w:before="0" w:after="0"/>
        <w:ind w:left="610" w:right="1008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“Congrats.”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gives him a tired smile. “Might wanna hold onto that. Could get fired tomorrow.”</w:t>
      </w:r>
    </w:p>
    <w:p>
      <w:pPr>
        <w:autoSpaceDN w:val="0"/>
        <w:autoSpaceDE w:val="0"/>
        <w:widowControl/>
        <w:spacing w:line="384" w:lineRule="exact" w:before="726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He's almost run over on his way to class, which is fucking ironic considering Atsumu has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 xml:space="preserve">just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regained his will to live. He flips the driver off without missing a beat. “THE SIGNAL IS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RED, ASSHOLE!”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Suffice to say, he offends an entire row of cars driven by stuck up executives and old ladies. </w:t>
      </w: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0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But he makes it to Medical Ethics just in time, which, in this economy, is all that really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matters.</w:t>
      </w:r>
    </w:p>
    <w:p>
      <w:pPr>
        <w:autoSpaceDN w:val="0"/>
        <w:autoSpaceDE w:val="0"/>
        <w:widowControl/>
        <w:spacing w:line="386" w:lineRule="exact" w:before="170" w:after="0"/>
        <w:ind w:left="10" w:right="288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(If Atsumu is made to sit out one more class, he's going to transform into the Joker and end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everyone in sight.) 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While students file in, Atsumu pulls out his laptop and checks his email. (A seasoned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connoisseur of shitty university lecturer etiquette, he’s been conditioned to obsessively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refresh his inbox after one too many last-minute cancellations and ‘oops, class moved to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Zoom’ emails.) 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There’s an email from Haraguchi-sensei with feedback on their last assignment.</w:t>
      </w:r>
    </w:p>
    <w:p>
      <w:pPr>
        <w:autoSpaceDN w:val="0"/>
        <w:autoSpaceDE w:val="0"/>
        <w:widowControl/>
        <w:spacing w:line="282" w:lineRule="exact" w:before="272" w:after="0"/>
        <w:ind w:left="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“… oh no,” Atsumu whispers but opens it anyway.</w:t>
      </w:r>
    </w:p>
    <w:p>
      <w:pPr>
        <w:autoSpaceDN w:val="0"/>
        <w:autoSpaceDE w:val="0"/>
        <w:widowControl/>
        <w:spacing w:line="240" w:lineRule="auto" w:before="82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096000" cy="50800"/>
            <wp:docPr id="83" name="Picture 8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5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82" w:lineRule="exact" w:before="798" w:after="0"/>
        <w:ind w:left="10" w:right="0" w:firstLine="0"/>
        <w:jc w:val="left"/>
      </w:pPr>
      <w:r>
        <w:rPr>
          <w:w w:val="98.07692307692307"/>
          <w:rFonts w:ascii="TimesNewRomanPS" w:hAnsi="TimesNewRomanPS" w:eastAsia="TimesNewRomanPS"/>
          <w:b/>
          <w:i w:val="0"/>
          <w:color w:val="000000"/>
          <w:sz w:val="26"/>
        </w:rPr>
        <w:t>Instructor Feedback – Haraguchi-sensei, Biochemistry I</w:t>
      </w:r>
    </w:p>
    <w:p>
      <w:pPr>
        <w:autoSpaceDN w:val="0"/>
        <w:autoSpaceDE w:val="0"/>
        <w:widowControl/>
        <w:spacing w:line="352" w:lineRule="exact" w:before="758" w:after="0"/>
        <w:ind w:left="10" w:right="288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Atsumu-san, 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I am… intrigued by your interpretation of enzyme kinetics under variable pH conditions.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While your results were, as you put it, “a goddamn trainwreck” (which I would advise you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not to include in formal scientific reports), your attempt at humor did not go unnoticed.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Unfortunately, neither did the missing citations, suspiciously identical spectrophotometer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values, or the graph titled “Chaos, visualized.”</w:t>
      </w:r>
    </w:p>
    <w:p>
      <w:pPr>
        <w:autoSpaceDN w:val="0"/>
        <w:autoSpaceDE w:val="0"/>
        <w:widowControl/>
        <w:spacing w:line="492" w:lineRule="exact" w:before="618" w:after="0"/>
        <w:ind w:left="10" w:right="345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In the future, I suggest you: 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a) avoid anthropomorphising catalase, 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b) actually label your axes, and 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c) refrain from submitting at 11:59 PM with a file name like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“final_final_DEAR_GOD_FINAL.pdf.”</w:t>
      </w:r>
    </w:p>
    <w:p>
      <w:pPr>
        <w:autoSpaceDN w:val="0"/>
        <w:autoSpaceDE w:val="0"/>
        <w:widowControl/>
        <w:spacing w:line="428" w:lineRule="exact" w:before="682" w:after="0"/>
        <w:ind w:left="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Grade: C- (I rounded up for emotional damage.) 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Please see me during office hours if you’d like to salvage your dignity. Or the semester.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Preferably both.</w:t>
      </w:r>
    </w:p>
    <w:p>
      <w:pPr>
        <w:sectPr>
          <w:pgSz w:w="12240" w:h="15840"/>
          <w:pgMar w:top="358" w:right="1300" w:bottom="618" w:left="13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1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096000" cy="50800"/>
            <wp:docPr id="84" name="Picture 8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5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00" w:lineRule="exact" w:before="786" w:after="0"/>
        <w:ind w:left="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“Oh my God,” Atsumu shuts his laptop with a snap and attempts not to descend into the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deepest pits of despair. </w:t>
      </w:r>
    </w:p>
    <w:p>
      <w:pPr>
        <w:autoSpaceDN w:val="0"/>
        <w:autoSpaceDE w:val="0"/>
        <w:widowControl/>
        <w:spacing w:line="300" w:lineRule="exact" w:before="254" w:after="0"/>
        <w:ind w:left="10" w:right="432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Maybe that truck was onto something. Atsumu should’ve just let it take him out. Hell, he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should’ve volunteered to be its personal road bump.</w:t>
      </w:r>
    </w:p>
    <w:p>
      <w:pPr>
        <w:autoSpaceDN w:val="0"/>
        <w:autoSpaceDE w:val="0"/>
        <w:widowControl/>
        <w:spacing w:line="480" w:lineRule="exact" w:before="76" w:after="0"/>
        <w:ind w:left="10" w:right="14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Above his shoulder, Kuroo says. “Are you okay?”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“No,” Atsumu says numbly. “I think I’m going to fail biochem I.”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“Ah.” 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He thinks that’s the end of it but Kuroo shifts seats to join Atsumu’s side. “Shirabu Kenjiro,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Kunimi Akira and I meet up over the weekends to review class notes and do assigned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readings together. Would you like to join us?”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blinks, surprised. “Would your study buddies be okay with that?”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“Sure,” Kuroo shrugs. “We have other people join sometimes.”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“Where do y’all meet up?” 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“Either at the library or Kunimi’s dorm. Sometimes we visit a study cafe but I’m trying to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save up this month.” 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Huh. Maybe he’s finally due some good luck. Maybe the universe has taken pity on his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disaster-shaped existence. “Kuroo-san, I love you.”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Kuroo cackles. “I’ll text you when we have our next study session, okay?”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“Please,” Atsumu nods fervently. “God, it’d be kinder to bury me before Sensei suffers the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misfortune of seeing me again.”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Kuroo pats his back awkwardly. “There, there, don’t give up.”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He doesn’t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want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to.</w:t>
      </w:r>
    </w:p>
    <w:p>
      <w:pPr>
        <w:autoSpaceDN w:val="0"/>
        <w:autoSpaceDE w:val="0"/>
        <w:widowControl/>
        <w:spacing w:line="282" w:lineRule="exact" w:before="272" w:after="0"/>
        <w:ind w:left="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just wishes he had more time to dedicate to his studies.</w:t>
      </w:r>
    </w:p>
    <w:p>
      <w:pPr>
        <w:autoSpaceDN w:val="0"/>
        <w:autoSpaceDE w:val="0"/>
        <w:widowControl/>
        <w:spacing w:line="556" w:lineRule="exact" w:before="554" w:after="0"/>
        <w:ind w:left="10" w:right="1872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“So you signed,” Osamu says when he finds Atsumu packing that evening.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“I signed,” Atsumu confirms.</w:t>
      </w:r>
    </w:p>
    <w:p>
      <w:pPr>
        <w:autoSpaceDN w:val="0"/>
        <w:autoSpaceDE w:val="0"/>
        <w:widowControl/>
        <w:spacing w:line="282" w:lineRule="exact" w:before="272" w:after="0"/>
        <w:ind w:left="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There’s a pause. Then, “When do you leave?”</w:t>
      </w:r>
    </w:p>
    <w:p>
      <w:pPr>
        <w:sectPr>
          <w:pgSz w:w="12240" w:h="15840"/>
          <w:pgMar w:top="630" w:right="1300" w:bottom="384" w:left="13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428" w:lineRule="exact" w:before="572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“Tomorrow,” Atsumu mutters, distracted. How many boxers are too many boxers to pack?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Better yet, how many luggage bags are too many bags to bring? “Hey, can ya help me pack?”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Osamu sighs but quietly joins him, folding clothes into Atsumu’s handbag.</w:t>
      </w:r>
    </w:p>
    <w:p>
      <w:pPr>
        <w:autoSpaceDN w:val="0"/>
        <w:autoSpaceDE w:val="0"/>
        <w:widowControl/>
        <w:spacing w:line="428" w:lineRule="exact" w:before="126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“So…” Osamu starts, chewing on his lip. “How does this work? Do ya still get to come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home? Do I… do I need to find another roommate?”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“What?” Atsumu startles, only then seeing the wilted look on Osamu’s face. “Samu, no. Of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course not. I’m still gonna be paying rent and groceries, I promise.”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“That’s not what I meant,” Osamu scoffs. “I’m asking whether I’ll be seeing you around, or if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you’ve signed away your autonomy too.”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rolls his eyes. “I’m free outside work hours.”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Then, because he knows Osamu, and because the idiot is too proud to say it, Atsumu loops an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arm around his neck and pulls him in for a head scruff.</w:t>
      </w:r>
    </w:p>
    <w:p>
      <w:pPr>
        <w:autoSpaceDN w:val="0"/>
        <w:autoSpaceDE w:val="0"/>
        <w:widowControl/>
        <w:spacing w:line="470" w:lineRule="exact" w:before="86" w:after="0"/>
        <w:ind w:left="610" w:right="1152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“I’ll miss you too. Don’t burn the house down while I’m gone.”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“Shut up, Tsumu,” Osamu grumbles, but the fist he thumps against Atsumu’s back is too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gentle to be mad. “Try not to get fired in your first week.”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hopes he makes it through the front door at this rate, but still grins.</w:t>
      </w:r>
    </w:p>
    <w:p>
      <w:pPr>
        <w:autoSpaceDN w:val="0"/>
        <w:autoSpaceDE w:val="0"/>
        <w:widowControl/>
        <w:spacing w:line="428" w:lineRule="exact" w:before="126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“Nah. I’mma work my ass off and get that fat paycheck. Then y’know what I’m gonna do,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Samu? I’m gonna get us a car.”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Osamu gawks. “I hope you’re sane enough to mean a toy car. Right, Atsumu? We’re talkin’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McDonald’s Happy Meal car toys, yeah?”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cackles and withholds the part where he means the kind with wheels and an engine.</w:t>
      </w:r>
    </w:p>
    <w:p>
      <w:pPr>
        <w:autoSpaceDN w:val="0"/>
        <w:autoSpaceDE w:val="0"/>
        <w:widowControl/>
        <w:spacing w:line="452" w:lineRule="exact" w:before="0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“We’re boycotting McDonald’s, remember? Think bigger.”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“Bigger…” Osamu shakes his head. “Y’know what? I don’t wanna know. Keep your crazy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dreams to yourself.”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chuckles and grabs Mr Fox from his bed. “Here. Pack this.”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“Yer taking your plushies with ya?”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“I need someone to keep me company at night,” Atsumu says primly, locking eyes with Mr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Fox’s beady gaze. “My lifelong companion. Especially considering I can’t have guests over.”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“Aw man. There goes my dream of seein’ a CEO’s penthouse up close. Steal an ashtray, will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ya?”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Osamu packs Mr Fox while Atsumu swats him.</w:t>
      </w: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462" w:lineRule="exact" w:before="538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“Samu! No.”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“I’m just saying.”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“It’d be easier to have you bleach your hair and go in as me…”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“Nah,” Osamu says. “Yer so dumb I’d give you away in a minute. Then I’d get arrested. And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you’d get fired. Not worth it.”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gasps. “Ya sure you wanna call me dumb after you flooded our bathroom last year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tryna flush your homework down the toilet?”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Osamu flushes pink. “Shuddup, Tsumu.”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“That’s what I thought.”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Together, they pack. Atsumu gathers his life into two suitcases, his fake plants and posters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into boxes. He debates packing toiletries… but honestly, he’d be shocked if Mr Disorb-in-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the-Doorway-or-Die doesn’t have soap in his guest room.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So he just grabs his toothbrush.</w:t>
      </w:r>
    </w:p>
    <w:p>
      <w:pPr>
        <w:autoSpaceDN w:val="0"/>
        <w:autoSpaceDE w:val="0"/>
        <w:widowControl/>
        <w:spacing w:line="300" w:lineRule="exact" w:before="256" w:after="0"/>
        <w:ind w:left="610" w:right="129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And moisturiser. Moisturiser is essential—especially when he keeps forgetting water is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important and his skin starts cracking like a crusty sponge.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Six salonpas patches for when he pulls a muscle curled up like a shrimp at 2 AM.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Eyedrops for the all-nighters.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Really, just a Med Student Starter Pack: I’ll Die Before I Graduate edition.</w:t>
      </w:r>
    </w:p>
    <w:p>
      <w:pPr>
        <w:autoSpaceDN w:val="0"/>
        <w:autoSpaceDE w:val="0"/>
        <w:widowControl/>
        <w:spacing w:line="300" w:lineRule="exact" w:before="256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God, he hopes Sakusa keeps beer at home for the occasional breakdown. Atsumu would hate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to lie on the floor in a puddle of his own tears and wait for old age to take him.</w:t>
      </w:r>
    </w:p>
    <w:p>
      <w:pPr>
        <w:autoSpaceDN w:val="0"/>
        <w:autoSpaceDE w:val="0"/>
        <w:widowControl/>
        <w:spacing w:line="470" w:lineRule="exact" w:before="84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(Old age being thirty, in Med Student speak.)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…Maybe Sakusa was onto something, signing him up for mandatory weekly therapy.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just hopes the therapist doesn’t quit after hearing about his existential dread and cup-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ramen diet.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He really, really hopes his life’s about to turn around.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He’s due for a break… right?</w:t>
      </w:r>
    </w:p>
    <w:p>
      <w:pPr>
        <w:autoSpaceDN w:val="0"/>
        <w:autoSpaceDE w:val="0"/>
        <w:widowControl/>
        <w:spacing w:line="300" w:lineRule="exact" w:before="810" w:after="0"/>
        <w:ind w:left="610" w:right="129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 next day, at exactly 6:20 PM, a sleek, blacked-out SUV pulls up outside Atsumu’s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apartment. The kind of vehicle they use in action movies to kidnap corrupt CEOs or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presidential heirs.</w:t>
      </w: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86" w:lineRule="exact" w:before="614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gulps as an imposing man in sunglasses steps out. He looks like he’s smoked gravel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since birth. “Miya-san,” the man says, voice rasping like an old engine. “I’m here to transport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you to the residence.”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Transport him? What is he, a cargo shipment?</w:t>
      </w:r>
    </w:p>
    <w:p>
      <w:pPr>
        <w:autoSpaceDN w:val="0"/>
        <w:autoSpaceDE w:val="0"/>
        <w:widowControl/>
        <w:spacing w:line="428" w:lineRule="exact" w:before="126" w:after="0"/>
        <w:ind w:left="610" w:right="1152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“Uh… right.”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Wordlessly, the man confiscates Atsumu’s luggage—confiscates, like it’s evidence—and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loads it into the trunk.</w:t>
      </w:r>
    </w:p>
    <w:p>
      <w:pPr>
        <w:autoSpaceDN w:val="0"/>
        <w:autoSpaceDE w:val="0"/>
        <w:widowControl/>
        <w:spacing w:line="300" w:lineRule="exact" w:before="254" w:after="0"/>
        <w:ind w:left="610" w:right="1008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exhales slowly, trying to resign himself to whatever comes next. It’s unlikely the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apocalypse will kick off during a 25-minute car ride. And if he gets kidnapped? Honestly,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there are worse ways to be kidnapped. At least this one comes with leather seats.</w:t>
      </w:r>
    </w:p>
    <w:p>
      <w:pPr>
        <w:autoSpaceDN w:val="0"/>
        <w:autoSpaceDE w:val="0"/>
        <w:widowControl/>
        <w:spacing w:line="300" w:lineRule="exact" w:before="256" w:after="0"/>
        <w:ind w:left="610" w:right="824" w:firstLine="0"/>
        <w:jc w:val="both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 SUV glides through the city like a ghost—tinted windows, whisper-quiet engine, driver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silent as the grave. Atsumu spends the ride imagining worst-case scenarios and trying not to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wrinkle his gym shorts on the luxurious upholstery.</w:t>
      </w:r>
    </w:p>
    <w:p>
      <w:pPr>
        <w:autoSpaceDN w:val="0"/>
        <w:autoSpaceDE w:val="0"/>
        <w:widowControl/>
        <w:spacing w:line="300" w:lineRule="exact" w:before="254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Eventually, they arrive at a building so sleek it looks like it was designed by an architect with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 god complex. Inside, he’s escorted straight to a private elevator, standing awkwardly in his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white t-shirt like a high schooler who snuck into a luxury hotel.</w:t>
      </w:r>
    </w:p>
    <w:p>
      <w:pPr>
        <w:autoSpaceDN w:val="0"/>
        <w:autoSpaceDE w:val="0"/>
        <w:widowControl/>
        <w:spacing w:line="446" w:lineRule="exact" w:before="110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“You have the key card Sakusa-sama provided?”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Panic flares—and then he remembers the little white card in his laptop bag. “Uh. Yeah. This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one?”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 man nods. “Press it to the scanner in the elevator. It will take you directly to the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penthouse.”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glances at the elevator doors, then back. “Aren’t you coming with me?”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“My authorisation ends here,” the man says cryptically, and walks off like a character from a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noir film.</w:t>
      </w:r>
    </w:p>
    <w:p>
      <w:pPr>
        <w:autoSpaceDN w:val="0"/>
        <w:autoSpaceDE w:val="0"/>
        <w:widowControl/>
        <w:spacing w:line="300" w:lineRule="exact" w:before="254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stares after him, baffled. Is this a running theme? Do all of Sakusa’s employees get a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bonus for dramatic exits?</w:t>
      </w:r>
    </w:p>
    <w:p>
      <w:pPr>
        <w:autoSpaceDN w:val="0"/>
        <w:autoSpaceDE w:val="0"/>
        <w:widowControl/>
        <w:spacing w:line="300" w:lineRule="exact" w:before="256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His brain conjures a vivid image of Sakusa on a throne of fire, devil horns perched atop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perfectly styled curls, surrounded by the burning contracts of abandoned assistants. Shirtless,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obviously. It’s Atsumu’s fantasy—he gets to decide.</w:t>
      </w:r>
    </w:p>
    <w:p>
      <w:pPr>
        <w:autoSpaceDN w:val="0"/>
        <w:autoSpaceDE w:val="0"/>
        <w:widowControl/>
        <w:spacing w:line="300" w:lineRule="exact" w:before="254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Dragging his suitcase into the elevator, he pauses in front of the glossy white glass walls. No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buttons. Just screens. Just vibes.</w:t>
      </w:r>
    </w:p>
    <w:p>
      <w:pPr>
        <w:autoSpaceDN w:val="0"/>
        <w:autoSpaceDE w:val="0"/>
        <w:widowControl/>
        <w:spacing w:line="428" w:lineRule="exact" w:before="128" w:after="0"/>
        <w:ind w:left="610" w:right="1152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“You’ve got to be fucking kidding me.”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It takes him a solid minute of waving the card around like a confused pensioner at a self-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checkout before the scanner finally beeps. Of course a man like Sakusa would live in a</w:t>
      </w: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82" w:lineRule="exact" w:before="718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building where even the elevator makes you feel poor.</w:t>
      </w:r>
    </w:p>
    <w:p>
      <w:pPr>
        <w:autoSpaceDN w:val="0"/>
        <w:autoSpaceDE w:val="0"/>
        <w:widowControl/>
        <w:spacing w:line="300" w:lineRule="exact" w:before="256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 ride up takes forever. Or maybe just long enough for Atsumu to deeply question his life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choices.</w:t>
      </w:r>
    </w:p>
    <w:p>
      <w:pPr>
        <w:autoSpaceDN w:val="0"/>
        <w:autoSpaceDE w:val="0"/>
        <w:widowControl/>
        <w:spacing w:line="364" w:lineRule="exact" w:before="190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When the doors open, he half-expects marble floors and a dramatic chandelier. Instead, he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finds himself in a surprisingly warm hallway—all rustic tones and soft lighting. Potted plants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line the edges, and framed nature prints hang neatly along the walls. There’s a runner rug in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muted reds and greens, and even a console table with handmade pottery and a large mirror.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It’s… oddly serene.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And way too fancy for his sweaty gym socks.</w:t>
      </w:r>
    </w:p>
    <w:p>
      <w:pPr>
        <w:autoSpaceDN w:val="0"/>
        <w:autoSpaceDE w:val="0"/>
        <w:widowControl/>
        <w:spacing w:line="300" w:lineRule="exact" w:before="256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He slows down, partly to admire the quiet wealth on display, mostly to prevent his suitcase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from leaving skid marks on the kind of carpet that probably comes with its own insurance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policy. Rugs are expensive. Runner rugs are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criminally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expensive.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Before he can even knock, the double doors swing open.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And there’s Sakusa. In loungewear.</w:t>
      </w:r>
    </w:p>
    <w:p>
      <w:pPr>
        <w:autoSpaceDN w:val="0"/>
        <w:autoSpaceDE w:val="0"/>
        <w:widowControl/>
        <w:spacing w:line="300" w:lineRule="exact" w:before="254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actually stumbles. The man is freshly showered, damp curls framing his face,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wearing loose black slacks and a soft white t-shirt that clings just slightly to his shoulders. It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has to violate some cosmic law to look this good after bathing.</w:t>
      </w:r>
    </w:p>
    <w:p>
      <w:pPr>
        <w:autoSpaceDN w:val="0"/>
        <w:autoSpaceDE w:val="0"/>
        <w:widowControl/>
        <w:spacing w:line="384" w:lineRule="exact" w:before="172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“Miya. Right on time,” Sakusa says evenly. “Please take off your shoes here.”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There are two armchairs beside the shoe cabinet. Atsumu starts to sit—then freezes mid-squat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when he catches Sakusa giving the armchair a very specific kind of look. The kind of look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that implies chair inspections are routine.</w:t>
      </w:r>
    </w:p>
    <w:p>
      <w:pPr>
        <w:autoSpaceDN w:val="0"/>
        <w:autoSpaceDE w:val="0"/>
        <w:widowControl/>
        <w:spacing w:line="426" w:lineRule="exact" w:before="130" w:after="0"/>
        <w:ind w:left="610" w:right="1008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“Am I… allowed to sit? Or will the chair file a complaint?”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Sakusa blinks. The moment stretches. Then he exhales sharply through his nose. It sounds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suspiciously like a snort.</w:t>
      </w:r>
    </w:p>
    <w:p>
      <w:pPr>
        <w:autoSpaceDN w:val="0"/>
        <w:autoSpaceDE w:val="0"/>
        <w:widowControl/>
        <w:spacing w:line="428" w:lineRule="exact" w:before="128" w:after="0"/>
        <w:ind w:left="610" w:right="1008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“Sit, Miya.”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carefully tucks his sneakers onto the second shelf of the genkan cabinet, like he’s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performing a ritual. As per the contract he signed. Page one, clause one.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Only when he slips into the provided slippers does Sakusa continue.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“There’s a shower through that door,” he says, pointing. “Loungewear is in the cabinet.</w:t>
      </w:r>
    </w:p>
    <w:p>
      <w:pPr>
        <w:autoSpaceDN w:val="0"/>
        <w:autoSpaceDE w:val="0"/>
        <w:widowControl/>
        <w:spacing w:line="386" w:lineRule="exact" w:before="0" w:after="0"/>
        <w:ind w:left="610" w:right="1152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Towels are in the cupboard. A professional service will handle your laundry and luggage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sanitation.”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hesitates. “Sanitation?”</w:t>
      </w: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402" w:lineRule="exact" w:before="598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Sakusa nods, deadpan. “No outside clothes or items past the genkan. That’s Rule Number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One—and the most important. We’ll cover the rest after you’re clean.”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He bends—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bends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—to place a second pair of slippers just beyond the boundary of the genkan.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“Once you’re done, switch into these before stepping into the apartment. I’ll be in the living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room.”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With that, he vanishes around the corner. Quiet. Efficient. Terrifying.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stares at the space where he used to be.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What the actual hell has he signed up for?</w:t>
      </w:r>
    </w:p>
    <w:p>
      <w:pPr>
        <w:autoSpaceDN w:val="0"/>
        <w:autoSpaceDE w:val="0"/>
        <w:widowControl/>
        <w:spacing w:line="284" w:lineRule="exact" w:before="782" w:after="0"/>
        <w:ind w:left="354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Chapter End Notes</w:t>
      </w:r>
    </w:p>
    <w:p>
      <w:pPr>
        <w:autoSpaceDN w:val="0"/>
        <w:autoSpaceDE w:val="0"/>
        <w:widowControl/>
        <w:spacing w:line="282" w:lineRule="exact" w:before="782" w:after="0"/>
        <w:ind w:left="864" w:right="0" w:firstLine="0"/>
        <w:jc w:val="left"/>
      </w:pPr>
      <w:r>
        <w:rPr>
          <w:u w:val="single" w:color="0000ed"/>
          <w:w w:val="98.07692307692307"/>
          <w:rFonts w:ascii="TimesNewRomanPSMT" w:hAnsi="TimesNewRomanPSMT" w:eastAsia="TimesNewRomanPSMT"/>
          <w:b w:val="0"/>
          <w:i w:val="0"/>
          <w:color w:val="0000EE"/>
          <w:sz w:val="26"/>
        </w:rPr>
        <w:hyperlink r:id="rId104" w:history="1">
          <w:r>
            <w:rPr>
              <w:rStyle w:val="Hyperlink"/>
            </w:rPr>
            <w:t>Kiyoomi’s Penthouse</w:t>
          </w:r>
        </w:hyperlink>
      </w: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400" w:lineRule="exact" w:before="728" w:after="0"/>
        <w:ind w:left="0" w:right="0" w:firstLine="0"/>
        <w:jc w:val="center"/>
      </w:pPr>
      <w:r>
        <w:rPr>
          <w:rFonts w:ascii="TimesNewRomanPS" w:hAnsi="TimesNewRomanPS" w:eastAsia="TimesNewRomanPS"/>
          <w:b/>
          <w:i w:val="0"/>
          <w:color w:val="000000"/>
          <w:sz w:val="36"/>
        </w:rPr>
        <w:t>Soft Landing, Hard Edges</w:t>
      </w:r>
    </w:p>
    <w:p>
      <w:pPr>
        <w:autoSpaceDN w:val="0"/>
        <w:autoSpaceDE w:val="0"/>
        <w:widowControl/>
        <w:spacing w:line="284" w:lineRule="exact" w:before="324" w:after="0"/>
        <w:ind w:left="354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Chapter Summary</w:t>
      </w:r>
    </w:p>
    <w:p>
      <w:pPr>
        <w:autoSpaceDN w:val="0"/>
        <w:autoSpaceDE w:val="0"/>
        <w:widowControl/>
        <w:spacing w:line="492" w:lineRule="exact" w:before="572" w:after="0"/>
        <w:ind w:left="864" w:right="129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“I’d hate to violate the rag gods on my first day,” Atsumu mutters. “Is there a rag for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existential despair, or do I just use the one for mirrors?”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“That’s the beige one.”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“You’re joking.”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“Am I?”</w:t>
      </w:r>
    </w:p>
    <w:p>
      <w:pPr>
        <w:autoSpaceDN w:val="0"/>
        <w:autoSpaceDE w:val="0"/>
        <w:widowControl/>
        <w:spacing w:line="282" w:lineRule="exact" w:before="782" w:after="0"/>
        <w:ind w:left="354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Chapter Notes</w:t>
      </w:r>
    </w:p>
    <w:p>
      <w:pPr>
        <w:autoSpaceDN w:val="0"/>
        <w:autoSpaceDE w:val="0"/>
        <w:widowControl/>
        <w:spacing w:line="300" w:lineRule="exact" w:before="766" w:after="0"/>
        <w:ind w:left="864" w:right="144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I’m uploading this from the doctor’s waiting room because I have no self control,,,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please give it some love, I’m suffering enough as is</w:t>
      </w:r>
    </w:p>
    <w:p>
      <w:pPr>
        <w:autoSpaceDN w:val="0"/>
        <w:autoSpaceDE w:val="0"/>
        <w:widowControl/>
        <w:spacing w:line="300" w:lineRule="exact" w:before="1274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creeps into the bathroom with bated breath, half expecting a sponge to leap out and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attack him for daring to exist in gym clothes.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What he finds is—somehow—worse.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He freezes.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Ceiling-to-floor windows. In the fucking bathroom.</w:t>
      </w:r>
    </w:p>
    <w:p>
      <w:pPr>
        <w:autoSpaceDN w:val="0"/>
        <w:autoSpaceDE w:val="0"/>
        <w:widowControl/>
        <w:spacing w:line="386" w:lineRule="exact" w:before="168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“Oh my God.”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Ignoring the neatly labeled cabinets and laundry baskets (for now), he crosses the admittedly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massive space. It takes him five full strides to reach the window, and when he does, the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breath leaves his lungs in one stunned whoosh.</w:t>
      </w:r>
    </w:p>
    <w:p>
      <w:pPr>
        <w:autoSpaceDN w:val="0"/>
        <w:autoSpaceDE w:val="0"/>
        <w:widowControl/>
        <w:spacing w:line="300" w:lineRule="exact" w:before="254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The city is winking to life before his eyes as the sun dips below the horizon. From his spot—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possibly in the tallest building for several kilometers—he sees an ocean of lights stretching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outward until they disappear into the haze of distance.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Reflexively, he snaps a photo and sends it to Osamu.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I think my boss might be an exhibitionist.</w:t>
      </w: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556" w:lineRule="exact" w:before="444" w:after="0"/>
        <w:ind w:left="610" w:right="705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Osamu replies instantly: </w:t>
      </w:r>
      <w:r>
        <w:br/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is that,,, the fuckin bathroom?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 xml:space="preserve">Right?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replies.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i thought so too.</w:t>
      </w:r>
    </w:p>
    <w:p>
      <w:pPr>
        <w:autoSpaceDN w:val="0"/>
        <w:autoSpaceDE w:val="0"/>
        <w:widowControl/>
        <w:spacing w:line="300" w:lineRule="exact" w:before="256" w:after="0"/>
        <w:ind w:left="610" w:right="1008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He spends a moment investigating a UV-C light box sitting on the counter. He’s only ever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seen these in Instagram reels—the kind that promise to kill 99.9% of germs on phones but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always seemed like a hoax.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Sakusa Kiyoomi, of course, has one.</w:t>
      </w:r>
    </w:p>
    <w:p>
      <w:pPr>
        <w:autoSpaceDN w:val="0"/>
        <w:autoSpaceDE w:val="0"/>
        <w:widowControl/>
        <w:spacing w:line="300" w:lineRule="exact" w:before="256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He figures it’s safe to chuck his phone inside. And if not, well—the beat-up iPhone 11 he’s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been dragging around for five years is past its expiration date anyway. It’s a miracle it still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makes outgoing calls without bursting into flames.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Next: drawers.</w:t>
      </w:r>
    </w:p>
    <w:p>
      <w:pPr>
        <w:autoSpaceDN w:val="0"/>
        <w:autoSpaceDE w:val="0"/>
        <w:widowControl/>
        <w:spacing w:line="426" w:lineRule="exact" w:before="130" w:after="0"/>
        <w:ind w:left="610" w:right="1008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He begins poking around like he’s diffusing a bomb labelled “Hygiene Standards: Sakusa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Kiyoomi.”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Loungewear. Labeled. Of course.</w:t>
      </w:r>
    </w:p>
    <w:p>
      <w:pPr>
        <w:autoSpaceDN w:val="0"/>
        <w:autoSpaceDE w:val="0"/>
        <w:widowControl/>
        <w:spacing w:line="300" w:lineRule="exact" w:before="256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Towels. A frankly obscene number of towels. Possibly enough to supply a small household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for a month.</w:t>
      </w:r>
    </w:p>
    <w:p>
      <w:pPr>
        <w:autoSpaceDN w:val="0"/>
        <w:autoSpaceDE w:val="0"/>
        <w:widowControl/>
        <w:spacing w:line="556" w:lineRule="exact" w:before="0" w:after="0"/>
        <w:ind w:left="610" w:right="2448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And then—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An entire cabinet dedicated to moisturisers and deodorants. Atsumu gawks.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He reaches for a sakura-themed tube: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Hada Labo Hyaluronic Acid Lotion.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Then another: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Curél.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Ceramide-based. Sensitive skin.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On a stunned spree, he starts grabbing bottles like an overwhelmed museum-goer.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Shiseido Elixir.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Anti-fucking-aging.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Holy shit, this is high-end for a guest bathroom.</w:t>
      </w:r>
    </w:p>
    <w:p>
      <w:pPr>
        <w:autoSpaceDN w:val="0"/>
        <w:autoSpaceDE w:val="0"/>
        <w:widowControl/>
        <w:spacing w:line="300" w:lineRule="exact" w:before="256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He sifts through half a dozen face wash bottles, caught somewhere between reverence and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existential dread.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Foaming cleansers. pH-balanced cleansers.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is half-tempted to scream.</w:t>
      </w:r>
    </w:p>
    <w:p>
      <w:pPr>
        <w:autoSpaceDN w:val="0"/>
        <w:autoSpaceDE w:val="0"/>
        <w:widowControl/>
        <w:spacing w:line="300" w:lineRule="exact" w:before="254" w:after="0"/>
        <w:ind w:left="610" w:right="1008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 cursed pH enzymes are going to send him to an early grave. And possibly haunt him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from beyond.</w:t>
      </w: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00" w:lineRule="exact" w:before="700" w:after="0"/>
        <w:ind w:left="610" w:right="129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He keeps one bottle front and center. Just in case he needs to shock himself awake on a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lonely night.</w:t>
      </w:r>
    </w:p>
    <w:p>
      <w:pPr>
        <w:autoSpaceDN w:val="0"/>
        <w:autoSpaceDE w:val="0"/>
        <w:widowControl/>
        <w:spacing w:line="300" w:lineRule="exact" w:before="256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Eventually, he gives up—especially after finding a clay-based cleanser—and files it all under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Rich People Things.</w:t>
      </w:r>
    </w:p>
    <w:p>
      <w:pPr>
        <w:autoSpaceDN w:val="0"/>
        <w:autoSpaceDE w:val="0"/>
        <w:widowControl/>
        <w:spacing w:line="556" w:lineRule="exact" w:before="0" w:after="0"/>
        <w:ind w:left="610" w:right="561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Even the deodorants come in four formulas: 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Spray. Powder. Stick. Gel.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Why?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Who is Sakusa hosting in this apartment? The entire population of Tokyo?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Feeling increasingly nervous, he traipses toward the laundry baskets to shed his clothes.</w:t>
      </w:r>
    </w:p>
    <w:p>
      <w:pPr>
        <w:autoSpaceDN w:val="0"/>
        <w:autoSpaceDE w:val="0"/>
        <w:widowControl/>
        <w:spacing w:line="300" w:lineRule="exact" w:before="256" w:after="0"/>
        <w:ind w:left="610" w:right="1152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Is there a special, Sakusa-Approved™ shower protocol? A designated loofah hierarchy?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Does he need to chant?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He stops dead in his tracks.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There’s a glass brochure mounted on the wall of the shower cubicle.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Instructions. On how to shower.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grabs the nearest towel, balls it up, and screams into it.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It’s that or swallowing a deodorant stick.</w:t>
      </w:r>
    </w:p>
    <w:p>
      <w:pPr>
        <w:autoSpaceDN w:val="0"/>
        <w:autoSpaceDE w:val="0"/>
        <w:widowControl/>
        <w:spacing w:line="300" w:lineRule="exact" w:before="810" w:after="0"/>
        <w:ind w:left="610" w:right="650" w:firstLine="0"/>
        <w:jc w:val="both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exits the bathroom in a cloud of steam smelling like a field of daisies sneezed at him.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He spent approximately ten minutes sweeping the bathroom and wiping down the mirror. Just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in case. Y’know. Just in case this is an elaborate test designed to mess with him. 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He carefully switches slippers and pads ahead in the general direction Sakusa disappeared.</w:t>
      </w:r>
    </w:p>
    <w:p>
      <w:pPr>
        <w:autoSpaceDN w:val="0"/>
        <w:autoSpaceDE w:val="0"/>
        <w:widowControl/>
        <w:spacing w:line="300" w:lineRule="exact" w:before="254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falters at the sight of a wide wooden staircase underlit with soft, warm LEDs and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bracketed with glass balustrades. The stairs connect two open-plan levels framed by double-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height ceilings and expansive glass, glowing like a path of starlight into the hush of modern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grandeur.</w:t>
      </w:r>
    </w:p>
    <w:p>
      <w:pPr>
        <w:autoSpaceDN w:val="0"/>
        <w:autoSpaceDE w:val="0"/>
        <w:widowControl/>
        <w:spacing w:line="300" w:lineRule="exact" w:before="256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He can hear the murmur of a one-sided conversation drifting from around the corner of what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appears to be the living room area.</w:t>
      </w:r>
    </w:p>
    <w:p>
      <w:pPr>
        <w:autoSpaceDN w:val="0"/>
        <w:autoSpaceDE w:val="0"/>
        <w:widowControl/>
        <w:spacing w:line="556" w:lineRule="exact" w:before="0" w:after="0"/>
        <w:ind w:left="610" w:right="705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C’est noté. Merci. Au revoir.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stumbles again.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French.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French.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Of course—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of course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God’s Perfect Specimen speaks French.</w:t>
      </w: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52" w:lineRule="exact" w:before="648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Sakusa ends the call and looks up briefly to catch him standing there like a deer caught in the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headlights. “Good, you’re here. Have a seat.”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picks the least intimidating seat; a square-shaped ottoman across from Sakusa’s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perch on the couch. He regrets it instantly when his long limbs force him to manspread.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Awkwardly, he leans forward to rest his forearms on his knees and staples his hands together.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He hopes it makes him look attentive instead of disrespectful.</w:t>
      </w:r>
    </w:p>
    <w:p>
      <w:pPr>
        <w:autoSpaceDN w:val="0"/>
        <w:autoSpaceDE w:val="0"/>
        <w:widowControl/>
        <w:spacing w:line="420" w:lineRule="exact" w:before="134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“Before we get started, I have a few essential questions.” Sakusa pulls out one of those digital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notebooks Atsumu keeps seeing in YouTube ads when he’s just trying to understand catalase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 3 AM. “What’s your blood type?”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 question catches him off guard, but he still manages to blurt, “AB+. Is there a reason you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need to know this…?”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“I’d like to be prepared should you be involved in an accident.” Sakusa glances up. His eyes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catch on Atsumu’s hunched-over frame, but he says nothing. “Are you allergic to any foods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or medications?”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“Um—no. Not that I’m aware of.”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“Hm.” Sakusa nods and makes another note. “You’re covered by the national insurance plan,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I assume?”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waves it off. “Yeah, I pay at city hall—when I remember.”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Sakusa’s subsequent glance is horrified. “When you… when you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remember?”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“Hey, try being a full-time Med student who works two jobs,” Atsumu grumbles, flushing in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embarrassment. He feels like an elementary school student caught pulling somebody’s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pigtails.</w:t>
      </w:r>
    </w:p>
    <w:p>
      <w:pPr>
        <w:autoSpaceDN w:val="0"/>
        <w:autoSpaceDE w:val="0"/>
        <w:widowControl/>
        <w:spacing w:line="492" w:lineRule="exact" w:before="62" w:after="0"/>
        <w:ind w:left="610" w:right="129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Sakusa sighs. “HR will reach out to get you on the company’s insurance, assuming this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arrangement is long-term.”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blinks. “Wait, like… actual employee insurance?”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“Is there another kind?”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“The broke student kind,” Atsumu mutters.</w:t>
      </w:r>
    </w:p>
    <w:p>
      <w:pPr>
        <w:autoSpaceDN w:val="0"/>
        <w:autoSpaceDE w:val="0"/>
        <w:widowControl/>
        <w:spacing w:line="300" w:lineRule="exact" w:before="254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Sakusa blinks. Then—snorts, very softly. Atsumu grins. He secretly awards himself one point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for amusing Sakusa.</w:t>
      </w:r>
    </w:p>
    <w:p>
      <w:pPr>
        <w:autoSpaceDN w:val="0"/>
        <w:autoSpaceDE w:val="0"/>
        <w:widowControl/>
        <w:spacing w:line="384" w:lineRule="exact" w:before="172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“Just a few more questions,” Sakusa says. “Who’s your emergency contact?”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“That’d be my twin brother.” Atsumu pulls out his—99.9% germ-free—phone. He doesn’t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miss how Sakusa’s gaze flicks briefly to it, maybe even approvingly. “I’ll email you his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contact.”</w:t>
      </w: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82" w:lineRule="exact" w:before="718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“You have a twin?” Sakusa asks evenly, but Atsumu can catch a hint of intrigue in his voice.</w:t>
      </w:r>
    </w:p>
    <w:p>
      <w:pPr>
        <w:autoSpaceDN w:val="0"/>
        <w:autoSpaceDE w:val="0"/>
        <w:widowControl/>
        <w:spacing w:line="442" w:lineRule="exact" w:before="0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“Identical or fraternal?”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grins. “Identical. I did steal all the charm, of course.”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“Of course,” Sakusa mutters. “Am I going to be mistaking him for you in the streets, then?”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struggles to imagine Sakusa Kiyoomi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in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the streets like a commoner. “No, he doesn’t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dye his hair.”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“Very well.” Sakusa exhales. “I also need to know if you’re currently on any medications.”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“Nope,” Atsumu says, about to blurt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healthy as a horse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when he remembers he’s been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functioning off photosynthesis and osmosis these days. Honestly, the last thing he digested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properly might’ve been a granola bar he found in his bag.</w:t>
      </w:r>
    </w:p>
    <w:p>
      <w:pPr>
        <w:autoSpaceDN w:val="0"/>
        <w:autoSpaceDE w:val="0"/>
        <w:widowControl/>
        <w:spacing w:line="470" w:lineRule="exact" w:before="84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“Unless you count Vitamin C,” he adds. (Which, honestly, was probably expired.)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“Vitamins don’t count,” Sakusa deadpans. “Any drugs?”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arches an eyebrow. “Ya think I have time—or money—to do drugs?”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“I suppose not,” Sakusa concedes. He closes his notebook with a soft click. “That’s all for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now. I’ll circle back if I remember something.”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nods, suddenly nervous again. “Are you going to show me the ropes now…?”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Sakusa stands, somehow disarming even in loungewear, looking about a decade younger than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he should. “Some of them, certainly. We’ll take it a few steps at a time. There’s a lot to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cover.”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glances again at the staircase, trying not to sweat at the sheer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scale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of everything.</w:t>
      </w:r>
    </w:p>
    <w:p>
      <w:pPr>
        <w:autoSpaceDN w:val="0"/>
        <w:autoSpaceDE w:val="0"/>
        <w:widowControl/>
        <w:spacing w:line="300" w:lineRule="exact" w:before="0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He’s going to have his hands so full, he briefly considers visiting a shrine to ask for divine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mercy before an untimely demise at the hands of household chores.</w:t>
      </w:r>
    </w:p>
    <w:p>
      <w:pPr>
        <w:autoSpaceDN w:val="0"/>
        <w:autoSpaceDE w:val="0"/>
        <w:widowControl/>
        <w:spacing w:line="300" w:lineRule="exact" w:before="256" w:after="0"/>
        <w:ind w:left="610" w:right="1008" w:firstLine="0"/>
        <w:jc w:val="left"/>
      </w:pPr>
      <w:r>
        <w:rPr>
          <w:w w:val="98.07692307692307"/>
          <w:rFonts w:ascii="TimesNewRomanPS" w:hAnsi="TimesNewRomanPS" w:eastAsia="TimesNewRomanPS"/>
          <w:b/>
          <w:i w:val="0"/>
          <w:color w:val="000000"/>
          <w:sz w:val="26"/>
        </w:rPr>
        <w:t xml:space="preserve">University Student Succumbs to Horrors Wrought by Household Appliances — See </w:t>
      </w:r>
      <w:r>
        <w:rPr>
          <w:w w:val="98.07692307692307"/>
          <w:rFonts w:ascii="TimesNewRomanPS" w:hAnsi="TimesNewRomanPS" w:eastAsia="TimesNewRomanPS"/>
          <w:b/>
          <w:i w:val="0"/>
          <w:color w:val="000000"/>
          <w:sz w:val="26"/>
        </w:rPr>
        <w:t>Article Below.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He shakes his head free of that ridiculous thought.</w:t>
      </w:r>
    </w:p>
    <w:p>
      <w:pPr>
        <w:autoSpaceDN w:val="0"/>
        <w:autoSpaceDE w:val="0"/>
        <w:widowControl/>
        <w:spacing w:line="300" w:lineRule="exact" w:before="256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Sakusa leads him to a nondescript door beneath the staircase, and with every step, Atsumu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feels more like Harry Potter being ushered into a broom closet.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You’re a wizard, Atsumu,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Sakusa might say—in a more forgiving universe.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You’re a disaster, Atsumu,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he’d probably say in this one.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“This is your room for the duration of your stay,” Sakusa says, turning the handle.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prepares himself for a cubicle-sized lodge.</w:t>
      </w: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82" w:lineRule="exact" w:before="718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Instead, a cool waft of air greets them, and Atsumu gasps.</w:t>
      </w:r>
    </w:p>
    <w:p>
      <w:pPr>
        <w:autoSpaceDN w:val="0"/>
        <w:autoSpaceDE w:val="0"/>
        <w:widowControl/>
        <w:spacing w:line="300" w:lineRule="exact" w:before="256" w:after="0"/>
        <w:ind w:left="610" w:right="158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He stops just inside the doorway, unsure whether he’s been assigned a guest room or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accidentally wandered into an IKEA showroom.</w:t>
      </w:r>
    </w:p>
    <w:p>
      <w:pPr>
        <w:autoSpaceDN w:val="0"/>
        <w:autoSpaceDE w:val="0"/>
        <w:widowControl/>
        <w:spacing w:line="300" w:lineRule="exact" w:before="254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 entire space looks like it was designed by someone who believes “warmth” is a lighting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temperature, not a feeling. Everything is grey, silver, or suspiciously beige. The bedspread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has a geometric pattern that probably came with assembly instructions. Shelves are lined with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vases and storage boxes that scream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Pinterest Dorm Aesthetic.</w:t>
      </w:r>
    </w:p>
    <w:p>
      <w:pPr>
        <w:autoSpaceDN w:val="0"/>
        <w:autoSpaceDE w:val="0"/>
        <w:widowControl/>
        <w:spacing w:line="300" w:lineRule="exact" w:before="256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 desk stretches the length of the wall like a runway for productivity—dual monitors,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ergonomic chair, a mounted TV tuned to the news he won’t pretend to understand. Even the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kitchenette—because yes, this guest room has one—is spotless. Not just clean.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Spotless.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Like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the microwave’s never hosted anything more rebellious than boiled water.</w:t>
      </w:r>
    </w:p>
    <w:p>
      <w:pPr>
        <w:autoSpaceDN w:val="0"/>
        <w:autoSpaceDE w:val="0"/>
        <w:widowControl/>
        <w:spacing w:line="300" w:lineRule="exact" w:before="254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 bed itself looks like it was fluffed by angels. Atsumu resists the urge to belly-flop onto it,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if only to maintain the illusion of self-control.</w:t>
      </w:r>
    </w:p>
    <w:p>
      <w:pPr>
        <w:autoSpaceDN w:val="0"/>
        <w:autoSpaceDE w:val="0"/>
        <w:widowControl/>
        <w:spacing w:line="300" w:lineRule="exact" w:before="256" w:after="0"/>
        <w:ind w:left="610" w:right="1008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All of it reeks of quiet, understated wealth. Not the flashy, gold-plated kind. The kind that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doesn’t have to say anything—because the thread count already said it all.</w:t>
      </w:r>
    </w:p>
    <w:p>
      <w:pPr>
        <w:autoSpaceDN w:val="0"/>
        <w:autoSpaceDE w:val="0"/>
        <w:widowControl/>
        <w:spacing w:line="300" w:lineRule="exact" w:before="254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There’s another door tucked into the far corner of the room. Atsumu stares at it, half-terrified.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More space?</w:t>
      </w:r>
    </w:p>
    <w:p>
      <w:pPr>
        <w:autoSpaceDN w:val="0"/>
        <w:autoSpaceDE w:val="0"/>
        <w:widowControl/>
        <w:spacing w:line="554" w:lineRule="exact" w:before="2" w:after="0"/>
        <w:ind w:left="610" w:right="216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“The bathroom,” Sakusa says, following his gaze. “Take a look, if you want.”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obeys. The handle turns smoothly under his hand—and he stops short.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He stares like the bathroom just proposed to him.</w:t>
      </w:r>
    </w:p>
    <w:p>
      <w:pPr>
        <w:autoSpaceDN w:val="0"/>
        <w:autoSpaceDE w:val="0"/>
        <w:widowControl/>
        <w:spacing w:line="300" w:lineRule="exact" w:before="254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 floor tiles are sleek and cold enough to make him question whether shoes are even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allowed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in here. The air smells like eucalyptus and quiet judgment. The sink is shaped like a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ceramic halo—the kind you see in spa ads, where the woman looks too beautiful to relate to.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There’s a tray of expensive-looking soap, lotion, and what might be facial mist… or possibly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disinfectant. With Sakusa, it’s a toss-up.</w:t>
      </w:r>
    </w:p>
    <w:p>
      <w:pPr>
        <w:autoSpaceDN w:val="0"/>
        <w:autoSpaceDE w:val="0"/>
        <w:widowControl/>
        <w:spacing w:line="300" w:lineRule="exact" w:before="256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 rainfall showerhead looks like it costs more than Atsumu’s rent. The glass is so pristine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he nearly walks into it.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And then—tucked behind a smoked-glass partition like it’s shy—he sees it.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 bathtub.</w:t>
      </w:r>
    </w:p>
    <w:p>
      <w:pPr>
        <w:autoSpaceDN w:val="0"/>
        <w:autoSpaceDE w:val="0"/>
        <w:widowControl/>
        <w:spacing w:line="300" w:lineRule="exact" w:before="254" w:after="0"/>
        <w:ind w:left="610" w:right="1152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Not one of those cramped, knees-to-chest situations either. No. This is a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soak-until-your-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existential-dread-dissolves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kind of tub. The kind that says: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 xml:space="preserve">cry here, and you’ll still look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cinematic.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inhales. Slowly. Reverently. His lip wobbles.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He may never financially recover from this room—but spiritually? He’s found religion.</w:t>
      </w: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00" w:lineRule="exact" w:before="700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“You said your previous maid complained about a hostile work environment?” he says, still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dazed.</w:t>
      </w:r>
    </w:p>
    <w:p>
      <w:pPr>
        <w:autoSpaceDN w:val="0"/>
        <w:autoSpaceDE w:val="0"/>
        <w:widowControl/>
        <w:spacing w:line="556" w:lineRule="exact" w:before="0" w:after="0"/>
        <w:ind w:left="610" w:right="201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“This job is not for the weak-willed,” Sakusa replies flatly. “So yes. She did.”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Someone left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this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room? “May I say something very rude?”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“If you insist.”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“What a pussy.”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Sakusa snorts—quietly, but undeniably. A dignified snort, if such a thing exists.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Two points to Atsumu.</w:t>
      </w:r>
    </w:p>
    <w:p>
      <w:pPr>
        <w:autoSpaceDN w:val="0"/>
        <w:autoSpaceDE w:val="0"/>
        <w:widowControl/>
        <w:spacing w:line="426" w:lineRule="exact" w:before="130" w:after="0"/>
        <w:ind w:left="610" w:right="1152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“Perhaps,” Sakusa allows. “But I’d withhold judgment until your first day of work.”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nods, rapidly. He’s fully prepared to get on hands and knees to polish imaginary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germs off the grout if it means he gets to stay here.</w:t>
      </w:r>
    </w:p>
    <w:p>
      <w:pPr>
        <w:autoSpaceDN w:val="0"/>
        <w:autoSpaceDE w:val="0"/>
        <w:widowControl/>
        <w:spacing w:line="426" w:lineRule="exact" w:before="130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“Show me the ropes,” he says. “I’m mentally ready.”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Sakusa shakes his head in faint amusement, already turning to lead the way. “We’ll cover this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floor today. Upstairs tomorrow. Let’s start with the kitchen—follow me.”</w:t>
      </w:r>
    </w:p>
    <w:p>
      <w:pPr>
        <w:autoSpaceDN w:val="0"/>
        <w:autoSpaceDE w:val="0"/>
        <w:widowControl/>
        <w:spacing w:line="300" w:lineRule="exact" w:before="810" w:after="0"/>
        <w:ind w:left="610" w:right="158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feels—a little bit—like a lost duckling following a wolf into its den. A very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expensive, very clinical den, but a den nonetheless.</w:t>
      </w:r>
    </w:p>
    <w:p>
      <w:pPr>
        <w:autoSpaceDN w:val="0"/>
        <w:autoSpaceDE w:val="0"/>
        <w:widowControl/>
        <w:spacing w:line="300" w:lineRule="exact" w:before="256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The kitchen is exactly what you’d expect from a rich CEO: elegant marble countertops, top-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of-the-line appliances in sleek black and silver, and a single pop of colour in the form of a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lonely vase of white lilacs.</w:t>
      </w:r>
    </w:p>
    <w:p>
      <w:pPr>
        <w:autoSpaceDN w:val="0"/>
        <w:autoSpaceDE w:val="0"/>
        <w:widowControl/>
        <w:spacing w:line="300" w:lineRule="exact" w:before="254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He barely has time to admire it before Sakusa beelines toward one of the cupboards with the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single-minded focus of a man on a hunt. He swings open the cabinet under the sink—and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draws up short.</w:t>
      </w:r>
    </w:p>
    <w:p>
      <w:pPr>
        <w:autoSpaceDN w:val="0"/>
        <w:autoSpaceDE w:val="0"/>
        <w:widowControl/>
        <w:spacing w:line="300" w:lineRule="exact" w:before="256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Because it looks like a pharmaceutical aisle had a baby with a hardware store. Bottles of all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sizes. Colour-coded labels. A laminated instruction sheet that might qualify as a minor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religious text.</w:t>
      </w:r>
    </w:p>
    <w:p>
      <w:pPr>
        <w:autoSpaceDN w:val="0"/>
        <w:autoSpaceDE w:val="0"/>
        <w:widowControl/>
        <w:spacing w:line="428" w:lineRule="exact" w:before="126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“I—” Atsumu crouches down, momentarily speechless. He squints at the labels, just in case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he’s hallucinating. “That’s a lot of cleaning products.”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Sakusa crouches beside him, and Atsumu nearly jumps out of his skin.</w:t>
      </w:r>
    </w:p>
    <w:p>
      <w:pPr>
        <w:autoSpaceDN w:val="0"/>
        <w:autoSpaceDE w:val="0"/>
        <w:widowControl/>
        <w:spacing w:line="300" w:lineRule="exact" w:before="254" w:after="0"/>
        <w:ind w:left="610" w:right="1152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There’s a whiff of clean aftershave and expensive deodorant that he heroically ignores in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favour of surviving Sakusa’s judgy stare.</w:t>
      </w: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428" w:lineRule="exact" w:before="572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“Yes. They each serve a different purpose,” Sakusa says, pointing to a blue bottle. “This one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is strictly for stove tops.”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reads the label aloud. “EZ Brite Glass &amp; Ceramic Cooktop Cleaner &amp; Conditioner.”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He lets out a stunned laugh. “Your stove has a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conditioner?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I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don’t even use a conditioner.”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Sakusa’s eyes flick to his hair. “You should, if you don’t want your bleached strands falling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out by thirty.” He pauses, dry as dust. “I can recommend a few brands for human use. I’d hate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for you to share with the stove.”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snorts. “Please be mindful of my budget. I only buy shampoo when it’s on sale.”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“Your bathroom is already equipped with a conditioner, Miya. I’m not a barbarian.”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flushes, grabbing the blue bottle and a similarly-coloured rag—only for Sakusa to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cut in, sharp.</w:t>
      </w:r>
    </w:p>
    <w:p>
      <w:pPr>
        <w:autoSpaceDN w:val="0"/>
        <w:autoSpaceDE w:val="0"/>
        <w:widowControl/>
        <w:spacing w:line="524" w:lineRule="exact" w:before="30" w:after="0"/>
        <w:ind w:left="610" w:right="1008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“Not that one. That’s for the oven.”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“It’s… it’s just a rag.”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“It’s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not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just a rag. It’s microfiber, heat-resistant, and oven-designated.”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lifts his hands in surrender. “Right. Rag law. Got it.”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Sakusa hands him the laminated instruction sheet. “Rag ‘law.’ Here.”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skims it. “Okay. Yellow for the stovetop, blue for the oven…”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“Precisely.”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Oh, he is so doomed. Majoring in med school and Sakusa school? He should’ve brought a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notebook. Or a therapist.</w:t>
      </w:r>
    </w:p>
    <w:p>
      <w:pPr>
        <w:autoSpaceDN w:val="0"/>
        <w:autoSpaceDE w:val="0"/>
        <w:widowControl/>
        <w:spacing w:line="482" w:lineRule="exact" w:before="72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“I’d hate to violate the rag gods on my first day,” Atsumu mutters. “Is there a rag for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existential despair, or do I just use the one for mirrors?”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“That’s the beige one.”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“You’re joking.”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“Am I?”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stares at him, then sighs. “Right. I’ll study the manual. I’ll treat it as extra assigned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reading. My biochem prof does this all the time.”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Sakusa nods approvingly and stands, surveying his kitchen like a general preparing for war.</w:t>
      </w:r>
    </w:p>
    <w:p>
      <w:pPr>
        <w:autoSpaceDN w:val="0"/>
        <w:autoSpaceDE w:val="0"/>
        <w:widowControl/>
        <w:spacing w:line="428" w:lineRule="exact" w:before="0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“Good. Now, onto more pressing matters.”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dreads to imagine what Sakusa considers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more pressing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than colour-coded rag law.</w:t>
      </w: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00" w:lineRule="exact" w:before="700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But like a man on a God-mandated cleaning rampage, Sakusa starts firing instructions like a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military sergeant. Atsumu scrambles to keep up.</w:t>
      </w:r>
    </w:p>
    <w:p>
      <w:pPr>
        <w:autoSpaceDN w:val="0"/>
        <w:autoSpaceDE w:val="0"/>
        <w:widowControl/>
        <w:spacing w:line="492" w:lineRule="exact" w:before="64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“So, I start with the living room, then enter the kitchen, but I can’t re-enter the living room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after the kitchen unless I clean the kitchen first, but I can’t clean the kitchen without first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cleaning the hallway, which means—”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“Miya.”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“Yeah?”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“You’re overthinking.”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“I’m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under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-qualified.”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Sakusa’s stoic expression softens, just slightly. “You’ll get the hang of it.”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Will he?</w:t>
      </w:r>
    </w:p>
    <w:p>
      <w:pPr>
        <w:autoSpaceDN w:val="0"/>
        <w:autoSpaceDE w:val="0"/>
        <w:widowControl/>
        <w:spacing w:line="384" w:lineRule="exact" w:before="168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glances around the sprawling living room and open-plan kitchen. They’ve barely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scratched the surface, and he’s already overwhelmed. “I don’t think two days’ll be enough.”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“I don’t expect you to have everything memorised in two days,” Sakusa replies. “However, I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do expect you to refer to each manual religiously. They exist for a reason. Feel free to take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this one to your room and study before Saturday. I suggest highlighting the daily, weekly, and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monthly tasks, as per the contract.”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Dear gods, he won’t be getting any sleep tonight.</w:t>
      </w:r>
    </w:p>
    <w:p>
      <w:pPr>
        <w:autoSpaceDN w:val="0"/>
        <w:autoSpaceDE w:val="0"/>
        <w:widowControl/>
        <w:spacing w:line="426" w:lineRule="exact" w:before="130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“Now,” Sakusa says, already halfway to the next room, “onto the pantry, laundry room, and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dining area.”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Scratch that—he won’t be getting sleep tonight or any night ever again.</w:t>
      </w:r>
    </w:p>
    <w:p>
      <w:pPr>
        <w:autoSpaceDN w:val="0"/>
        <w:autoSpaceDE w:val="0"/>
        <w:widowControl/>
        <w:spacing w:line="300" w:lineRule="exact" w:before="256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doesn’t follow right away. He lingers, glancing one last time at the instruction sheet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in his hand like it might stage an uprising if he looks away for too long. Then he exhales a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long, theatrical sigh—half exhaustion, half performance.</w:t>
      </w:r>
    </w:p>
    <w:p>
      <w:pPr>
        <w:autoSpaceDN w:val="0"/>
        <w:autoSpaceDE w:val="0"/>
        <w:widowControl/>
        <w:spacing w:line="300" w:lineRule="exact" w:before="254" w:after="0"/>
        <w:ind w:left="610" w:right="129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“I came here to escape a dead-end job, not to be indoctrinated into a cleaning cult,” he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mutters.</w:t>
      </w:r>
    </w:p>
    <w:p>
      <w:pPr>
        <w:autoSpaceDN w:val="0"/>
        <w:autoSpaceDE w:val="0"/>
        <w:widowControl/>
        <w:spacing w:line="554" w:lineRule="exact" w:before="2" w:after="0"/>
        <w:ind w:left="610" w:right="1008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Having clearly overheard, Sakusa glances back with a faint smirk. “Tough luck.”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Flushing, Atsumu hurries after him, vowing to keep his commentary internal. If possible.</w:t>
      </w:r>
    </w:p>
    <w:p>
      <w:pPr>
        <w:autoSpaceDN w:val="0"/>
        <w:autoSpaceDE w:val="0"/>
        <w:widowControl/>
        <w:spacing w:line="300" w:lineRule="exact" w:before="810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“Samu, this house is insane,” Atsumu hisses into his phone the moment he’s alone. “He has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four washing machines. Four. One for outside clothes, one for inside clothes, one for cleaning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rags—and an extra one just for me. A washing machine, Samu. For me.”</w:t>
      </w: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82" w:lineRule="exact" w:before="718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“Yer kidding.” Osamu’s video feed shows a frown so deep it could form tectonic plates.</w:t>
      </w:r>
    </w:p>
    <w:p>
      <w:pPr>
        <w:autoSpaceDN w:val="0"/>
        <w:autoSpaceDE w:val="0"/>
        <w:widowControl/>
        <w:spacing w:line="492" w:lineRule="exact" w:before="64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“Gods, I wish. And like—he’s got his entire kitchen labelled, his rags colour-coded, ten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different cleaning products, and his stovetop has a conditioner.”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“Bruh.” Osamu squints. “Even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you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don’t use conditioner.”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“That’s what I said!”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flops onto the bed and sinks into luxury, grinning like he just unlocked a secret level.</w:t>
      </w:r>
    </w:p>
    <w:p>
      <w:pPr>
        <w:autoSpaceDN w:val="0"/>
        <w:autoSpaceDE w:val="0"/>
        <w:widowControl/>
        <w:spacing w:line="442" w:lineRule="exact" w:before="114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“Hey, Samu. Wanna see my room?”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“…Your expression is freaking me out.”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Grinning like a Cheshire cat that got the cream, Atsumu flips the camera to reveal the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expanse of his room. “It has a kitchenette.”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“Fuck off,” Osamu gasps, face practically glued to his screen. “Is that a plasma TV?”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“God, I know, right? I almost cried.” Atsumu pans the camera to the study desk. “And I got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this dual-monitor setup—it makes me feel like I’m hacking into the Pentagon for Tom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Cruise.”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“What the fuck kinda money does yer boss have?” Osamu’s voice is practically vibrating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with envy. Atsumu almost feels bad for what he’s about to do next.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“I haven’t shown you the best thing yet,” he says in a reverent whisper.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“There’s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more?”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Osamu lowers his voice to match the gravity of the moment.</w:t>
      </w:r>
    </w:p>
    <w:p>
      <w:pPr>
        <w:autoSpaceDN w:val="0"/>
        <w:autoSpaceDE w:val="0"/>
        <w:widowControl/>
        <w:spacing w:line="300" w:lineRule="exact" w:before="256" w:after="0"/>
        <w:ind w:left="576" w:right="576" w:firstLine="0"/>
        <w:jc w:val="center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beelines to the ensuite. “I have my own bathroom and…” He pans slowly, giving the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moment the cinematic weight it deserves—until it lands on the new love of his life: a bathtub.</w:t>
      </w:r>
    </w:p>
    <w:p>
      <w:pPr>
        <w:autoSpaceDN w:val="0"/>
        <w:autoSpaceDE w:val="0"/>
        <w:widowControl/>
        <w:spacing w:line="402" w:lineRule="exact" w:before="152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“No. No. Fuck off. No,” Osamu yells. “Are ya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kidding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me? A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bathtub?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Ya get a freakin’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bathtub?! What the fuck.”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bursts into laughter, full-bodied and tear-inducing. “I feel like I’m dreaming, despite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the horrors. A nightmare dressed like a daydream.”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“Don’t quote Taylor Swift while I’m having an existential crisis,” Osamu groans. Still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gawking. “…Does your boss need another cleaning aid? A human rug, perhaps? I’m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available.”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“Yer such a clown,” Atsumu chuckles. “I’d ask, but I’m scared he’ll pull out a choose-your-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own-dialogue app where one wrong bubble gets me fired.”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Osamu snorts and flops on his bed. “Yer buying me a gift with your first paycheck to make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up for this much emotional damage.”</w:t>
      </w: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428" w:lineRule="exact" w:before="572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softens, his grin crooked. “I told ya. I’m getting us a car.”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Osamu’s eyes glint. “After what I’ve seen? I believe it.” He yawns into his pillow. “I gotta go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finish my damn essay and honestly, I’d rather die.”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“Please don’t remind me. I have to finish my assigned readings—and pulling my nails out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would be kinder than deciphering texts from the 1700s.”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“Go,” Osamu groans, dragging himself upright. “Go study on yer fancy desk and cry in yer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fancy tub. Us commoners cope with cup ramen and Coldplay at 3 AM.”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“Alright, peasant,” Atsumu teases, sticking out his tongue. Osamu flips him off before the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call ends.</w:t>
      </w:r>
    </w:p>
    <w:p>
      <w:pPr>
        <w:autoSpaceDN w:val="0"/>
        <w:autoSpaceDE w:val="0"/>
        <w:widowControl/>
        <w:spacing w:line="300" w:lineRule="exact" w:before="256" w:after="0"/>
        <w:ind w:left="610" w:right="1152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He’ll let Osamu believe this is paradise for another day or two—before the horrors truly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dawn and Atsumu begins his slow, tragic descent into madness.</w:t>
      </w:r>
    </w:p>
    <w:p>
      <w:pPr>
        <w:autoSpaceDN w:val="0"/>
        <w:autoSpaceDE w:val="0"/>
        <w:widowControl/>
        <w:spacing w:line="556" w:lineRule="exact" w:before="0" w:after="0"/>
        <w:ind w:left="610" w:right="2592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But for now…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He beelines to the bathtub, fully intending to consummate their marriage.</w:t>
      </w: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400" w:lineRule="exact" w:before="728" w:after="0"/>
        <w:ind w:left="0" w:right="0" w:firstLine="0"/>
        <w:jc w:val="center"/>
      </w:pPr>
      <w:r>
        <w:rPr>
          <w:rFonts w:ascii="TimesNewRomanPS" w:hAnsi="TimesNewRomanPS" w:eastAsia="TimesNewRomanPS"/>
          <w:b/>
          <w:i w:val="0"/>
          <w:color w:val="000000"/>
          <w:sz w:val="36"/>
        </w:rPr>
        <w:t>Where the Silence Lives</w:t>
      </w:r>
    </w:p>
    <w:p>
      <w:pPr>
        <w:autoSpaceDN w:val="0"/>
        <w:autoSpaceDE w:val="0"/>
        <w:widowControl/>
        <w:spacing w:line="284" w:lineRule="exact" w:before="324" w:after="0"/>
        <w:ind w:left="354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Chapter Summary</w:t>
      </w:r>
    </w:p>
    <w:p>
      <w:pPr>
        <w:autoSpaceDN w:val="0"/>
        <w:autoSpaceDE w:val="0"/>
        <w:widowControl/>
        <w:spacing w:line="428" w:lineRule="exact" w:before="636" w:after="0"/>
        <w:ind w:left="864" w:right="129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crouches and starts ripping open cardboard. “Ukai-chan,” he breathes at the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sight of his fake succulent. “You survived.”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“You name your fake plants?” Sakusa’s voice makes him jump.</w:t>
      </w:r>
    </w:p>
    <w:p>
      <w:pPr>
        <w:autoSpaceDN w:val="0"/>
        <w:autoSpaceDE w:val="0"/>
        <w:widowControl/>
        <w:spacing w:line="282" w:lineRule="exact" w:before="272" w:after="0"/>
        <w:ind w:left="864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He turns to find Sakusa, coffee in hand, eyeing him coolly.</w:t>
      </w:r>
    </w:p>
    <w:p>
      <w:pPr>
        <w:autoSpaceDN w:val="0"/>
        <w:autoSpaceDE w:val="0"/>
        <w:widowControl/>
        <w:spacing w:line="300" w:lineRule="exact" w:before="256" w:after="0"/>
        <w:ind w:left="864" w:right="1152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laughs, high-pitched. “Anything that’s seen me sobbing over assignments at 3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AM gets a name.”</w:t>
      </w:r>
    </w:p>
    <w:p>
      <w:pPr>
        <w:autoSpaceDN w:val="0"/>
        <w:autoSpaceDE w:val="0"/>
        <w:widowControl/>
        <w:spacing w:line="282" w:lineRule="exact" w:before="782" w:after="0"/>
        <w:ind w:left="354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Chapter Notes</w:t>
      </w:r>
    </w:p>
    <w:p>
      <w:pPr>
        <w:autoSpaceDN w:val="0"/>
        <w:autoSpaceDE w:val="0"/>
        <w:widowControl/>
        <w:spacing w:line="300" w:lineRule="exact" w:before="766" w:after="0"/>
        <w:ind w:left="864" w:right="144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So I got sick, turned into a couch potato and went on a Detective Conan binge, but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eventually I had to crawl back here to project my misery on Atsumu. Welcome to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chapter 6. Please pray for this man. (Please pray for me.)</w:t>
      </w:r>
    </w:p>
    <w:p>
      <w:pPr>
        <w:autoSpaceDN w:val="0"/>
        <w:autoSpaceDE w:val="0"/>
        <w:widowControl/>
        <w:spacing w:line="428" w:lineRule="exact" w:before="1146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Atsumu’s alarm floats him awake at 6:40 AM on his first Friday at the Sakusa residence.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 perk of living where you work: sleeping until the last possible second. Atsumu intends to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milk each minute of undiluted sleep like his life depends on it.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He hasn’t slept this well since he was a baby.</w:t>
      </w:r>
    </w:p>
    <w:p>
      <w:pPr>
        <w:autoSpaceDN w:val="0"/>
        <w:autoSpaceDE w:val="0"/>
        <w:widowControl/>
        <w:spacing w:line="384" w:lineRule="exact" w:before="172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“Until we meet again,” he murmurs to his pillow with theatrical longing. “Prepare for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waterfalls later tonight.”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Already his trusted companion, the pillow doesn’t judge. He loves his new bed so much he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wishes he could spend the entire weekend in it.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But alas—duty calls.</w:t>
      </w:r>
    </w:p>
    <w:p>
      <w:pPr>
        <w:autoSpaceDN w:val="0"/>
        <w:autoSpaceDE w:val="0"/>
        <w:widowControl/>
        <w:spacing w:line="300" w:lineRule="exact" w:before="254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He leaves his room smelling like he rolled in a lavender bush overnight—which, technically,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he had, after discovering a bottle of Sleep Spray (a calming blend of melatonin, lavender, and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chamomile) promising the mind a full night’s peace.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“Good morning,” he yawns as he pads into the living room in Friday’s loungewear.</w:t>
      </w: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82" w:lineRule="exact" w:before="718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Sakusa, far too pristine for 7 AM, glances at his outfit and hums, almost approvingly.</w:t>
      </w:r>
    </w:p>
    <w:p>
      <w:pPr>
        <w:autoSpaceDN w:val="0"/>
        <w:autoSpaceDE w:val="0"/>
        <w:widowControl/>
        <w:spacing w:line="554" w:lineRule="exact" w:before="2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“We don’t know if it’s a good morning yet.”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blinks. “Uh… yeah, but it’s a polite custom greeting?”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“Polite greetings then, Miya. How did you sleep?” Sakusa replies, completely humourless.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It’s so absurd it knocks Atsumu fully awake.</w:t>
      </w:r>
    </w:p>
    <w:p>
      <w:pPr>
        <w:autoSpaceDN w:val="0"/>
        <w:autoSpaceDE w:val="0"/>
        <w:widowControl/>
        <w:spacing w:line="428" w:lineRule="exact" w:before="128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“Uh. And greetings be upon you too? I slept like a baby, actually. Can I… get you 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something? Coffee? God, that’s weird—offering you something from your own kitchen.”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“Technically,” Sakusa says, settling into one of the high white chairs across the counter, “it’s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your kitchen. You’re the only one using it.”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has a smart reply on the tip of his tongue but swallows it. Too early to be a clown.</w:t>
      </w:r>
    </w:p>
    <w:p>
      <w:pPr>
        <w:autoSpaceDN w:val="0"/>
        <w:autoSpaceDE w:val="0"/>
        <w:widowControl/>
        <w:spacing w:line="386" w:lineRule="exact" w:before="168" w:after="0"/>
        <w:ind w:left="610" w:right="1152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“Okay. What kind of coffee do you drink? And please don’t say black coffee.”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“I know I’m almost forty, but no. I don’t subscribe to the ‘black coffee for all adult men’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school of thought. My days are miserable enough.” Sakusa rests his chin on his palm,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studying Atsumu beneath the curl of his lashes.</w:t>
      </w:r>
    </w:p>
    <w:p>
      <w:pPr>
        <w:autoSpaceDN w:val="0"/>
        <w:autoSpaceDE w:val="0"/>
        <w:widowControl/>
        <w:spacing w:line="300" w:lineRule="exact" w:before="254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Jesus Christ. He doesn’t look a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day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over thirty. If Atsumu ran into him at uni, he’d assume he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was just another overachieving classmate.</w:t>
      </w:r>
    </w:p>
    <w:p>
      <w:pPr>
        <w:autoSpaceDN w:val="0"/>
        <w:autoSpaceDE w:val="0"/>
        <w:widowControl/>
        <w:spacing w:line="490" w:lineRule="exact" w:before="66" w:after="0"/>
        <w:ind w:left="610" w:right="1008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“I like a good Spanish latte.”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grins. “A man after my own heart. Where d’ya keep your coffee?”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“Top cupboard on the far right—yes, that one. I prefer the Brazilian roast.”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Nodding, Atsumu opens the fridge. Everything is so obsessively arranged, he half expects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labels and a diagram. He wonders if a ruler and a label maker were involved.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He scans the milk section. “Regular milk okay, or will you start frothing at the mouth?</w:t>
      </w:r>
    </w:p>
    <w:p>
      <w:pPr>
        <w:autoSpaceDN w:val="0"/>
        <w:autoSpaceDE w:val="0"/>
        <w:widowControl/>
        <w:spacing w:line="442" w:lineRule="exact" w:before="0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Should I have asked if you have allergies first?”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Sakusa pauses. “I don’t. Though pineapples disagree with me.”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“Shame on the pineapples. I’ll boycott them in protest.” Atsumu winks, gathering 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ingredients. He rummages through the drawers until he finds the blender. “Wait—iced or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hot?”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Sakusa raises an eyebrow. “It’s summer.”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“Iced it is, then.”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This part is familiar. Atsumu’s worked as a barista for the last two years. It’s easy to pretend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he’s just making coffee for another customer—not a multimillionaire CEO in his</w:t>
      </w: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82" w:lineRule="exact" w:before="718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multimillionaire kitchen.</w:t>
      </w:r>
    </w:p>
    <w:p>
      <w:pPr>
        <w:autoSpaceDN w:val="0"/>
        <w:autoSpaceDE w:val="0"/>
        <w:widowControl/>
        <w:spacing w:line="428" w:lineRule="exact" w:before="128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Sakusa checks his phone. “Your sanitised belongings will be arriving any minute.”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Right. His wardrobe had stayed out overnight. Hopefully, it survived the horrors of Sakusa’s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idea of professional sanitation.</w:t>
      </w:r>
    </w:p>
    <w:p>
      <w:pPr>
        <w:autoSpaceDN w:val="0"/>
        <w:autoSpaceDE w:val="0"/>
        <w:widowControl/>
        <w:spacing w:line="300" w:lineRule="exact" w:before="256" w:after="0"/>
        <w:ind w:left="610" w:right="129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He washes his hands and approaches the coffeeshop-grade machine with reverence. Of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course Sakusa would own something like this.</w:t>
      </w:r>
    </w:p>
    <w:p>
      <w:pPr>
        <w:autoSpaceDN w:val="0"/>
        <w:autoSpaceDE w:val="0"/>
        <w:widowControl/>
        <w:spacing w:line="410" w:lineRule="exact" w:before="144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“Will I need to sanitise everything every time I leave the house?”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“Clothes go in the laundry basket. Shoes stay in the genkan. Bags go in the hallway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cupboard. Anything else—your phone, laptop, books—gets wiped with disinfectant before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entering your room or any shared spaces.”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Sakusa checks his phone again. “Tsk. They’re a minute late.”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sweatdrops. Not only is his boss obsessive about cleanliness, he’s also obsessive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about time. In his twenty-five years of life, Atsumu has never met anyone like Sakusa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Kiyoomi.</w:t>
      </w:r>
    </w:p>
    <w:p>
      <w:pPr>
        <w:autoSpaceDN w:val="0"/>
        <w:autoSpaceDE w:val="0"/>
        <w:widowControl/>
        <w:spacing w:line="556" w:lineRule="exact" w:before="0" w:after="0"/>
        <w:ind w:left="610" w:right="1728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“Traffic can be bad at 7 AM! Cut them some slack.”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“They should have accounted for traffic.” Sakusa clicks his tongue again, irritated.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Wow. He’s worse than Fukuda-sensei.</w:t>
      </w:r>
    </w:p>
    <w:p>
      <w:pPr>
        <w:autoSpaceDN w:val="0"/>
        <w:autoSpaceDE w:val="0"/>
        <w:widowControl/>
        <w:spacing w:line="426" w:lineRule="exact" w:before="130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turns on the blender, debating whether he’s allowed to make himself a coffee too. He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should probably buy his own ingredients…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The intercom rings.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Sakusa shoots toward it like a bullet.</w:t>
      </w:r>
    </w:p>
    <w:p>
      <w:pPr>
        <w:autoSpaceDN w:val="0"/>
        <w:autoSpaceDE w:val="0"/>
        <w:widowControl/>
        <w:spacing w:line="300" w:lineRule="exact" w:before="254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starts praying for the poor employees.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Run,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he thinks.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 xml:space="preserve">Forget my stuff. Sacrifice it for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self-preservation. Run, run, run.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It takes ten long minutes before Sakusa returns, still visibly annoyed.</w:t>
      </w:r>
    </w:p>
    <w:p>
      <w:pPr>
        <w:autoSpaceDN w:val="0"/>
        <w:autoSpaceDE w:val="0"/>
        <w:widowControl/>
        <w:spacing w:line="556" w:lineRule="exact" w:before="0" w:after="0"/>
        <w:ind w:left="610" w:right="216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“Did they… get everything? In one piece? Or am I now complicit in murder?”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“Yes.” Sakusa grabs a disinfectant spray.</w:t>
      </w:r>
    </w:p>
    <w:p>
      <w:pPr>
        <w:autoSpaceDN w:val="0"/>
        <w:autoSpaceDE w:val="0"/>
        <w:widowControl/>
        <w:spacing w:line="300" w:lineRule="exact" w:before="254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Atsumu’s eyes widen. He follows cautiously, half-expecting Sakusa to wipe a delivery guy’s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face down for daring to breathe.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But all he finds in the genkan are two bags and several cardboard boxes.</w:t>
      </w:r>
    </w:p>
    <w:p>
      <w:pPr>
        <w:autoSpaceDN w:val="0"/>
        <w:autoSpaceDE w:val="0"/>
        <w:widowControl/>
        <w:spacing w:line="300" w:lineRule="exact" w:before="254" w:after="0"/>
        <w:ind w:left="610" w:right="1008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He gawks as Sakusa crouches and thoroughly wipes both bags before placing them on the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“inside” side of the house. The boxes remain outside.</w:t>
      </w: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86" w:lineRule="exact" w:before="614" w:after="0"/>
        <w:ind w:left="610" w:right="1008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“Please unbox your belongings here and carry them in. Cardboard can’t be reliably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disinfected.”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“Right,” Atsumu exhales, weirdly enthralled by the sight of Sakusa doing something so…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domestic.</w:t>
      </w:r>
    </w:p>
    <w:p>
      <w:pPr>
        <w:autoSpaceDN w:val="0"/>
        <w:autoSpaceDE w:val="0"/>
        <w:widowControl/>
        <w:spacing w:line="556" w:lineRule="exact" w:before="0" w:after="0"/>
        <w:ind w:left="610" w:right="1872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“Your coffee’s ready, if you wanna have it while I unbox my life in record time.”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“I’m not in a hurry.” Sakusa vanishes behind the corner.</w:t>
      </w:r>
    </w:p>
    <w:p>
      <w:pPr>
        <w:autoSpaceDN w:val="0"/>
        <w:autoSpaceDE w:val="0"/>
        <w:widowControl/>
        <w:spacing w:line="428" w:lineRule="exact" w:before="126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crouches and starts ripping open cardboard. “Ukai-chan,” he breathes at the sight of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his fake succulent. “You survived.”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“You name your fake plants?” Sakusa’s voice makes him jump.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He turns to find Sakusa, coffee in hand, eyeing him coolly.</w:t>
      </w:r>
    </w:p>
    <w:p>
      <w:pPr>
        <w:autoSpaceDN w:val="0"/>
        <w:autoSpaceDE w:val="0"/>
        <w:widowControl/>
        <w:spacing w:line="470" w:lineRule="exact" w:before="86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laughs, high-pitched. “Anything that’s seen me sobbing over assignments at 3 AM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gets a name.”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“Do you name your textbooks too?”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“Yes. I call them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The Satanic Verses.”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Atsumu deadpans.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Sakusa blinks.</w:t>
      </w:r>
    </w:p>
    <w:p>
      <w:pPr>
        <w:autoSpaceDN w:val="0"/>
        <w:autoSpaceDE w:val="0"/>
        <w:widowControl/>
        <w:spacing w:line="300" w:lineRule="exact" w:before="256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doesn’t wait for a reaction. He grabs fake plants and posters and hurries to his room.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He returns for a second load. Then a third. All under Sakusa’s silent surveillance.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He’s sweating. Is Sakusa judging his choices? Is he grading him silently?</w:t>
      </w:r>
    </w:p>
    <w:p>
      <w:pPr>
        <w:autoSpaceDN w:val="0"/>
        <w:autoSpaceDE w:val="0"/>
        <w:widowControl/>
        <w:spacing w:line="300" w:lineRule="exact" w:before="256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“We need to go over your meal selections after this,” Sakusa says, crouching again to inspect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the boxes.</w:t>
      </w:r>
    </w:p>
    <w:p>
      <w:pPr>
        <w:autoSpaceDN w:val="0"/>
        <w:autoSpaceDE w:val="0"/>
        <w:widowControl/>
        <w:spacing w:line="460" w:lineRule="exact" w:before="94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“You have one titled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Existential Despair?”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flushes. “Uhh.” He yanks it behind his back. “It’s an emergency kit. For difficult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nights.”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“What kind of kit?”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Sighing, Atsumu surrenders the box. “Salonpas. Eye drops. Electrolytes.”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“Ah.” Sakusa nods and types something into his phone. “Student despair. I remember it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well.”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Hearing Sakusa mention university feels like hearing a priest recall his rave days. Outlandish.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Impossible.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“Somehow, knowing even you had student despair makes me feel better.”</w:t>
      </w: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82" w:lineRule="exact" w:before="718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Sakusa snorts softly.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Ah! Two points to Atsumu.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He should start keeping score.</w:t>
      </w:r>
    </w:p>
    <w:p>
      <w:pPr>
        <w:autoSpaceDN w:val="0"/>
        <w:autoSpaceDE w:val="0"/>
        <w:widowControl/>
        <w:spacing w:line="554" w:lineRule="exact" w:before="2" w:after="0"/>
        <w:ind w:left="610" w:right="1008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“I’ll organise these later. Are we covering the second floor now?”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“Yes. Follow me.” Sakusa drains his coffee and pauses only to place the glass in the sink.</w:t>
      </w:r>
    </w:p>
    <w:p>
      <w:pPr>
        <w:autoSpaceDN w:val="0"/>
        <w:autoSpaceDE w:val="0"/>
        <w:widowControl/>
        <w:spacing w:line="300" w:lineRule="exact" w:before="810" w:after="0"/>
        <w:ind w:left="610" w:right="144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They ascend the stairs, Atsumu trailing behind in hushed awe. If the ground floor was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overwhelming, the upper level is enough to knock him clean off his feet.</w:t>
      </w:r>
    </w:p>
    <w:p>
      <w:pPr>
        <w:autoSpaceDN w:val="0"/>
        <w:autoSpaceDE w:val="0"/>
        <w:widowControl/>
        <w:spacing w:line="300" w:lineRule="exact" w:before="256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There’s a second living room. This one features a grand piano positioned before a sweeping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cityscape.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Who the hell needs two living rooms?</w:t>
      </w:r>
    </w:p>
    <w:p>
      <w:pPr>
        <w:autoSpaceDN w:val="0"/>
        <w:autoSpaceDE w:val="0"/>
        <w:widowControl/>
        <w:spacing w:line="364" w:lineRule="exact" w:before="192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“My home office,” Sakusa says, gesturing to a closed door. “Strictly off-limits. Only enter if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explicitly ordered to.”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nods, momentarily mute—partly from the stern warning, but mostly because he’s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just clocked another open-plan kitchen. From the layout, it looks like Sakusa’s penthouse was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once two separate apartments stitched together with thread made of pure money.</w:t>
      </w:r>
    </w:p>
    <w:p>
      <w:pPr>
        <w:autoSpaceDN w:val="0"/>
        <w:autoSpaceDE w:val="0"/>
        <w:widowControl/>
        <w:spacing w:line="300" w:lineRule="exact" w:before="256" w:after="0"/>
        <w:ind w:left="610" w:right="1008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Next, he’s led into a guest room so aggressively picturesque, it looks surgically extracted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from a high-end interior design magazine.</w:t>
      </w:r>
    </w:p>
    <w:p>
      <w:pPr>
        <w:autoSpaceDN w:val="0"/>
        <w:autoSpaceDE w:val="0"/>
        <w:widowControl/>
        <w:spacing w:line="300" w:lineRule="exact" w:before="254" w:after="0"/>
        <w:ind w:left="610" w:right="158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Then comes a bathroom that rivals the one downstairs—floor-to-ceiling windows, a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freestanding tub, and a skyline view that borders on pornographic.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Good gods. Osamu would pop an aneurysm.</w:t>
      </w:r>
    </w:p>
    <w:p>
      <w:pPr>
        <w:autoSpaceDN w:val="0"/>
        <w:autoSpaceDE w:val="0"/>
        <w:widowControl/>
        <w:spacing w:line="386" w:lineRule="exact" w:before="168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“I rarely have guests stay the night,” Sakusa adds, as if reading his mind. “So you’re not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required to clean this area daily. Weekly will suffice.”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lets out a tiny sigh of relief. The amount of work he’s going to have on his hands is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nauseating.</w:t>
      </w:r>
    </w:p>
    <w:p>
      <w:pPr>
        <w:autoSpaceDN w:val="0"/>
        <w:autoSpaceDE w:val="0"/>
        <w:widowControl/>
        <w:spacing w:line="384" w:lineRule="exact" w:before="170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But then Sakusa opens the next door, and Atsumu gasps aloud. He stumbles a step. “Yer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freakin’ kidding me,” he breathes, eyes going wide at the sight of what can only be described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as a small private auditorium. “You have a home theatre?”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“Yes,” Sakusa replies coolly. “This one falls under monthly cleaning.”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This is absurd. So absurd he nearly pulls out his phone to FaceTime Osamu on the spot—if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only to share the madness—while Sakusa stands there, arms crossed, radiating quiet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judgement.</w:t>
      </w: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82" w:lineRule="exact" w:before="718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Then comes another bathroom.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Of course.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Does Sakusa rotate his scenic views while taking a shit to keep things interesting?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Sheesh.</w:t>
      </w:r>
    </w:p>
    <w:p>
      <w:pPr>
        <w:autoSpaceDN w:val="0"/>
        <w:autoSpaceDE w:val="0"/>
        <w:widowControl/>
        <w:spacing w:line="300" w:lineRule="exact" w:before="810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He’s not sure what he expects when Sakusa says,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 xml:space="preserve"> “The library’s through here.”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Probably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something sleek and sterile, lined with unread philosophy tomes meant to impress 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houseguests. Instead, Atsumu steps into a cathedral of warmth—light, wood, and silence so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thick it presses into his skin.</w:t>
      </w:r>
    </w:p>
    <w:p>
      <w:pPr>
        <w:autoSpaceDN w:val="0"/>
        <w:autoSpaceDE w:val="0"/>
        <w:widowControl/>
        <w:spacing w:line="300" w:lineRule="exact" w:before="256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 first thing that hits him is the height. Two stories of shelves stretch toward a ceiling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where light spirals down from a chandelier that looks like it belongs in a modern art museum.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Every shelf is backlit, and the sheer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number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of books makes his stomach flip. But it’s not just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quantity—it’s intimacy. The spines are worn. Leather softened at the corners. Some covers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are taped. Others have lost their jackets entirely, like they finally gave up trying to look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presentable.</w:t>
      </w:r>
    </w:p>
    <w:p>
      <w:pPr>
        <w:autoSpaceDN w:val="0"/>
        <w:autoSpaceDE w:val="0"/>
        <w:widowControl/>
        <w:spacing w:line="300" w:lineRule="exact" w:before="254" w:after="0"/>
        <w:ind w:left="610" w:right="1008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stares, half expecting a ladder to come swinging down like in some rich person’s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fantasy, and—yep—there it is. An actual rolling ladder, tucked to the side, like it’s just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waiting for Belle from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Beauty and the Beast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to burst into song.</w:t>
      </w:r>
    </w:p>
    <w:p>
      <w:pPr>
        <w:autoSpaceDN w:val="0"/>
        <w:autoSpaceDE w:val="0"/>
        <w:widowControl/>
        <w:spacing w:line="300" w:lineRule="exact" w:before="256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There’s a curved couch in the middle, white as snow, breaking the verticality of the space like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 soft, beckoning crescent moon. A few throw pillows arranged with surgical precision.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Gold-trimmed coffee tables—too elegant for coffee. And on the far wall, a framed black-and-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white photograph: a piano. A child at the keys. A man behind him, hands ghosting above the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boy’s shoulders, showing him where to place his fingers.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doesn’t ask.</w:t>
      </w:r>
    </w:p>
    <w:p>
      <w:pPr>
        <w:autoSpaceDN w:val="0"/>
        <w:autoSpaceDE w:val="0"/>
        <w:widowControl/>
        <w:spacing w:line="300" w:lineRule="exact" w:before="256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His gaze catches on the books again. Medical texts. First editions. Murakami and McEwan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shoulder to shoulder. Biographies, journals, poetry anthologies in languages he can’t even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name. And then—he snorts.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Nutella: A Culinary History.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Framed. On the wall. Like the goddamn Mona Lisa.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Of course.</w:t>
      </w:r>
    </w:p>
    <w:p>
      <w:pPr>
        <w:autoSpaceDN w:val="0"/>
        <w:autoSpaceDE w:val="0"/>
        <w:widowControl/>
        <w:spacing w:line="300" w:lineRule="exact" w:before="256" w:after="0"/>
        <w:ind w:left="610" w:right="1152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He doesn’t know what’s more unsettling—that Sakusa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owns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a book like that, or that he’s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proudly displayed it in what feels like a sanctuary.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“You’ve read all of these?” Atsumu asks.</w:t>
      </w:r>
    </w:p>
    <w:p>
      <w:pPr>
        <w:autoSpaceDN w:val="0"/>
        <w:autoSpaceDE w:val="0"/>
        <w:widowControl/>
        <w:spacing w:line="300" w:lineRule="exact" w:before="256" w:after="0"/>
        <w:ind w:left="610" w:right="1008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Sakusa doesn’t answer. He just walks over, pulls out a clothbound volume, and hands it to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him.</w:t>
      </w: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00" w:lineRule="exact" w:before="700" w:after="0"/>
        <w:ind w:left="610" w:right="1008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Inside: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Sakusa K.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written in looping cursive. Dated fifteen years ago. Dog-eared on nearly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every page.</w:t>
      </w:r>
    </w:p>
    <w:p>
      <w:pPr>
        <w:autoSpaceDN w:val="0"/>
        <w:autoSpaceDE w:val="0"/>
        <w:widowControl/>
        <w:spacing w:line="300" w:lineRule="exact" w:before="256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This room feels… different. Even Sakusa, standing there with the weary spines behind him,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looks softer. Less rigid. Like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he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belongs here too.</w:t>
      </w:r>
    </w:p>
    <w:p>
      <w:pPr>
        <w:autoSpaceDN w:val="0"/>
        <w:autoSpaceDE w:val="0"/>
        <w:widowControl/>
        <w:spacing w:line="428" w:lineRule="exact" w:before="126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drifts to one of the shelves, propelled by curiosity and longing.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 xml:space="preserve">“Principles of Neural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Science by Eric Kandel.”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Leather-bound. Annotated. Atsumu might cry. “This thing’s thicker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than a dissertation and ten times sexier.”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Sakusa’s lips twitch. “You may use the library—provided you return everything to where it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was and leave it otherwise undisturbed.”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gapes, exhilarated. “Oh my god, seriously? It’s not even my birthday yet.”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Sakusa’s already walking away. “Let’s move on. Please don’t drool on the furniture.”</w:t>
      </w:r>
    </w:p>
    <w:p>
      <w:pPr>
        <w:autoSpaceDN w:val="0"/>
        <w:autoSpaceDE w:val="0"/>
        <w:widowControl/>
        <w:spacing w:line="284" w:lineRule="exact" w:before="826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There’s so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much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to admire.</w:t>
      </w:r>
    </w:p>
    <w:p>
      <w:pPr>
        <w:autoSpaceDN w:val="0"/>
        <w:autoSpaceDE w:val="0"/>
        <w:widowControl/>
        <w:spacing w:line="300" w:lineRule="exact" w:before="254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 balcony looks like it belongs in a Bali resort ad. Atsumu is breathless, taking in the soft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lights, the warm wood tones, the potted plants. “Oh my God, Sakusa-san,” he whispers.</w:t>
      </w:r>
    </w:p>
    <w:p>
      <w:pPr>
        <w:autoSpaceDN w:val="0"/>
        <w:autoSpaceDE w:val="0"/>
        <w:widowControl/>
        <w:spacing w:line="426" w:lineRule="exact" w:before="130" w:after="0"/>
        <w:ind w:left="610" w:right="1008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“This is my favourite spot in the house,” Sakusa says quietly, surveying the early morning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sky with unguarded eyes. “Besides the library. Please treat it with respect.”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“Yessir,” Atsumu responds instinctively.</w:t>
      </w:r>
    </w:p>
    <w:p>
      <w:pPr>
        <w:autoSpaceDN w:val="0"/>
        <w:autoSpaceDE w:val="0"/>
        <w:widowControl/>
        <w:spacing w:line="426" w:lineRule="exact" w:before="130" w:after="0"/>
        <w:ind w:left="610" w:right="1008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“Now,” Sakusa says with a sigh, leading him to a door that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feels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heavier, different. “Most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importantly—my room.”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holds his breath, not sure what to expect.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Then—he forgets how to breathe.</w:t>
      </w:r>
    </w:p>
    <w:p>
      <w:pPr>
        <w:autoSpaceDN w:val="0"/>
        <w:autoSpaceDE w:val="0"/>
        <w:widowControl/>
        <w:spacing w:line="300" w:lineRule="exact" w:before="254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It’s not just big. It’s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Luxury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—capital L, intimidating and unapologetic. One wall is floor-to-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ceiling windows, revealing the city like a cinematic backdrop.</w:t>
      </w:r>
    </w:p>
    <w:p>
      <w:pPr>
        <w:autoSpaceDN w:val="0"/>
        <w:autoSpaceDE w:val="0"/>
        <w:widowControl/>
        <w:spacing w:line="300" w:lineRule="exact" w:before="256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 bed looks straight out of a magazine spread: muted grays and blacks, layered in military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precision. The comforter has a sheen like it’s never known sleep—just industrial-grade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steaming. The pillows are stacked like they were briefed. Even the bedside lamps glow at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what feels like an exact Kelvin temperature Sakusa had personally calibrated.</w:t>
      </w:r>
    </w:p>
    <w:p>
      <w:pPr>
        <w:autoSpaceDN w:val="0"/>
        <w:autoSpaceDE w:val="0"/>
        <w:widowControl/>
        <w:spacing w:line="300" w:lineRule="exact" w:before="254" w:after="0"/>
        <w:ind w:left="610" w:right="1152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 sleek TV is paused mid-scene on some noir film. The actor on screen looks directly at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like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he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knows Atsumu doesn’t belong here.</w:t>
      </w:r>
    </w:p>
    <w:p>
      <w:pPr>
        <w:autoSpaceDN w:val="0"/>
        <w:autoSpaceDE w:val="0"/>
        <w:widowControl/>
        <w:spacing w:line="300" w:lineRule="exact" w:before="256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 furniture is minimalist to the point of suspicion. Black chair. Black table. Dark console.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No books. No clutter. No fingerprints. No soul.</w:t>
      </w: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82" w:lineRule="exact" w:before="718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Not a bedroom. A control room. Every surface looks like it signed an NDA.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tiptoes, afraid to shuffle too loudly. Afraid to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breathe.</w:t>
      </w:r>
    </w:p>
    <w:p>
      <w:pPr>
        <w:autoSpaceDN w:val="0"/>
        <w:autoSpaceDE w:val="0"/>
        <w:widowControl/>
        <w:spacing w:line="300" w:lineRule="exact" w:before="254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Still, even in the perfection of it all, there was something kind of… sad. Like the space had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been designed to keep the world out, but in doing that, had forgotten to let the person who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lived here in.</w:t>
      </w:r>
    </w:p>
    <w:p>
      <w:pPr>
        <w:autoSpaceDN w:val="0"/>
        <w:autoSpaceDE w:val="0"/>
        <w:widowControl/>
        <w:spacing w:line="554" w:lineRule="exact" w:before="2" w:after="0"/>
        <w:ind w:left="610" w:right="288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“Miya,” Sakusa says with gravity. “This room… permits no missteps.”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gulps. He believes him.</w:t>
      </w:r>
    </w:p>
    <w:p>
      <w:pPr>
        <w:autoSpaceDN w:val="0"/>
        <w:autoSpaceDE w:val="0"/>
        <w:widowControl/>
        <w:spacing w:line="426" w:lineRule="exact" w:before="130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“There’s a manual in my study. I’ll share it later. Study it. Memorise it. Miss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nothing.”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He nods rapidly, heart thudding.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God help him.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He’s about to be vaporised by a laser beam of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judgment.</w:t>
      </w:r>
    </w:p>
    <w:p>
      <w:pPr>
        <w:autoSpaceDN w:val="0"/>
        <w:autoSpaceDE w:val="0"/>
        <w:widowControl/>
        <w:spacing w:line="554" w:lineRule="exact" w:before="2" w:after="0"/>
        <w:ind w:left="610" w:right="345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“I promise,” he blurts. “I’ll be extra, extra careful.”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Sakusa moves deeper into the room, into a side door—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the closet.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falters. Again.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If the bedroom was intimidating, this is…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insane.</w:t>
      </w:r>
    </w:p>
    <w:p>
      <w:pPr>
        <w:autoSpaceDN w:val="0"/>
        <w:autoSpaceDE w:val="0"/>
        <w:widowControl/>
        <w:spacing w:line="300" w:lineRule="exact" w:before="256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The walk-in closet looks less like a walk-in and more like a boutique—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the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kind of boutique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where you don’t check price tags unless you enjoy spontaneous heart attacks.</w:t>
      </w:r>
    </w:p>
    <w:p>
      <w:pPr>
        <w:autoSpaceDN w:val="0"/>
        <w:autoSpaceDE w:val="0"/>
        <w:widowControl/>
        <w:spacing w:line="300" w:lineRule="exact" w:before="254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Everything is immaculately arranged: suits on one side, all in shades of charcoal and bone;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shirts hung like they’d been ironed by angels; belts coiled like sleeping snakes in individual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trays. Even the hangers match. Of course the hangers match. They probably have their own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monogram.</w:t>
      </w:r>
    </w:p>
    <w:p>
      <w:pPr>
        <w:autoSpaceDN w:val="0"/>
        <w:autoSpaceDE w:val="0"/>
        <w:widowControl/>
        <w:spacing w:line="300" w:lineRule="exact" w:before="256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There is an island in the center—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an island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—drawers sleek and symmetrical, topped with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what looks like a decorative reed in a glass vase. Who decorates their closet? Sakusa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Kiyoomi, apparently. The lighting is warm and exact, casting soft glows on each ensemble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like it’s on display for auction.</w:t>
      </w:r>
    </w:p>
    <w:p>
      <w:pPr>
        <w:autoSpaceDN w:val="0"/>
        <w:autoSpaceDE w:val="0"/>
        <w:widowControl/>
        <w:spacing w:line="300" w:lineRule="exact" w:before="254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And not a sock out of place. Not a wrinkle. Not a rogue piece of lint. Atsumu isn’t sure if he's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allowed to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breathe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in here without contaminating something.</w:t>
      </w:r>
    </w:p>
    <w:p>
      <w:pPr>
        <w:autoSpaceDN w:val="0"/>
        <w:autoSpaceDE w:val="0"/>
        <w:widowControl/>
        <w:spacing w:line="554" w:lineRule="exact" w:before="2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He rubs the back of his neck. “So… this is where clothes go when they’ve made it in life.”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It slips out before his self-preservation kicks in. The silence echoes.</w:t>
      </w:r>
    </w:p>
    <w:p>
      <w:pPr>
        <w:autoSpaceDN w:val="0"/>
        <w:autoSpaceDE w:val="0"/>
        <w:widowControl/>
        <w:spacing w:line="300" w:lineRule="exact" w:before="256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But beneath the awe—beneath the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wow-he’s-so-out-of-my-league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panic—there’s a creeping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pang of something else.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Because yeah, it’s beautiful.</w:t>
      </w: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82" w:lineRule="exact" w:before="718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But it’s also… clinical. Empty.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Like it’s hiding what’s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missing.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Then he sees it.</w:t>
      </w:r>
    </w:p>
    <w:p>
      <w:pPr>
        <w:autoSpaceDN w:val="0"/>
        <w:autoSpaceDE w:val="0"/>
        <w:widowControl/>
        <w:spacing w:line="300" w:lineRule="exact" w:before="256" w:after="0"/>
        <w:ind w:left="610" w:right="1152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Amidst all the tailoring: a single hoodie. Faded navy. Threadbare at the cuffs. It doesn’t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belong.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Atsumu’s eyes flick to the tag.</w:t>
      </w:r>
    </w:p>
    <w:p>
      <w:pPr>
        <w:autoSpaceDN w:val="0"/>
        <w:autoSpaceDE w:val="0"/>
        <w:widowControl/>
        <w:spacing w:line="556" w:lineRule="exact" w:before="2" w:after="0"/>
        <w:ind w:left="610" w:right="489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“Old school hoodie?”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Kiyoomi’s gaze flickers. “It belonged to someone.”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He doesn’t elaborate.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Doesn’t need to.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That dissonance lodges somewhere in Atsumu’s chest.</w:t>
      </w:r>
    </w:p>
    <w:p>
      <w:pPr>
        <w:autoSpaceDN w:val="0"/>
        <w:autoSpaceDE w:val="0"/>
        <w:widowControl/>
        <w:spacing w:line="426" w:lineRule="exact" w:before="684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“Let’s move on,” Sakusa orders. “There are still a few rooms to cover.”</w:t>
      </w:r>
      <w:r>
        <w:br/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A few?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Atsumu swallows a hysterical laugh. More rooms. More furniture that probably has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its own legal counsel.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Sakusa doesn’t even show him the ensuite bathroom. It’s just a given.</w:t>
      </w:r>
    </w:p>
    <w:p>
      <w:pPr>
        <w:autoSpaceDN w:val="0"/>
        <w:autoSpaceDE w:val="0"/>
        <w:widowControl/>
        <w:spacing w:line="300" w:lineRule="exact" w:before="254" w:after="0"/>
        <w:ind w:left="610" w:right="1008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Another balcony. Atsumu briefly contemplates nose-diving off it. If he leaps fast enough,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maybe he can outrun the anxiety attack nipping at his heels.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He’s not even surprised at the home gym or the wine cellar. Just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tired.</w:t>
      </w:r>
    </w:p>
    <w:p>
      <w:pPr>
        <w:autoSpaceDN w:val="0"/>
        <w:autoSpaceDE w:val="0"/>
        <w:widowControl/>
        <w:spacing w:line="428" w:lineRule="exact" w:before="126" w:after="0"/>
        <w:ind w:left="610" w:right="1152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Sure. A wine cellar with over a hundred bottles. Of course it’s beautifully furnished. Of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course the wine gets a dedicated room—wouldn’t want it to feel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neglected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and explode.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Back in the living room, Atsumu notices a home bar in the corner.</w:t>
      </w:r>
    </w:p>
    <w:p>
      <w:pPr>
        <w:autoSpaceDN w:val="0"/>
        <w:autoSpaceDE w:val="0"/>
        <w:widowControl/>
        <w:spacing w:line="300" w:lineRule="exact" w:before="254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Would a mental breakdown justify whiskey before 8 AM? Because honestly—he could use a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flight.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Then Sakusa turns a corner.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Revealing stairs.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freezes.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No.</w:t>
      </w: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82" w:lineRule="exact" w:before="718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Absolutely not.</w:t>
      </w:r>
    </w:p>
    <w:p>
      <w:pPr>
        <w:autoSpaceDN w:val="0"/>
        <w:autoSpaceDE w:val="0"/>
        <w:widowControl/>
        <w:spacing w:line="492" w:lineRule="exact" w:before="64" w:after="0"/>
        <w:ind w:left="610" w:right="1152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If there’s a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third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floor, he’s quitting on the spot—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“Breathe,” Sakusa says, catching his horror. “It’s just the terrace.”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His lungs deflate like a popped balloon. “Right,” he croaks. “Of course.”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He’s too shell-shocked to appreciate what’s clearly a rooftop lounge styled like a luxury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resort.</w:t>
      </w:r>
    </w:p>
    <w:p>
      <w:pPr>
        <w:autoSpaceDN w:val="0"/>
        <w:autoSpaceDE w:val="0"/>
        <w:widowControl/>
        <w:spacing w:line="384" w:lineRule="exact" w:before="172" w:after="0"/>
        <w:ind w:left="610" w:right="1008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“This is where I host guests,” Sakusa says with all the enthusiasm of someone discussing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dental surgery. “Usually once a month. I’d appreciate your help keeping them from going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rogue.”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nods numbly.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Sure. What’s a little party security on top of the emotional collapse?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“That’s all,” Sakusa concludes.</w:t>
      </w:r>
    </w:p>
    <w:p>
      <w:pPr>
        <w:autoSpaceDN w:val="0"/>
        <w:autoSpaceDE w:val="0"/>
        <w:widowControl/>
        <w:spacing w:line="470" w:lineRule="exact" w:before="86" w:after="0"/>
        <w:ind w:left="610" w:right="1152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collapses into a chair without a shred of hesitation. “I’d like to have my allotted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mental breakdown now.”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Sakusa glances at the time, deadpan. “You have thirty minutes to repack your existential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crisis and join me in the living room.”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Atsumu’s voice cracks. “Which one?”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“Downstairs.”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Downstairs?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Which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fucking downstairs?</w:t>
      </w:r>
    </w:p>
    <w:p>
      <w:pPr>
        <w:autoSpaceDN w:val="0"/>
        <w:autoSpaceDE w:val="0"/>
        <w:widowControl/>
        <w:spacing w:line="554" w:lineRule="exact" w:before="0" w:after="0"/>
        <w:ind w:left="610" w:right="6048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“Whichever one you can crawl to first.”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And with that, Sakusa vanishes.</w:t>
      </w:r>
    </w:p>
    <w:p>
      <w:pPr>
        <w:autoSpaceDN w:val="0"/>
        <w:autoSpaceDE w:val="0"/>
        <w:widowControl/>
        <w:spacing w:line="428" w:lineRule="exact" w:before="682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groans into his hands, sinking into the outrageously plush chair. Somewhere behind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 static hum in his brain, a single thought surfaces: </w:t>
      </w:r>
      <w:r>
        <w:br/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I live here now.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With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him.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And his graveyard-silent living room.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And his serial killer bedroom.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And his actual museum of a closet.</w:t>
      </w: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82" w:lineRule="exact" w:before="718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And two goddamn kitchens.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And a wine cellar that probably costs more than Atsumu’s yearly income.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He peeks up at the sky. Clear. Blue. Mocking.</w:t>
      </w:r>
    </w:p>
    <w:p>
      <w:pPr>
        <w:autoSpaceDN w:val="0"/>
        <w:autoSpaceDE w:val="0"/>
        <w:widowControl/>
        <w:spacing w:line="384" w:lineRule="exact" w:before="172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“I’m gonna die here,” he mutters. “Death by elegance. Just find me crushed under a baroque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lamp, or drowned in bath oil labelled ‘infused with stardust.’”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Somewhere in the distance, a chime sounds—probably a sensor alerting Sakusa that his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employee is slouching too hard on designer furniture.</w:t>
      </w:r>
    </w:p>
    <w:p>
      <w:pPr>
        <w:autoSpaceDN w:val="0"/>
        <w:autoSpaceDE w:val="0"/>
        <w:widowControl/>
        <w:spacing w:line="384" w:lineRule="exact" w:before="172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drags himself upright with the air of a condemned man. “Thirty minutes,” he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mutters. “You’ve got thirty minutes to mourn the life you used to know… before you were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adopted by a minimalist Bond villain with OCD and a tragic hoodie.”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The city stares back at him, indifferent.</w:t>
      </w:r>
    </w:p>
    <w:p>
      <w:pPr>
        <w:autoSpaceDN w:val="0"/>
        <w:autoSpaceDE w:val="0"/>
        <w:widowControl/>
        <w:spacing w:line="554" w:lineRule="exact" w:before="2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sits there in numb realisation and starts praying to a god he doesn’t even believe in.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 xml:space="preserve">Please. Please let me survive this. I need this. I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need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 xml:space="preserve"> this.</w:t>
      </w:r>
    </w:p>
    <w:p>
      <w:pPr>
        <w:autoSpaceDN w:val="0"/>
        <w:autoSpaceDE w:val="0"/>
        <w:widowControl/>
        <w:spacing w:line="300" w:lineRule="exact" w:before="256" w:after="0"/>
        <w:ind w:left="610" w:right="129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He wipes at his eyes when he realises they’re wet, then clutches the ring hanging in the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hollow of his neck.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I have to do this. For Samu. For Ma.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And above all… his grip tightens around the cold metal, quietly aching—for Granny.</w:t>
      </w: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400" w:lineRule="exact" w:before="728" w:after="0"/>
        <w:ind w:left="0" w:right="0" w:firstLine="0"/>
        <w:jc w:val="center"/>
      </w:pPr>
      <w:r>
        <w:rPr>
          <w:rFonts w:ascii="TimesNewRomanPS" w:hAnsi="TimesNewRomanPS" w:eastAsia="TimesNewRomanPS"/>
          <w:b/>
          <w:i w:val="0"/>
          <w:color w:val="000000"/>
          <w:sz w:val="36"/>
        </w:rPr>
        <w:t>The Companion of a Very Old Story</w:t>
      </w:r>
    </w:p>
    <w:p>
      <w:pPr>
        <w:autoSpaceDN w:val="0"/>
        <w:autoSpaceDE w:val="0"/>
        <w:widowControl/>
        <w:spacing w:line="284" w:lineRule="exact" w:before="324" w:after="0"/>
        <w:ind w:left="354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Chapter Summary</w:t>
      </w:r>
    </w:p>
    <w:p>
      <w:pPr>
        <w:autoSpaceDN w:val="0"/>
        <w:autoSpaceDE w:val="0"/>
        <w:widowControl/>
        <w:spacing w:line="300" w:lineRule="exact" w:before="764" w:after="0"/>
        <w:ind w:left="864" w:right="1152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It’s only as he’s switching slippers that he hears the quiet notes of piano drifting from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the second floor.</w:t>
      </w:r>
    </w:p>
    <w:p>
      <w:pPr>
        <w:autoSpaceDN w:val="0"/>
        <w:autoSpaceDE w:val="0"/>
        <w:widowControl/>
        <w:spacing w:line="284" w:lineRule="exact" w:before="272" w:after="0"/>
        <w:ind w:left="864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He slows, stopping at the foot of the stairs.</w:t>
      </w:r>
    </w:p>
    <w:p>
      <w:pPr>
        <w:autoSpaceDN w:val="0"/>
        <w:autoSpaceDE w:val="0"/>
        <w:widowControl/>
        <w:spacing w:line="300" w:lineRule="exact" w:before="254" w:after="0"/>
        <w:ind w:left="864" w:right="1152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 jazzy tune is… sad, Atsumu thinks, a wrench twisting in his chest. It sounds like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heartbreak and regret, so unlike the unreadable Sakusa Kiyoomi.</w:t>
      </w:r>
    </w:p>
    <w:p>
      <w:pPr>
        <w:autoSpaceDN w:val="0"/>
        <w:autoSpaceDE w:val="0"/>
        <w:widowControl/>
        <w:spacing w:line="284" w:lineRule="exact" w:before="782" w:after="0"/>
        <w:ind w:left="354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Chapter Notes</w:t>
      </w:r>
    </w:p>
    <w:p>
      <w:pPr>
        <w:autoSpaceDN w:val="0"/>
        <w:autoSpaceDE w:val="0"/>
        <w:widowControl/>
        <w:spacing w:line="406" w:lineRule="exact" w:before="658" w:after="0"/>
        <w:ind w:left="864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This chapter took some time because I’m sick, thank you for your patience! Please enjoy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♥️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Thank you so so so much for 400+ kudos I literally can’t believe how much love this fic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has gotten, I love you all, mwah </w:t>
      </w:r>
      <w:r>
        <w:rPr>
          <w:rFonts w:ascii="helv" w:hAnsi="helv" w:eastAsia="helv"/>
          <w:b w:val="0"/>
          <w:i w:val="0"/>
          <w:color w:val="000000"/>
          <w:sz w:val="25"/>
        </w:rPr>
        <w:t>💋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Quick note: I linked two piano pieces in the passage for a more immersive reading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experience, I suggest you play them in the background!</w:t>
      </w:r>
    </w:p>
    <w:p>
      <w:pPr>
        <w:autoSpaceDN w:val="0"/>
        <w:autoSpaceDE w:val="0"/>
        <w:widowControl/>
        <w:spacing w:line="352" w:lineRule="exact" w:before="1222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puts himself back together. Somehow. (It may or may not involve slapping his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cheeks a few times and leaning over the edge of the terrace to let the adrenaline knock him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alert. (Do Not Try This At Home.)) 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He finds Sakusa in the first-floor living room, lounging on one of the plush, dark grey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couches with his tablet and another coffee in hand. There go Atsumu’s dreams of having the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leftovers.</w:t>
      </w:r>
    </w:p>
    <w:p>
      <w:pPr>
        <w:autoSpaceDN w:val="0"/>
        <w:autoSpaceDE w:val="0"/>
        <w:widowControl/>
        <w:spacing w:line="556" w:lineRule="exact" w:before="0" w:after="0"/>
        <w:ind w:left="610" w:right="3312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“I’m back.”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Sakusa glances up and takes in the sight of Atsumu standing there.</w:t>
      </w:r>
    </w:p>
    <w:p>
      <w:pPr>
        <w:autoSpaceDN w:val="0"/>
        <w:autoSpaceDE w:val="0"/>
        <w:widowControl/>
        <w:spacing w:line="554" w:lineRule="exact" w:before="0" w:after="0"/>
        <w:ind w:left="610" w:right="360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“Existential crisis averted?”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“More like locked in the deepest recesses of my soul until later.”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Sakusa shakes his head with faint amusement.</w:t>
      </w: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428" w:lineRule="exact" w:before="572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“Sit, Miya. I need to get your menu choices sorted before you starve.”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chuckles uncertainly and knows better than to sit on the ottoman this time. He lowers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himself onto the opposite couch, mindful not to disturb the perfectly arranged cushions.</w:t>
      </w:r>
    </w:p>
    <w:p>
      <w:pPr>
        <w:autoSpaceDN w:val="0"/>
        <w:autoSpaceDE w:val="0"/>
        <w:widowControl/>
        <w:spacing w:line="300" w:lineRule="exact" w:before="254" w:after="0"/>
        <w:ind w:left="610" w:right="1152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He can almost hear Osamu gasping in shock: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 xml:space="preserve">Did you just sit your fat ass on a historical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relic?</w:t>
      </w:r>
    </w:p>
    <w:p>
      <w:pPr>
        <w:autoSpaceDN w:val="0"/>
        <w:autoSpaceDE w:val="0"/>
        <w:widowControl/>
        <w:spacing w:line="364" w:lineRule="exact" w:before="192" w:after="0"/>
        <w:ind w:left="610" w:right="1008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“I’m not picky about food,” Atsumu says, trying not to fidget. “I’ll have whatever you’re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having…” He trails off, then panics. “Unless you’re having, like, extravagant five-course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meals that cost a fortune! I’m already living off cup ramen, I can continue to do that.”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He realises Sakusa is staring at him. He just can’t tell if it’s muted horror, exasperation, or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some Sakusa-exclusive emotion, but it makes him squirm.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Sakusa puts his tablet down.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It takes everything in Atsumu not to yelp.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“Miya,” Sakusa says levelly.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Atsumu’s spine straightens with an audible crack. He nearly cringes.</w:t>
      </w:r>
    </w:p>
    <w:p>
      <w:pPr>
        <w:autoSpaceDN w:val="0"/>
        <w:autoSpaceDE w:val="0"/>
        <w:widowControl/>
        <w:spacing w:line="428" w:lineRule="exact" w:before="128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“Y-yeah?”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“It’s an oversight on my part that I haven’t opened with this: while you’re here in my house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—be it for a day or a year—food is a given. Three balanced meals a day, for you and for me,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delivered like clockwork and coordinated through you.”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He gulps, feeling weirdly chastised.</w:t>
      </w:r>
    </w:p>
    <w:p>
      <w:pPr>
        <w:autoSpaceDN w:val="0"/>
        <w:autoSpaceDE w:val="0"/>
        <w:widowControl/>
        <w:spacing w:line="428" w:lineRule="exact" w:before="126" w:after="0"/>
        <w:ind w:left="610" w:right="1152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“When you communicate with Tendou-san to arrange my meals, you’re allowed to make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special requests, provided the staff can prepare it in time. Am I clear?”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nods dumbly.</w:t>
      </w:r>
    </w:p>
    <w:p>
      <w:pPr>
        <w:autoSpaceDN w:val="0"/>
        <w:autoSpaceDE w:val="0"/>
        <w:widowControl/>
        <w:spacing w:line="300" w:lineRule="exact" w:before="254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“Now,” Sakusa says, picking up his tablet again, “let’s start with your preferred side dishes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and finish this before lunchtime.”</w:t>
      </w:r>
    </w:p>
    <w:p>
      <w:pPr>
        <w:autoSpaceDN w:val="0"/>
        <w:autoSpaceDE w:val="0"/>
        <w:widowControl/>
        <w:spacing w:line="300" w:lineRule="exact" w:before="810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returns to his room in a daze, armed with enough manuals to qualify for a minor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university course, and reeling from the knowledge that he’s about to have a full, proper meal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for probably the first time this year.</w:t>
      </w:r>
    </w:p>
    <w:p>
      <w:pPr>
        <w:autoSpaceDN w:val="0"/>
        <w:autoSpaceDE w:val="0"/>
        <w:widowControl/>
        <w:spacing w:line="384" w:lineRule="exact" w:before="172" w:after="0"/>
        <w:ind w:left="610" w:right="1152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Putting his room in order will have to wait. He needs to tattoo these instructions onto his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skull immediately or his anxiety is going to make an attempt on his life. Starting with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Sakusa’s Room of Doom. (Sakusa’s Bat Cave? Sakusa’s MI6 quarters?) 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The manual for that alone is three pages long.</w:t>
      </w: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82" w:lineRule="exact" w:before="718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starts sweating again.</w:t>
      </w:r>
    </w:p>
    <w:p>
      <w:pPr>
        <w:autoSpaceDN w:val="0"/>
        <w:autoSpaceDE w:val="0"/>
        <w:widowControl/>
        <w:spacing w:line="342" w:lineRule="exact" w:before="214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It goes a bit like this—roughly paraphrased: </w:t>
      </w:r>
      <w:r>
        <w:br/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 xml:space="preserve">The employee shall enter with their right foot first, accompanied by a quick prayer to banish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 xml:space="preserve">the devils of incompetence from their soul. The employee shall change the bed sheets should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 xml:space="preserve">they spot any unsightly spots, specks of dust, or imaginary lint. The employee shall vanquish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 xml:space="preserve">the wrinkles of forgotten dreams from the duvet, vacuum the soul out of the carpet, and attack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 xml:space="preserve">every surface unprovoked with cleaning agents that may or may not qualify as a laboratory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hazard.</w:t>
      </w:r>
    </w:p>
    <w:p>
      <w:pPr>
        <w:autoSpaceDN w:val="0"/>
        <w:autoSpaceDE w:val="0"/>
        <w:widowControl/>
        <w:spacing w:line="300" w:lineRule="exact" w:before="256" w:after="0"/>
        <w:ind w:left="610" w:right="1008" w:firstLine="0"/>
        <w:jc w:val="left"/>
      </w:pP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 xml:space="preserve">The employee is also to abuse the pillows with repeated spankings until they kill any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 xml:space="preserve">lingering hopes and dreams of a personality. They shall then dismantle the bedside lamps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 xml:space="preserve">with surgical precision and perform invasive operations to extract any dust that may lurk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beneath the hood.</w:t>
      </w:r>
    </w:p>
    <w:p>
      <w:pPr>
        <w:autoSpaceDN w:val="0"/>
        <w:autoSpaceDE w:val="0"/>
        <w:widowControl/>
        <w:spacing w:line="300" w:lineRule="exact" w:before="254" w:after="0"/>
        <w:ind w:left="610" w:right="1008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All in all, Atsumu feels obliged to fall into a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dogeza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and beg the forgiveness of inanimate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objects for the way he’s been instructed to violate them.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He pulls out the contract he signed and starts sweating again almost immediately.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What had once seemed like a harmless clause now feels vaguely sinister.</w:t>
      </w:r>
    </w:p>
    <w:p>
      <w:pPr>
        <w:autoSpaceDN w:val="0"/>
        <w:tabs>
          <w:tab w:pos="864" w:val="left"/>
        </w:tabs>
        <w:autoSpaceDE w:val="0"/>
        <w:widowControl/>
        <w:spacing w:line="554" w:lineRule="exact" w:before="2" w:after="0"/>
        <w:ind w:left="610" w:right="1872" w:firstLine="0"/>
        <w:jc w:val="left"/>
      </w:pPr>
      <w:r>
        <w:tab/>
      </w:r>
      <w:r>
        <w:rPr>
          <w:w w:val="98.07692307692307"/>
          <w:rFonts w:ascii="TimesNewRomanPS" w:hAnsi="TimesNewRomanPS" w:eastAsia="TimesNewRomanPS"/>
          <w:b/>
          <w:i w:val="0"/>
          <w:color w:val="000000"/>
          <w:sz w:val="26"/>
        </w:rPr>
        <w:t>3.1 a) General tidying of common areas (living room, kitchen, home gym)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…except Sakusa has two living rooms. And two kitchens.</w:t>
      </w:r>
    </w:p>
    <w:p>
      <w:pPr>
        <w:autoSpaceDN w:val="0"/>
        <w:tabs>
          <w:tab w:pos="864" w:val="left"/>
        </w:tabs>
        <w:autoSpaceDE w:val="0"/>
        <w:widowControl/>
        <w:spacing w:line="426" w:lineRule="exact" w:before="130" w:after="0"/>
        <w:ind w:left="610" w:right="864" w:firstLine="0"/>
        <w:jc w:val="left"/>
      </w:pPr>
      <w:r>
        <w:tab/>
      </w:r>
      <w:r>
        <w:rPr>
          <w:w w:val="98.07692307692307"/>
          <w:rFonts w:ascii="TimesNewRomanPS" w:hAnsi="TimesNewRomanPS" w:eastAsia="TimesNewRomanPS"/>
          <w:b/>
          <w:i w:val="0"/>
          <w:color w:val="000000"/>
          <w:sz w:val="26"/>
        </w:rPr>
        <w:t xml:space="preserve">3.1 d) Bathroom sanitation (toilet, sink, surfaces, mirror, shower enclosure—yes, all </w:t>
      </w:r>
      <w:r>
        <w:tab/>
      </w:r>
      <w:r>
        <w:rPr>
          <w:w w:val="98.07692307692307"/>
          <w:rFonts w:ascii="TimesNewRomanPS" w:hAnsi="TimesNewRomanPS" w:eastAsia="TimesNewRomanPS"/>
          <w:b/>
          <w:i w:val="0"/>
          <w:color w:val="000000"/>
          <w:sz w:val="26"/>
        </w:rPr>
        <w:t>of it)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…except Sakusa has four bathrooms. Not including Atsumu’s own.</w:t>
      </w:r>
    </w:p>
    <w:p>
      <w:pPr>
        <w:autoSpaceDN w:val="0"/>
        <w:autoSpaceDE w:val="0"/>
        <w:widowControl/>
        <w:spacing w:line="426" w:lineRule="exact" w:before="130" w:after="0"/>
        <w:ind w:left="610" w:right="1152" w:firstLine="254"/>
        <w:jc w:val="left"/>
      </w:pPr>
      <w:r>
        <w:rPr>
          <w:w w:val="98.07692307692307"/>
          <w:rFonts w:ascii="TimesNewRomanPS" w:hAnsi="TimesNewRomanPS" w:eastAsia="TimesNewRomanPS"/>
          <w:b/>
          <w:i w:val="0"/>
          <w:color w:val="000000"/>
          <w:sz w:val="26"/>
        </w:rPr>
        <w:t xml:space="preserve">3.1 e) Emptying trash and sorting recyclables into Sakusa-approved bins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Which didn’t seem so bad at first—Sakusa had pointed out the bins in the kitchen, each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clearly labeled for plastic disposal.</w:t>
      </w:r>
    </w:p>
    <w:p>
      <w:pPr>
        <w:autoSpaceDN w:val="0"/>
        <w:autoSpaceDE w:val="0"/>
        <w:widowControl/>
        <w:spacing w:line="300" w:lineRule="exact" w:before="256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But then Atsumu realised he also has to empty the bins from five bathrooms, two kitchens,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the terrace, and the gym.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He has a strong suspicion this will be the biggest pain in his ass.</w:t>
      </w:r>
    </w:p>
    <w:p>
      <w:pPr>
        <w:autoSpaceDN w:val="0"/>
        <w:autoSpaceDE w:val="0"/>
        <w:widowControl/>
        <w:spacing w:line="364" w:lineRule="exact" w:before="192" w:after="0"/>
        <w:ind w:left="610" w:right="1152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(Excluding Sakusa’s serial killer hideout.) 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turns on the monitor in his room, too stressed to appreciate the buttery-smooth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interface or lightning-fast processor. He pulls up a Google Sheet and starts building a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cleaning schedule that’ll somehow allow him to finish his homework and still make it to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class.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This is the only way he knows how to compartmentalise.</w:t>
      </w: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554" w:lineRule="exact" w:before="1002" w:after="0"/>
        <w:ind w:left="610" w:right="129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Class review with Haraguchi-sensei later that evening is a masterclass in mortification.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fidgets under the kindly man’s exasperated gaze.</w:t>
      </w:r>
    </w:p>
    <w:p>
      <w:pPr>
        <w:autoSpaceDN w:val="0"/>
        <w:autoSpaceDE w:val="0"/>
        <w:widowControl/>
        <w:spacing w:line="342" w:lineRule="exact" w:before="214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“I know you’re a dedicated student, Atsumu-san,” Haraguchi-sensei says—far nicer than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deserves after the disaster he submitted last week. “You do well in exams, you’re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present in class. But your lab work needs polishing. I suggest you stay after class to practice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 experiments we’ve covered until you can perform them confidently. The lab is reserved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on Fridays and Tuesdays, six to nine. You’re welcome—and encouraged—to join.”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nods, swallowing thickly. He’s grateful. Really. But he’s also so furious with himself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he’s on the verge of tears.</w:t>
      </w:r>
    </w:p>
    <w:p>
      <w:pPr>
        <w:autoSpaceDN w:val="0"/>
        <w:autoSpaceDE w:val="0"/>
        <w:widowControl/>
        <w:spacing w:line="300" w:lineRule="exact" w:before="256" w:after="0"/>
        <w:ind w:left="610" w:right="1008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He flunked his assignment because he was working two part-time jobs with soul-crushing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hours.</w:t>
      </w:r>
    </w:p>
    <w:p>
      <w:pPr>
        <w:autoSpaceDN w:val="0"/>
        <w:autoSpaceDE w:val="0"/>
        <w:widowControl/>
        <w:spacing w:line="556" w:lineRule="exact" w:before="0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 irony stings. He had money to cover tuition—only to risk failing the semester altogether.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What’s the damn point?</w:t>
      </w:r>
    </w:p>
    <w:p>
      <w:pPr>
        <w:autoSpaceDN w:val="0"/>
        <w:autoSpaceDE w:val="0"/>
        <w:widowControl/>
        <w:spacing w:line="300" w:lineRule="exact" w:before="254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Determined, he stalks across campus to the cafeteria. If Haraguchi-sensei’s lab is open at six,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then Atsumu’s going to sit his ass down and wait.</w:t>
      </w:r>
    </w:p>
    <w:p>
      <w:pPr>
        <w:autoSpaceDN w:val="0"/>
        <w:autoSpaceDE w:val="0"/>
        <w:widowControl/>
        <w:spacing w:line="554" w:lineRule="exact" w:before="2" w:after="0"/>
        <w:ind w:left="610" w:right="43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He glances at the time—ten past four—and texts Osamu: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Are you still on campus?</w:t>
      </w:r>
    </w:p>
    <w:p>
      <w:pPr>
        <w:autoSpaceDN w:val="0"/>
        <w:autoSpaceDE w:val="0"/>
        <w:widowControl/>
        <w:spacing w:line="554" w:lineRule="exact" w:before="2" w:after="0"/>
        <w:ind w:left="610" w:right="7632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Osamu replies instantly: </w:t>
      </w:r>
      <w:r>
        <w:br/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Unfortunately.</w:t>
      </w:r>
    </w:p>
    <w:p>
      <w:pPr>
        <w:autoSpaceDN w:val="0"/>
        <w:autoSpaceDE w:val="0"/>
        <w:widowControl/>
        <w:spacing w:line="300" w:lineRule="exact" w:before="256" w:after="0"/>
        <w:ind w:left="610" w:right="864" w:firstLine="0"/>
        <w:jc w:val="left"/>
      </w:pP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 xml:space="preserve">listen, I’m staying here for extra lab time till like 9. if u wanna swing by to show me ur ugly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mug before you go home.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just say ya miss me u scrub jfc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comes the reply—but it’s not a no.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ew nvm I take it back don’t come.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I’ll see you at 5.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Damn scrub.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But Atsumu finds himself smiling anyway.</w:t>
      </w:r>
    </w:p>
    <w:p>
      <w:pPr>
        <w:autoSpaceDN w:val="0"/>
        <w:autoSpaceDE w:val="0"/>
        <w:widowControl/>
        <w:spacing w:line="300" w:lineRule="exact" w:before="256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He grabs fries from one of the many fast food outlets on campus and winces when he checks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his account balance: under three-thousand yen. Which, by his calculations, equals ten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servings of fries for the rest of the month.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stares mournfully at his tray. He’s going to have to downgrade to granola bars again.</w:t>
      </w: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82" w:lineRule="exact" w:before="718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 least on campus. Sakusa, thank the gods, seems intent on feeding him.</w:t>
      </w:r>
    </w:p>
    <w:p>
      <w:pPr>
        <w:autoSpaceDN w:val="0"/>
        <w:autoSpaceDE w:val="0"/>
        <w:widowControl/>
        <w:spacing w:line="300" w:lineRule="exact" w:before="256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Unfortunately for lunch today, the kitchen wasn’t able to accommodate his request on such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short notice. Sakusa’s expression had turned stormy—Atsumu had briefly considered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claiming he lives on beet juice and disappointment just to save the kitchen staff—but there’d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been eggs in the fridge.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That worked fine.</w:t>
      </w:r>
    </w:p>
    <w:p>
      <w:pPr>
        <w:autoSpaceDN w:val="0"/>
        <w:autoSpaceDE w:val="0"/>
        <w:widowControl/>
        <w:spacing w:line="300" w:lineRule="exact" w:before="256" w:after="0"/>
        <w:ind w:left="610" w:right="158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Now, though, his stomach’s growling, and he shoves fries in his mouth like they’ve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personally offended him.</w:t>
      </w:r>
    </w:p>
    <w:p>
      <w:pPr>
        <w:autoSpaceDN w:val="0"/>
        <w:autoSpaceDE w:val="0"/>
        <w:widowControl/>
        <w:spacing w:line="470" w:lineRule="exact" w:before="84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“Anyone ever tell you you eat like a savage?”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Kuroo’s voice cuts through with a snicker. “Take a breath. The fries aren’t going anywhere.”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“Shuddup, Kuroo. I’m hungry.” Atsumu glares, but doesn’t stop him from dropping into the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only open seat at the table. “What’re you doing here anyway?”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“Came to find you, actually. Haraguchi-sensei said you’d be around. You staying for lab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time? A few of us are planning to go through the experiments together.”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“Yes, please,” Atsumu exhales. “Mine are a disaster. I could use all the help I can get.”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“Cool, cool.” Kuroo pulls out his iPad like it’s a weapon of war. “Mission Save Miya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Atsumu’s GPA: Initiation phase complete.”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“God, you’re insufferable,” Atsumu mutters, but he’s smiling again.</w:t>
      </w:r>
    </w:p>
    <w:p>
      <w:pPr>
        <w:autoSpaceDN w:val="0"/>
        <w:autoSpaceDE w:val="0"/>
        <w:widowControl/>
        <w:spacing w:line="282" w:lineRule="exact" w:before="828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The lab smells like bleach, boiling stress, and crushed dreams.</w:t>
      </w:r>
    </w:p>
    <w:p>
      <w:pPr>
        <w:autoSpaceDN w:val="0"/>
        <w:autoSpaceDE w:val="0"/>
        <w:widowControl/>
        <w:spacing w:line="300" w:lineRule="exact" w:before="256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stands in the doorway, clutching his lab manual like a holy text, whispering a silent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prayer to the Chemist gods to spare him from disaster. The air hums with fluorescent lighting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and the shared suffering of undergrads already elbow-deep in buffer solutions and existential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dread.</w:t>
      </w:r>
    </w:p>
    <w:p>
      <w:pPr>
        <w:autoSpaceDN w:val="0"/>
        <w:autoSpaceDE w:val="0"/>
        <w:widowControl/>
        <w:spacing w:line="300" w:lineRule="exact" w:before="254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He spots his group across the room, hunched over a cluster of test tubes like they’re defusing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 biochemical bomb.</w:t>
      </w:r>
    </w:p>
    <w:p>
      <w:pPr>
        <w:autoSpaceDN w:val="0"/>
        <w:autoSpaceDE w:val="0"/>
        <w:widowControl/>
        <w:spacing w:line="428" w:lineRule="exact" w:before="128" w:after="0"/>
        <w:ind w:left="610" w:right="144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“Look who finally decided to show up,” mutters Kunimi, not looking up from his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spectrophotometer. “Looks like Kuroo acquired a new hostage.”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“I’m a willing hostage,” Atsumu says, donning the stiff lab coat of shame. “Turns out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flunking enzyme kinetics gets you a guardian angel.”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“More like a devil in disguise,” Kunimi snorts.</w:t>
      </w: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00" w:lineRule="exact" w:before="700" w:after="0"/>
        <w:ind w:left="610" w:right="144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“Come here, Miya. Time is of the essence,” Shirabu calls, finally looking up from his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worksheet.</w:t>
      </w:r>
    </w:p>
    <w:p>
      <w:pPr>
        <w:autoSpaceDN w:val="0"/>
        <w:autoSpaceDE w:val="0"/>
        <w:widowControl/>
        <w:spacing w:line="384" w:lineRule="exact" w:before="172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groans theatrically. “You sound like my new boss.”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Kuroo drops a hand on his shoulder and steers him toward their station. Pipettes. Buffer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solutions labeled with aggressive pH numbers. Cuvettes stacked like judgmental little coffins.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The spectrophotometer sits smugly, daring him to get a single decimal point wrong.</w:t>
      </w:r>
    </w:p>
    <w:p>
      <w:pPr>
        <w:autoSpaceDN w:val="0"/>
        <w:autoSpaceDE w:val="0"/>
        <w:widowControl/>
        <w:spacing w:line="300" w:lineRule="exact" w:before="256" w:after="0"/>
        <w:ind w:left="610" w:right="129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“We’re testing catalase activity across pH 3 to 11. Don’t mix the buffers this time. Last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week’s ‘hydrochloric tsunami’ is still a department legend.” Kuroo’s voice takes on an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alarmingly accurate impression of Fukuda-sensei’s no-nonsense tone.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Kunimi slides a worksheet his way, face twisted in rare sympathy.</w:t>
      </w:r>
    </w:p>
    <w:p>
      <w:pPr>
        <w:autoSpaceDN w:val="0"/>
        <w:autoSpaceDE w:val="0"/>
        <w:widowControl/>
        <w:spacing w:line="426" w:lineRule="exact" w:before="130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“That was one time,” Atsumu mutters, grabbing a pipette. “If they didn’t want pH 11 to look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like lemonade, they shouldn’t have made it yellow.”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The beaker of hydrogen peroxide fizzes in judgment.</w:t>
      </w:r>
    </w:p>
    <w:p>
      <w:pPr>
        <w:autoSpaceDN w:val="0"/>
        <w:autoSpaceDE w:val="0"/>
        <w:widowControl/>
        <w:spacing w:line="300" w:lineRule="exact" w:before="256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He watches Shirabu inject the enzyme into a test tube at pH 7 and start timing. Bubbles form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—oxygen, he knows that much. The enzyme’s breaking down the peroxide, converting it into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oxygen and water. A clean, elegant reaction.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Unlike the state of his GPA.</w:t>
      </w:r>
    </w:p>
    <w:p>
      <w:pPr>
        <w:autoSpaceDN w:val="0"/>
        <w:autoSpaceDE w:val="0"/>
        <w:widowControl/>
        <w:spacing w:line="428" w:lineRule="exact" w:before="128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Shirabu glances his way. “Go prep pH 9.”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Atsumu’s spine straightens. “Copy that.”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Somewhere in the background, a test tube explodes with a pop like a champagne cork from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hell. Atsumu flinches and doesn’t dare look back. No need to acquire someone else’s bad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luck via light scattering.</w:t>
      </w:r>
    </w:p>
    <w:p>
      <w:pPr>
        <w:autoSpaceDN w:val="0"/>
        <w:autoSpaceDE w:val="0"/>
        <w:widowControl/>
        <w:spacing w:line="300" w:lineRule="exact" w:before="254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He begins the ritual of reagent hunting: Tris base, hydrochloric acid, a beaker he fills with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distilled water, a pH meter, a volumetric flask that seems to gauge his incompetence by how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it slips in his hands, a magnetic stirrer that he hopes doesn’t summon demons, and a stir bar.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Kuroo watches like a hawk with a clipboard.</w:t>
      </w:r>
    </w:p>
    <w:p>
      <w:pPr>
        <w:autoSpaceDN w:val="0"/>
        <w:autoSpaceDE w:val="0"/>
        <w:widowControl/>
        <w:spacing w:line="556" w:lineRule="exact" w:before="0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“Good,” he nods. “We’re doing a 100 mL solution. How much Tris base do you need?”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“Uhh.” Atsumu fumbles with pen and paper, opens his calculator. “1.21 grams?”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“121.14 g/mol,” Kuroo corrects, peering over his shoulder. “Write that down. You’ll forget.”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God, this guy’s just Fukuda-sensei with worse hair. “R-right.”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“What’s next?”</w:t>
      </w: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410" w:lineRule="exact" w:before="590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hesitates. Will the wrong answer get him dissolved in acid? “Dissolve the Tris in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distilled water?”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“Yes. But how much? And how? You have to write that in the report. Haraguchi-sensei gives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points for precision, and you need those more than oxygen. Start with 80 mL,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not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100. You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adjust up to 100 after titrating the pH with HCl. This is where people mess up.”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“Right,” Atsumu gulps. “Are you going to stand over my shoulder the entire time like a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stalker?”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“Yes,” Kunimi and Shirabu say in unison, then blink at each other.</w:t>
      </w:r>
    </w:p>
    <w:p>
      <w:pPr>
        <w:autoSpaceDN w:val="0"/>
        <w:autoSpaceDE w:val="0"/>
        <w:widowControl/>
        <w:spacing w:line="554" w:lineRule="exact" w:before="0" w:after="0"/>
        <w:ind w:left="610" w:right="2592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Kuroo rolls his eyes. “He got a C-minus. I have my work cut out for me.”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“Run,” Kunimi tells Atsumu. “While you still have a soul.”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Shirabu solemnly nods.</w:t>
      </w:r>
    </w:p>
    <w:p>
      <w:pPr>
        <w:autoSpaceDN w:val="0"/>
        <w:autoSpaceDE w:val="0"/>
        <w:widowControl/>
        <w:spacing w:line="300" w:lineRule="exact" w:before="256" w:after="0"/>
        <w:ind w:left="610" w:right="1342" w:firstLine="0"/>
        <w:jc w:val="both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glances over his shoulder. Kuroo is smiling with the intensity of someone who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alphabetizes their spice rack by molarity. He turns back to the worksheet with renewed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urgency. Terrifying.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“The beaker, Miya,” Kuroo orders.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“R-right!” Atsumu yelps, scrambling to begin.</w:t>
      </w:r>
    </w:p>
    <w:p>
      <w:pPr>
        <w:autoSpaceDN w:val="0"/>
        <w:autoSpaceDE w:val="0"/>
        <w:widowControl/>
        <w:spacing w:line="300" w:lineRule="exact" w:before="254" w:after="0"/>
        <w:ind w:left="610" w:right="1152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He can only hope he makes it back to the Sakusa residence in one piece—and without a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chemical burn.</w:t>
      </w:r>
    </w:p>
    <w:p>
      <w:pPr>
        <w:autoSpaceDN w:val="0"/>
        <w:autoSpaceDE w:val="0"/>
        <w:widowControl/>
        <w:spacing w:line="300" w:lineRule="exact" w:before="810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That night, Atsumu takes the 10 PM bus to the closest drop point and shuffles tiredly down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 remaining two blocks to the Sakusa residence. His head hurts. His bag feels like a sack of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rocks on his shoulders. Somewhere behind him, he’s certain the ghost of Kuroo’s 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expectations is stalking him to the grave.</w:t>
      </w:r>
    </w:p>
    <w:p>
      <w:pPr>
        <w:autoSpaceDN w:val="0"/>
        <w:autoSpaceDE w:val="0"/>
        <w:widowControl/>
        <w:spacing w:line="300" w:lineRule="exact" w:before="256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Tomorrow is officially his first day of work, and he’s dreading the mental load of the manuals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still sitting untouched on his bedroom desk.</w:t>
      </w:r>
    </w:p>
    <w:p>
      <w:pPr>
        <w:autoSpaceDN w:val="0"/>
        <w:autoSpaceDE w:val="0"/>
        <w:widowControl/>
        <w:spacing w:line="300" w:lineRule="exact" w:before="254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He inches into the skyscraper housing Sakusa’s sterilised empire, past the derisive glance of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an old businessman (undoubtedly at Atsumu’s audacity to exist in washed-out jeans) to the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private elevator leading to the penthouse.</w:t>
      </w:r>
    </w:p>
    <w:p>
      <w:pPr>
        <w:autoSpaceDN w:val="0"/>
        <w:autoSpaceDE w:val="0"/>
        <w:widowControl/>
        <w:spacing w:line="300" w:lineRule="exact" w:before="256" w:after="0"/>
        <w:ind w:left="610" w:right="1008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swipes his card and tries not to pass out on the ride up. He’s tired. God, he needs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sleep.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But first, of course, comes a scalding shower as mandated by His Highness Sakusa Kiyoomi.</w:t>
      </w:r>
    </w:p>
    <w:p>
      <w:pPr>
        <w:autoSpaceDN w:val="0"/>
        <w:autoSpaceDE w:val="0"/>
        <w:widowControl/>
        <w:spacing w:line="300" w:lineRule="exact" w:before="256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 house is dimmed when Atsumu slips in, the only illumination coming from the genkan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and the twinkle of the city beyond the ceiling-to-floor windows. He stows his shoes, places</w:t>
      </w: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82" w:lineRule="exact" w:before="718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his bag in the cupboard, and beelines to the designated ‘outside’ bathroom.</w:t>
      </w:r>
    </w:p>
    <w:p>
      <w:pPr>
        <w:autoSpaceDN w:val="0"/>
        <w:autoSpaceDE w:val="0"/>
        <w:widowControl/>
        <w:spacing w:line="300" w:lineRule="exact" w:before="256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As he undresses and drops his clothes in the laundry basket, Atsumu pauses when he catches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sight of himself in the mirror.</w:t>
      </w:r>
    </w:p>
    <w:p>
      <w:pPr>
        <w:autoSpaceDN w:val="0"/>
        <w:autoSpaceDE w:val="0"/>
        <w:widowControl/>
        <w:spacing w:line="300" w:lineRule="exact" w:before="254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He’d long lost the muscle definition of his coaching days, but this—the wilted inanition of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his frame, the soft belly nearly concave, the once-sharp line of his shoulders now slouched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with exhaustion—makes his stomach drop. He traces the faint impression of his ribs and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sighs.</w:t>
      </w:r>
    </w:p>
    <w:p>
      <w:pPr>
        <w:autoSpaceDN w:val="0"/>
        <w:autoSpaceDE w:val="0"/>
        <w:widowControl/>
        <w:spacing w:line="364" w:lineRule="exact" w:before="192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has never been skinnier in his life, not even as a high schooler. He knows the culprit: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 terrible broke uni student diet. With a second sigh, he ignores his reflection and heads for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 shower, scrubbing until the reek of stress is replaced by the gentle scent of lavender.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Tiredly, he slips into the second clean set of Friday’s loungewear—plain black slacks and a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loose white shirt that dips low, baring the sharp cut of his collarbone.</w:t>
      </w:r>
    </w:p>
    <w:p>
      <w:pPr>
        <w:autoSpaceDN w:val="0"/>
        <w:autoSpaceDE w:val="0"/>
        <w:widowControl/>
        <w:spacing w:line="300" w:lineRule="exact" w:before="256" w:after="0"/>
        <w:ind w:left="610" w:right="1008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It’s only as he’s switching slippers that he hears the quiet notes of piano drifting from the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second floor.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He slows, stopping at the foot of the stairs.</w:t>
      </w:r>
    </w:p>
    <w:p>
      <w:pPr>
        <w:autoSpaceDN w:val="0"/>
        <w:autoSpaceDE w:val="0"/>
        <w:widowControl/>
        <w:spacing w:line="300" w:lineRule="exact" w:before="256" w:after="0"/>
        <w:ind w:left="610" w:right="144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 </w:t>
      </w:r>
      <w:r>
        <w:rPr>
          <w:u w:val="single" w:color="0000ed"/>
          <w:w w:val="98.07692307692307"/>
          <w:rFonts w:ascii="TimesNewRomanPSMT" w:hAnsi="TimesNewRomanPSMT" w:eastAsia="TimesNewRomanPSMT"/>
          <w:b w:val="0"/>
          <w:i w:val="0"/>
          <w:color w:val="0000EE"/>
          <w:sz w:val="26"/>
        </w:rPr>
        <w:hyperlink r:id="rId105" w:history="1">
          <w:r>
            <w:rPr>
              <w:rStyle w:val="Hyperlink"/>
            </w:rPr>
            <w:t>jazzy tune</w:t>
          </w:r>
        </w:hyperlink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is… sad, Atsumu thinks, a wrench twisting in his chest. It sounds like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heartbreak and regret, so unlike the unreadable Sakusa Kiyoomi.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retreats to his room, to the contract, to Appendix A.</w:t>
      </w:r>
    </w:p>
    <w:p>
      <w:pPr>
        <w:autoSpaceDN w:val="0"/>
        <w:autoSpaceDE w:val="0"/>
        <w:widowControl/>
        <w:spacing w:line="350" w:lineRule="exact" w:before="206" w:after="0"/>
        <w:ind w:left="610" w:right="864" w:firstLine="0"/>
        <w:jc w:val="left"/>
      </w:pP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Sencha tea seems like an appropriate choice.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(Standard green tea; to be consumed on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weekdays and during reflective silences. Pairs well with solitude, rainfall, or minor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existential crises—Sakusa’s notes indicate.) 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Armed with this knowledge and the discomfitingly detailed instructions to use 80°C water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and steep for three minutes (or face imminent destruction, probably), Atsumu sets out to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prepare Sakusa tea.</w:t>
      </w:r>
    </w:p>
    <w:p>
      <w:pPr>
        <w:autoSpaceDN w:val="0"/>
        <w:autoSpaceDE w:val="0"/>
        <w:widowControl/>
        <w:spacing w:line="300" w:lineRule="exact" w:before="256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It’s past his working hours—hell, Atsumu hasn’t even officially started. And yet, as he waits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for the kettle and readies a thermometer (Precision, Atsumu, Kuroo’s voice echoes), he hears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 same piano chords, repeated over and over again, as though determined to tug his weary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heartstrings threadbare.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Quietly, with the tea in hand, Atsumu ascends the stairs.</w:t>
      </w:r>
    </w:p>
    <w:p>
      <w:pPr>
        <w:autoSpaceDN w:val="0"/>
        <w:autoSpaceDE w:val="0"/>
        <w:widowControl/>
        <w:spacing w:line="300" w:lineRule="exact" w:before="256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Sakusa’s back is to him, fingers dancing across the keys. His broad shoulders are hunched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beneath a plain white t-shirt, curls artfully disheveled—as though even they don’t know how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to be messy.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clears his throat, very softly, before stepping closer.</w:t>
      </w:r>
    </w:p>
    <w:p>
      <w:pPr>
        <w:autoSpaceDN w:val="0"/>
        <w:autoSpaceDE w:val="0"/>
        <w:widowControl/>
        <w:spacing w:line="300" w:lineRule="exact" w:before="256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 notes halt, and Sakusa’s gaze snaps toward him. “Miya,” he says. His voice is rough. He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sounds tired.</w:t>
      </w: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82" w:lineRule="exact" w:before="718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“Sakusa-san,” Atsumu replies, gently offering the sencha.</w:t>
      </w:r>
    </w:p>
    <w:p>
      <w:pPr>
        <w:autoSpaceDN w:val="0"/>
        <w:autoSpaceDE w:val="0"/>
        <w:widowControl/>
        <w:spacing w:line="470" w:lineRule="exact" w:before="86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Sakusa stares at it before accepting it cautiously. “What’s this?”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“Sencha.”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Sakusa frowns. “No, I know that. But why?”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bites his lip. “It sounded like… you could use tea for solitude.”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The crease between Sakusa’s brows smooths into something faint and surprised. “Oh.”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nods, stepping back a little. He glances at the piano. It’s old—he can tell by the slight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yellowing of the keys, despite the still-glossy surface. “I didn’t recognise the tune. But it’s…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beautiful, like broken things are. I—I don’t know why I said that. But I meant it in a good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way. It sounds sad, but in an enduring way. Like it refuses to break, even in silence.”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Silently, Sakusa turns back to the piano. Atsumu exhales shakily.</w:t>
      </w:r>
    </w:p>
    <w:p>
      <w:pPr>
        <w:autoSpaceDN w:val="0"/>
        <w:autoSpaceDE w:val="0"/>
        <w:widowControl/>
        <w:spacing w:line="504" w:lineRule="exact" w:before="50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Then—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“I composed this when I was a first-year uni student.”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Atsumu’s breath catches. “Really?”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“Mm.”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Sakusa sips the tea. Then, to Atsumu’s surprise, he sets it atop the piano and resumes playing,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fingers slipping back into muscle memory.</w:t>
      </w:r>
    </w:p>
    <w:p>
      <w:pPr>
        <w:autoSpaceDN w:val="0"/>
        <w:autoSpaceDE w:val="0"/>
        <w:widowControl/>
        <w:spacing w:line="300" w:lineRule="exact" w:before="256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Up close, the music flutters between Atsumu’s ribs like a bird with a broken wing. It sounds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even sadder now. Lonelier.</w:t>
      </w:r>
    </w:p>
    <w:p>
      <w:pPr>
        <w:autoSpaceDN w:val="0"/>
        <w:autoSpaceDE w:val="0"/>
        <w:widowControl/>
        <w:spacing w:line="554" w:lineRule="exact" w:before="0" w:after="0"/>
        <w:ind w:left="610" w:right="44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“What’s it called?”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Sakusa doesn’t look at him. Doesn’t answer. Just plays.</w:t>
      </w:r>
    </w:p>
    <w:p>
      <w:pPr>
        <w:autoSpaceDN w:val="0"/>
        <w:autoSpaceDE w:val="0"/>
        <w:widowControl/>
        <w:spacing w:line="300" w:lineRule="exact" w:before="254" w:after="0"/>
        <w:ind w:left="610" w:right="1152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feels like a voyeur, witnessing something not meant for him. A shard of Sakusa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poking through the armour. </w:t>
      </w:r>
    </w:p>
    <w:p>
      <w:pPr>
        <w:autoSpaceDN w:val="0"/>
        <w:autoSpaceDE w:val="0"/>
        <w:widowControl/>
        <w:spacing w:line="554" w:lineRule="exact" w:before="2" w:after="0"/>
        <w:ind w:left="610" w:right="1152" w:firstLine="0"/>
        <w:jc w:val="left"/>
      </w:pP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“I’ll Never Be the Same,”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Sakusa says at last. “I don’t think I’ve ever told anyone that.”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swallows, moved.</w:t>
      </w:r>
    </w:p>
    <w:p>
      <w:pPr>
        <w:autoSpaceDN w:val="0"/>
        <w:autoSpaceDE w:val="0"/>
        <w:widowControl/>
        <w:spacing w:line="554" w:lineRule="exact" w:before="2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“And you’re right,” Sakusa adds softly as the melody begins to fade. “It’s a broken thing.”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Oh.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hugs himself, suddenly cold. “I’m sorry.”</w:t>
      </w: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470" w:lineRule="exact" w:before="530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“Don’t be,” Sakusa murmurs, his gaze drifting to the glittering skyline. His smile is faint and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wistful, like a tear lingering in a corner of his eye. “It’s the companion of a very old story.”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can’t help himself. “Old story?”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“More like the ghost of a short-lived one,” Sakusa replies, almost to himself. He sips the tea.</w:t>
      </w:r>
    </w:p>
    <w:p>
      <w:pPr>
        <w:autoSpaceDN w:val="0"/>
        <w:autoSpaceDE w:val="0"/>
        <w:widowControl/>
        <w:spacing w:line="428" w:lineRule="exact" w:before="0" w:after="0"/>
        <w:ind w:left="610" w:right="1152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“Go to sleep, Miya. You’ve got a long day tomorrow.”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“Right.” Atsumu nods. “Goodnight, Sakusa-san. I… hope your story heals. And finds a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happy ending.”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Sakusa blinks. His dark eyes find Atsumu’s in mute surprise.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 last, he nods.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turns and retreats quickly to his room, heart pounding.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What the hell was that?</w:t>
      </w:r>
    </w:p>
    <w:p>
      <w:pPr>
        <w:autoSpaceDN w:val="0"/>
        <w:autoSpaceDE w:val="0"/>
        <w:widowControl/>
        <w:spacing w:line="300" w:lineRule="exact" w:before="254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As he slips into bed, the piano begins again—a </w:t>
      </w:r>
      <w:r>
        <w:rPr>
          <w:u w:val="single" w:color="0000ed"/>
          <w:w w:val="98.07692307692307"/>
          <w:rFonts w:ascii="TimesNewRomanPSMT" w:hAnsi="TimesNewRomanPSMT" w:eastAsia="TimesNewRomanPSMT"/>
          <w:b w:val="0"/>
          <w:i w:val="0"/>
          <w:color w:val="0000EE"/>
          <w:sz w:val="26"/>
        </w:rPr>
        <w:hyperlink r:id="rId106" w:history="1">
          <w:r>
            <w:rPr>
              <w:rStyle w:val="Hyperlink"/>
            </w:rPr>
            <w:t>new song</w:t>
          </w:r>
        </w:hyperlink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, slow and desolate. It clutches his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throat with invisible hands, and he finds himself aching for the ghost of someone else’s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forgotten love.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He shuts his eyes and wills sleep to come, while the music weeps into the night.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One key of mourning at a time.</w:t>
      </w: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400" w:lineRule="exact" w:before="728" w:after="0"/>
        <w:ind w:left="0" w:right="0" w:firstLine="0"/>
        <w:jc w:val="center"/>
      </w:pPr>
      <w:r>
        <w:rPr>
          <w:rFonts w:ascii="TimesNewRomanPS" w:hAnsi="TimesNewRomanPS" w:eastAsia="TimesNewRomanPS"/>
          <w:b/>
          <w:i w:val="0"/>
          <w:color w:val="000000"/>
          <w:sz w:val="36"/>
        </w:rPr>
        <w:t>Ghosts Don’t Knock</w:t>
      </w:r>
    </w:p>
    <w:p>
      <w:pPr>
        <w:autoSpaceDN w:val="0"/>
        <w:autoSpaceDE w:val="0"/>
        <w:widowControl/>
        <w:spacing w:line="284" w:lineRule="exact" w:before="324" w:after="0"/>
        <w:ind w:left="354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Chapter Summary</w:t>
      </w:r>
    </w:p>
    <w:p>
      <w:pPr>
        <w:autoSpaceDN w:val="0"/>
        <w:autoSpaceDE w:val="0"/>
        <w:widowControl/>
        <w:spacing w:line="300" w:lineRule="exact" w:before="764" w:after="0"/>
        <w:ind w:left="864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“At work I’m surrounded by corporate-speak and false flattery.” Sakusa continues, gaze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heavy. “My ex-housekeeper pretended to be honourable and dedicated. She started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abusing my trust immediately, slacked off in my absence, and smiled to my face like I’d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never notice.”</w:t>
      </w:r>
    </w:p>
    <w:p>
      <w:pPr>
        <w:autoSpaceDN w:val="0"/>
        <w:autoSpaceDE w:val="0"/>
        <w:widowControl/>
        <w:spacing w:line="300" w:lineRule="exact" w:before="256" w:after="0"/>
        <w:ind w:left="864" w:right="1008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swallows as Sakusa’s eyes darken—like black holes folding inward, collapsing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under the weight of their own gravity.</w:t>
      </w:r>
    </w:p>
    <w:p>
      <w:pPr>
        <w:autoSpaceDN w:val="0"/>
        <w:autoSpaceDE w:val="0"/>
        <w:widowControl/>
        <w:spacing w:line="300" w:lineRule="exact" w:before="254" w:after="0"/>
        <w:ind w:left="864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“But you, Miya…” Sakusa shakes his head, as though he still finds it unbelievable.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“That first day, in my office. When you opened your mouth and immediately stuck your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foot in it—I have to say… I was pleasantly surprised.”</w:t>
      </w:r>
    </w:p>
    <w:p>
      <w:pPr>
        <w:autoSpaceDN w:val="0"/>
        <w:autoSpaceDE w:val="0"/>
        <w:widowControl/>
        <w:spacing w:line="284" w:lineRule="exact" w:before="782" w:after="0"/>
        <w:ind w:left="354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Chapter Notes</w:t>
      </w:r>
    </w:p>
    <w:p>
      <w:pPr>
        <w:autoSpaceDN w:val="0"/>
        <w:autoSpaceDE w:val="0"/>
        <w:widowControl/>
        <w:spacing w:line="300" w:lineRule="exact" w:before="764" w:after="0"/>
        <w:ind w:left="864" w:right="1008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Welcome to the longest chapter of TMLTL yet! This one was a joy to write (see: going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into a writing coma and emerging with 3.5k+ words).</w:t>
      </w:r>
    </w:p>
    <w:p>
      <w:pPr>
        <w:autoSpaceDN w:val="0"/>
        <w:autoSpaceDE w:val="0"/>
        <w:widowControl/>
        <w:spacing w:line="354" w:lineRule="exact" w:before="288" w:after="0"/>
        <w:ind w:left="864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I hope you enjoy! Can’t wait to hear everyone’s thoughts </w:t>
      </w:r>
      <w:r>
        <w:rPr>
          <w:w w:val="98.07692307692307"/>
          <w:rFonts w:ascii="helv" w:hAnsi="helv" w:eastAsia="helv"/>
          <w:b w:val="0"/>
          <w:i w:val="0"/>
          <w:color w:val="000000"/>
          <w:sz w:val="26"/>
        </w:rPr>
        <w:t>🥰</w:t>
      </w:r>
    </w:p>
    <w:p>
      <w:pPr>
        <w:autoSpaceDN w:val="0"/>
        <w:autoSpaceDE w:val="0"/>
        <w:widowControl/>
        <w:spacing w:line="212" w:lineRule="exact" w:before="708" w:after="0"/>
        <w:ind w:left="35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9"/>
        </w:rPr>
        <w:t xml:space="preserve">See the end of the chapter for </w:t>
      </w:r>
      <w:r>
        <w:rPr>
          <w:u w:val="single" w:color="0000ed"/>
          <w:rFonts w:ascii="TimesNewRomanPSMT" w:hAnsi="TimesNewRomanPSMT" w:eastAsia="TimesNewRomanPSMT"/>
          <w:b w:val="0"/>
          <w:i w:val="0"/>
          <w:color w:val="0000EE"/>
          <w:sz w:val="19"/>
        </w:rPr>
        <w:t>more notes</w:t>
      </w:r>
    </w:p>
    <w:p>
      <w:pPr>
        <w:autoSpaceDN w:val="0"/>
        <w:autoSpaceDE w:val="0"/>
        <w:widowControl/>
        <w:spacing w:line="300" w:lineRule="exact" w:before="508" w:after="0"/>
        <w:ind w:left="610" w:right="129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Sakusa is waiting for him at the foot of the stairs bright and early the next morning. All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emotions and vulnerabilities are neatly tucked away, as if they never existed. 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briefly wonders if he hallucinated the sad figure at the piano.</w:t>
      </w:r>
    </w:p>
    <w:p>
      <w:pPr>
        <w:autoSpaceDN w:val="0"/>
        <w:autoSpaceDE w:val="0"/>
        <w:widowControl/>
        <w:spacing w:line="300" w:lineRule="exact" w:before="254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“Good morning—” Atsumu begins, then stops himself. He can feel his mouth quivering with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 faint smile as he amends, “I mean, polite greetings, Sakusa-san.”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Sakusa blinks.</w:t>
      </w:r>
    </w:p>
    <w:p>
      <w:pPr>
        <w:autoSpaceDN w:val="0"/>
        <w:autoSpaceDE w:val="0"/>
        <w:widowControl/>
        <w:spacing w:line="300" w:lineRule="exact" w:before="254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Then very softly huffs. “‘Polite greetings’ to you too, Miya. I hope you slept well. I need to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go through everything with you once—before I hand over the reins. I need your brain fully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functional for that.”</w:t>
      </w:r>
    </w:p>
    <w:p>
      <w:pPr>
        <w:autoSpaceDN w:val="0"/>
        <w:autoSpaceDE w:val="0"/>
        <w:widowControl/>
        <w:spacing w:line="300" w:lineRule="exact" w:before="256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salutes. “Aye, captain. Seven hours of sleep successfully acquired. No abnormalities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present, and brain functioning at full capacity… plus an inordinate amount of coffee.”</w:t>
      </w: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00" w:lineRule="exact" w:before="700" w:after="0"/>
        <w:ind w:left="610" w:right="1008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Lips twitching, Sakusa turns around—undoubtedly smiling a little, Atsumu tells himself,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pleased.</w:t>
      </w:r>
    </w:p>
    <w:p>
      <w:pPr>
        <w:autoSpaceDN w:val="0"/>
        <w:autoSpaceDE w:val="0"/>
        <w:widowControl/>
        <w:spacing w:line="428" w:lineRule="exact" w:before="128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“Where to?” Atsumu asks, falling into step with Sakusa, who ascends one elegant stair at a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time. “The bat cave?”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“Miya, if I find a single bat in my bedroom, I’m burning the house down with its occupants.</w:t>
      </w:r>
    </w:p>
    <w:p>
      <w:pPr>
        <w:autoSpaceDN w:val="0"/>
        <w:autoSpaceDE w:val="0"/>
        <w:widowControl/>
        <w:spacing w:line="410" w:lineRule="exact" w:before="0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That includes you,” Sakusa says blankly, then throws Atsumu a look over his shoulder that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spells quiet sarcasm and muted humour. “As previously negotiated: should you turn into a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bat, do so off-premises.”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snorts. “Yessir.”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Just to be safe, he pauses at the doorway to offer a prayer. “Oh merciful gods of Clorox and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Dettol, grant me the strength to vanquish thy germs.”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Sakusa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rolls his eyes.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" w:hAnsi="TimesNewRomanPS" w:eastAsia="TimesNewRomanPS"/>
          <w:b/>
          <w:i w:val="0"/>
          <w:color w:val="000000"/>
          <w:sz w:val="26"/>
        </w:rPr>
        <w:t>New level of clownery: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achieved. Atsumu has officially levelled up his game.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“I don’t even use Clorox,” Sakusa mutters, tone bordering on offended. “I use Kabi Killer.</w:t>
      </w:r>
    </w:p>
    <w:p>
      <w:pPr>
        <w:autoSpaceDN w:val="0"/>
        <w:autoSpaceDE w:val="0"/>
        <w:widowControl/>
        <w:spacing w:line="410" w:lineRule="exact" w:before="0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Have you even looked under the sink?”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“Sorry,” Atsumu rubs the back of his neck, trying—and failing—to look apologetic. “I spent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the night cramming pH titration into my skull. Sanitation protocols didn’t make the cut.”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Sakusa gives him a look. “Clorox is sodium hypochlorite. So is Kabi Killer. You’re not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memorising a new element, Miya.”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“Didn’t realise you were the periodic table police,” Atsumu mumbles, a little impressed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despite himself.</w:t>
      </w:r>
    </w:p>
    <w:p>
      <w:pPr>
        <w:autoSpaceDN w:val="0"/>
        <w:autoSpaceDE w:val="0"/>
        <w:widowControl/>
        <w:spacing w:line="428" w:lineRule="exact" w:before="128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Sakusa’s eyes narrow, deadly calm. “Bleach is alkaline. It denatures proteins. If you’re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planning to bring pathogens into my house, the least you can do is understand the mechanism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by which I’ll eradicate them.”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blinks. “You memorised that?”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“Basic hygiene,” Sakusa deadpans, “and frankly, survival.”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huffs, folding his arms. “Well, sodium hypochlorite is effective, sure, but it’s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unstable in sunlight and degrades into saltwater. Hydrogen peroxide’s more environmentally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safe and decomposes into water and oxygen. Bet your ‘Kabi Killer’ can’t boast that.”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Sakusa blinks. Once. Twice.</w:t>
      </w:r>
    </w:p>
    <w:p>
      <w:pPr>
        <w:autoSpaceDN w:val="0"/>
        <w:autoSpaceDE w:val="0"/>
        <w:widowControl/>
        <w:spacing w:line="300" w:lineRule="exact" w:before="254" w:after="0"/>
        <w:ind w:left="610" w:right="1152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grins. “Also, bleach can produce chlorinated VOCs in closed spaces, especially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when mixed with acids. So I hope you’re ventilating the room properly, Sakusa-san.”</w:t>
      </w: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414" w:lineRule="exact" w:before="586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Sakusa stares like he’s grown a second head. “…Did you just try to shame me with oxidative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degradation?”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“No,” Atsumu says, swallowing his smugness with effort. “I just assumed someone who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sterilises their doorknobs twice daily would care about free radicals.”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Sakusa’s jaw ticks. He doesn’t rebuff Atsumu. Instead, with an air of indignation (as if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has committed sacrilege—which, in Sakusa-speak, he probably has), he says: “Go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stand in the corner.”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Atsumu’s jaw drops, scandalised. “Am I… being given a time out?”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“Maybe,” Sakusa replies blankly, and slides open a cabinet cut into the wall and framed with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sleek sliding doors. Atsumu had previously thought the large black panels were decorative.</w:t>
      </w:r>
    </w:p>
    <w:p>
      <w:pPr>
        <w:autoSpaceDN w:val="0"/>
        <w:autoSpaceDE w:val="0"/>
        <w:widowControl/>
        <w:spacing w:line="396" w:lineRule="exact" w:before="160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“Here,” Sakusa pulls out a truly magnificent household appliance. “I’ll show you what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cleaners to use. This is a vacuum cleaner—”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“I know what a vacuum cleaner is—”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“—equipped with a HEPA filter,” Sakusa finishes with a mild glare. “You’ll befriend my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trusted Dyson. You’ll use it to clean my room daily. This includes under the bed and behind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furniture.”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Feeling chastised, Atsumu nods, crossing his arms as Sakusa explains—pointedly—about the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benzalkonium chloride-based disinfectant he uses: less harsh than bleach, still effective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against bacteria and viruses. Atsumu must have touched a nerve.</w:t>
      </w:r>
    </w:p>
    <w:p>
      <w:pPr>
        <w:autoSpaceDN w:val="0"/>
        <w:autoSpaceDE w:val="0"/>
        <w:widowControl/>
        <w:spacing w:line="300" w:lineRule="exact" w:before="256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Maybe Sakusa has a master’s degree in cleaning chemicals he’s failed to mention. Atsumu’s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eyes flick to the walls, wondering if there’s a diploma hanging like a trophy. There isn’t. Just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pristine dark walls and silence.</w:t>
      </w:r>
    </w:p>
    <w:p>
      <w:pPr>
        <w:autoSpaceDN w:val="0"/>
        <w:autoSpaceDE w:val="0"/>
        <w:widowControl/>
        <w:spacing w:line="300" w:lineRule="exact" w:before="254" w:after="0"/>
        <w:ind w:left="610" w:right="1008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The glass and mirror cleaner, Sakusa tells him with another pointed glare, is an ammonia-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free, streak-free formula.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definitely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touched a nerve.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When Sakusa brings out a UV sanitising wand—without irony—Atsumu gives up.</w:t>
      </w:r>
    </w:p>
    <w:p>
      <w:pPr>
        <w:autoSpaceDN w:val="0"/>
        <w:autoSpaceDE w:val="0"/>
        <w:widowControl/>
        <w:spacing w:line="300" w:lineRule="exact" w:before="256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They go through the room together, Sakusa narrating the cleaning process step by agonising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step. Atsumu must dust first, vacuum last.</w:t>
      </w:r>
    </w:p>
    <w:p>
      <w:pPr>
        <w:autoSpaceDN w:val="0"/>
        <w:autoSpaceDE w:val="0"/>
        <w:widowControl/>
        <w:spacing w:line="300" w:lineRule="exact" w:before="254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 ensuite bathroom doubles as a modest closet for industrial-grade cleaners, rivaling the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kitchen downstairs.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He can hear Kuroo’s voice whispering over his shoulder to take notes. 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He pulls his phone out and starts typing rapidly.</w:t>
      </w: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00" w:lineRule="exact" w:before="700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When Sakusa looks over and sees him on his phone, his face begins to scrunch in annoyance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—until Atsumu quickly interjects that he’s taking notes.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 disapproval vanishes, replaced with satisfaction. Atsumu exhales in relief.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Scary.</w:t>
      </w:r>
    </w:p>
    <w:p>
      <w:pPr>
        <w:autoSpaceDN w:val="0"/>
        <w:autoSpaceDE w:val="0"/>
        <w:widowControl/>
        <w:spacing w:line="352" w:lineRule="exact" w:before="202" w:after="0"/>
        <w:ind w:left="610" w:right="1008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Kuroo’s imaginary voice in the back of his head is somewhere between a documentary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narrator and a deranged cheerleader: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 xml:space="preserve">‘Observe the diligent Miya Atsumu, taming the wild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jungle of disinfection with nothing but sheer charm and mobile Wi-Fi.’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They go through each room. Atsumu’s Google Doc bluntly tells him: 2,768 words. Jesus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Christ. Sakusa had him write an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essay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—on his feet. But hey, at least he’s less likely to be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beamed up by vengeful aliens, thanks to his detailed documentation.</w:t>
      </w:r>
    </w:p>
    <w:p>
      <w:pPr>
        <w:autoSpaceDN w:val="0"/>
        <w:autoSpaceDE w:val="0"/>
        <w:widowControl/>
        <w:spacing w:line="386" w:lineRule="exact" w:before="168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…They’ll probably burn their alien-y eyes staring at the chemical formulas Atsumu is now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accidentally memorising by sheer muscle memory and a pathological need to overachieve.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By the time they make it back to the kitchen, Atsumu’s head is spinning. He sets his phone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down and runs his fingers through his now-soft—courtesy of Sakusa’s fancy shampoo—hair.</w:t>
      </w:r>
    </w:p>
    <w:p>
      <w:pPr>
        <w:autoSpaceDN w:val="0"/>
        <w:autoSpaceDE w:val="0"/>
        <w:widowControl/>
        <w:spacing w:line="446" w:lineRule="exact" w:before="0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“Okay,” he breathes. Then meets Sakusa’s tense gaze. “I think I got everything.”</w:t>
      </w:r>
      <w:r>
        <w:br/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“Think?”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“Uh. I meant I got it all down here.” Atsumu waves his phone, lungs seizing. “Down to the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iota. Look—I even quoted you. ‘Scrub like your life depends on it, Miya.’”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Satisfied, Sakusa nods. “Good. Because I have to head to the office now.”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Right. Sakusa Kiyoomi is the CEO of a multi-million-dollar company. He can’t babysit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Atsumu.</w:t>
      </w:r>
    </w:p>
    <w:p>
      <w:pPr>
        <w:autoSpaceDN w:val="0"/>
        <w:autoSpaceDE w:val="0"/>
        <w:widowControl/>
        <w:spacing w:line="402" w:lineRule="exact" w:before="152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“Okay,” Atsumu manages, heading for the cupboard under the sink to retrieve the first set of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cleaning agents. “I’ll start immediately.”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He’s pulling out the fourth product when Sakusa says—very softly—“Do you know why I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hired you, Miya?”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vaguely recalls being asked a similar question last week, but can’t remember a good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answer. “Um… I guess… I guess ‘cause I’m studious enough to memorise your form of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religious text from a manual?”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When Sakusa doesn’t even offer an amused huff, Atsumu’s spine straightens. “Sorry. I don’t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really know. I’m still tryna figure out where I fit in your fancy mansion. It’s really, really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intimidating.”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“That,” Sakusa says, short and factual.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“That…?” Atsumu parrots, confused.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“Your mouth has no filter.”</w:t>
      </w: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00" w:lineRule="exact" w:before="700" w:after="0"/>
        <w:ind w:left="610" w:right="1008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He doesn’t say it like an insult, but indignation rises anyway.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Hey.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There’s no need to call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him out like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that.</w:t>
      </w:r>
    </w:p>
    <w:p>
      <w:pPr>
        <w:autoSpaceDN w:val="0"/>
        <w:autoSpaceDE w:val="0"/>
        <w:widowControl/>
        <w:spacing w:line="350" w:lineRule="exact" w:before="206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“At work I’m surrounded by corporate-speak and false flattery.” Sakusa continues, gaze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heavy. “My ex-housekeeper pretended to be honourable and dedicated. She started abusing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my trust immediately, slacked off in my absence, and smiled to my face like I’d never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notice.”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swallows as Sakusa’s eyes darken—like black holes folding inward, collapsing under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the weight of their own gravity.</w:t>
      </w:r>
    </w:p>
    <w:p>
      <w:pPr>
        <w:autoSpaceDN w:val="0"/>
        <w:autoSpaceDE w:val="0"/>
        <w:widowControl/>
        <w:spacing w:line="364" w:lineRule="exact" w:before="192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“But you, Miya…” Sakusa shakes his head, as though he still finds it unbelievable. “That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first day, in my office. When you opened your mouth and immediately stuck your foot in it—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I have to say… I was pleasantly surprised.”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What kind of goddamn backhanded compliment was that? Atsumu feels his face heat with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equal parts mortification and flattery.</w:t>
      </w:r>
    </w:p>
    <w:p>
      <w:pPr>
        <w:autoSpaceDN w:val="0"/>
        <w:autoSpaceDE w:val="0"/>
        <w:widowControl/>
        <w:spacing w:line="364" w:lineRule="exact" w:before="192" w:after="0"/>
        <w:ind w:left="610" w:right="1152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“I didn’t realise how refreshing it would be to hear someone’s internal monologue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broadcasted so plainly. Unfortunately for you, I was reluctantly charmed. So I hired you,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Miya—with the hope that my trust will be safe with you.”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That lands like a weight in Atsumu’s chest. He stares at his feet, trying to hide what is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undoubtedly an open-book expression from Sakusa’s dissecting eyes.</w:t>
      </w:r>
    </w:p>
    <w:p>
      <w:pPr>
        <w:autoSpaceDN w:val="0"/>
        <w:autoSpaceDE w:val="0"/>
        <w:widowControl/>
        <w:spacing w:line="396" w:lineRule="exact" w:before="160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“I’m in a very confusing liminal space between flattered and insulted,” he mutters. “In case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you wanted to know.”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“Hm. I had a feeling,” Sakusa agrees, glancing at his phone. He turns on his heel—because of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course he does. Atsumu’s filter is made of tissue paper and Sakusa just walked through it.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“Look,” Atsumu blurts, hands shoved in his pockets. Trying for aloof and failing by a mile. “I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really value this job. Everything you’ve offered. I’ll… I’ll make sure to live up to your trust,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okay?”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Sakusa’s expression softens—barely. Atsumu hadn’t realised he was tense until the tension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began to unwind.</w:t>
      </w:r>
    </w:p>
    <w:p>
      <w:pPr>
        <w:autoSpaceDN w:val="0"/>
        <w:autoSpaceDE w:val="0"/>
        <w:widowControl/>
        <w:spacing w:line="384" w:lineRule="exact" w:before="172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“Good. I’ll see you in the evening, Miya. Keep your phone nearby should I need to contact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you.”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“Yessir,” Atsumu calls to his retreating figure, then turns to face his new companions.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“Interesting guy,” he tells Kitchen Haiter.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Next to it, Toilet Haiter stands quietly judgmental.</w:t>
      </w:r>
    </w:p>
    <w:p>
      <w:pPr>
        <w:autoSpaceDN w:val="0"/>
        <w:autoSpaceDE w:val="0"/>
        <w:widowControl/>
        <w:spacing w:line="428" w:lineRule="exact" w:before="126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“Don’t look at me like that,” Atsumu sighs, turning  to the sink. “I don’t have bleach in my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veins like you.”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Which—considering his current employer—seems like a fundamental flaw.</w:t>
      </w: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00" w:lineRule="exact" w:before="700" w:after="0"/>
        <w:ind w:left="610" w:right="1152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Briefly, Atsumu considers a life in which a harsh cleaning product envelopes him like a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symbiote, making up for his shortcomings. Like Eddie Brock and Venom.</w:t>
      </w:r>
    </w:p>
    <w:p>
      <w:pPr>
        <w:autoSpaceDN w:val="0"/>
        <w:autoSpaceDE w:val="0"/>
        <w:widowControl/>
        <w:spacing w:line="554" w:lineRule="exact" w:before="2" w:after="0"/>
        <w:ind w:left="610" w:right="201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He eyes Toilet Haiter. Judging. “Miya Atsumu and Haiter. Not too bad.”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Toilet Haiter somehow manages to become even more aggressively judgmental.</w:t>
      </w:r>
    </w:p>
    <w:p>
      <w:pPr>
        <w:autoSpaceDN w:val="0"/>
        <w:autoSpaceDE w:val="0"/>
        <w:widowControl/>
        <w:spacing w:line="426" w:lineRule="exact" w:before="130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ignores it and turns on the tap. “You can’t turn into gross black goo though, or we’ll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both be banished to the 9th circle of hell.”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 least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that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he can imagine Haiter agreeing with.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nods to himself. They officially have an understanding.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And he’s officially gone clinically (cleaningly?) insane.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All in a day’s work.</w:t>
      </w:r>
    </w:p>
    <w:p>
      <w:pPr>
        <w:autoSpaceDN w:val="0"/>
        <w:autoSpaceDE w:val="0"/>
        <w:widowControl/>
        <w:spacing w:line="284" w:lineRule="exact" w:before="826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Entering Sakusa’s bedroom in his absence feels like cracking open Pandora’s box.</w:t>
      </w:r>
    </w:p>
    <w:p>
      <w:pPr>
        <w:autoSpaceDN w:val="0"/>
        <w:autoSpaceDE w:val="0"/>
        <w:widowControl/>
        <w:spacing w:line="300" w:lineRule="exact" w:before="254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 hush greets him, followed by a blast of cool air and tentative sunbeams pressing against the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windows, like they’re afraid to invade a sacred space.</w:t>
      </w:r>
    </w:p>
    <w:p>
      <w:pPr>
        <w:autoSpaceDN w:val="0"/>
        <w:autoSpaceDE w:val="0"/>
        <w:widowControl/>
        <w:spacing w:line="300" w:lineRule="exact" w:before="256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inches in with bated breath, and pauses by the closet where Sakusa has his colour-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coded electrostatic wipes because of course he does. Microdust is the enemy after all.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Electrostatic wipes trap particles without spreading them. Sakusa wouldn’t tolerate a feather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duster—too imprecise.</w:t>
      </w:r>
    </w:p>
    <w:p>
      <w:pPr>
        <w:autoSpaceDN w:val="0"/>
        <w:autoSpaceDE w:val="0"/>
        <w:widowControl/>
        <w:spacing w:line="300" w:lineRule="exact" w:before="254" w:after="0"/>
        <w:ind w:left="610" w:right="1152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smiles helplessly—he’s already learned the guy in less than 48 hours. If only his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sponge of a brain can absorb titration formulas as easily. </w:t>
      </w:r>
    </w:p>
    <w:p>
      <w:pPr>
        <w:autoSpaceDN w:val="0"/>
        <w:autoSpaceDE w:val="0"/>
        <w:widowControl/>
        <w:spacing w:line="300" w:lineRule="exact" w:before="256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He starts with the nightstands. They’re bare save for the lamps. No photos, no books, no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trinkets. Atsumu’s bedside cabinet back at the apartment is crowded with water bottles and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nearly expired vitamins, garnished with the occasional tissue when he has the sniffles. Sakusa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would be scandalised if he saw it.</w:t>
      </w:r>
    </w:p>
    <w:p>
      <w:pPr>
        <w:autoSpaceDN w:val="0"/>
        <w:autoSpaceDE w:val="0"/>
        <w:widowControl/>
        <w:spacing w:line="300" w:lineRule="exact" w:before="254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Just as he cracks open the drawer—with the intention of going above and beyond by wiping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down the interior—Atsumu catches himself and shuts it abruptly. That would be… an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invasion of privacy. </w:t>
      </w:r>
    </w:p>
    <w:p>
      <w:pPr>
        <w:autoSpaceDN w:val="0"/>
        <w:autoSpaceDE w:val="0"/>
        <w:widowControl/>
        <w:spacing w:line="428" w:lineRule="exact" w:before="128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No matter how curious the aloof Sakusa Kiyoomi makes him—with those unreadable glances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and muted undercurrents of sadness—Atsumu promised to hold his trust in safe hands.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No snooping. 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Behind him, Sakusa’s cleaning products seem to hum with approval. </w:t>
      </w: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00" w:lineRule="exact" w:before="700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It takes him the better part of an hour, dusting, vacuuming, wiping down mirrors and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windows, getting on his hands and knees to perform surgery on Sakusa’s lamps, even ironing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the bed sheets with the UV light that makes him feel like he’s in a sci-fi movie.</w:t>
      </w:r>
    </w:p>
    <w:p>
      <w:pPr>
        <w:autoSpaceDN w:val="0"/>
        <w:autoSpaceDE w:val="0"/>
        <w:widowControl/>
        <w:spacing w:line="384" w:lineRule="exact" w:before="172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 bathroom involves a tense reunion with Toilet Haiter—capitalised, obviously. They’re on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 first name basis now. Flicking open the cap splatters a drop his way though, which honestly,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rude.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“You’ll warm up to me yet,” Atsumu says and proceeds to shove the bottle in the bowl.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Small pleasures. </w:t>
      </w:r>
    </w:p>
    <w:p>
      <w:pPr>
        <w:autoSpaceDN w:val="0"/>
        <w:autoSpaceDE w:val="0"/>
        <w:widowControl/>
        <w:spacing w:line="364" w:lineRule="exact" w:before="746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Cleaning the bathrooms takes… well. Atsumu loses track of time for a little bit. He retrieves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his phone and earbuds at some point to blast upbeat music—read: Sabrina Carpenter—to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stave off death-by-boredom. This must be how Cinderella felt scrubbing that mansion.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What’s most surprising—or perhaps least surprising—is how minimal the trash is outside of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Sakusa’s personal bathroom and the kitchen. The rest of the penthouse is too… untouched.</w:t>
      </w:r>
    </w:p>
    <w:p>
      <w:pPr>
        <w:autoSpaceDN w:val="0"/>
        <w:autoSpaceDE w:val="0"/>
        <w:widowControl/>
        <w:spacing w:line="300" w:lineRule="exact" w:before="254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pauses outside the gym door and just… looks around. At the pristine, unlived-in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couch, at the upstairs kitchen that looks more like a showroom than somewhere you’d make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dinner. It’s so… lonely. 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Every corner feels steeped in it.</w:t>
      </w:r>
    </w:p>
    <w:p>
      <w:pPr>
        <w:autoSpaceDN w:val="0"/>
        <w:autoSpaceDE w:val="0"/>
        <w:widowControl/>
        <w:spacing w:line="300" w:lineRule="exact" w:before="254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 tune from yesterday hums in the back of his head like a backdrop to the isolation tucked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in the nooks and crannies of Sakusa Kiyoomi’s penthouse. </w:t>
      </w:r>
    </w:p>
    <w:p>
      <w:pPr>
        <w:autoSpaceDN w:val="0"/>
        <w:autoSpaceDE w:val="0"/>
        <w:widowControl/>
        <w:spacing w:line="300" w:lineRule="exact" w:before="256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While checking the gym (carefully avoiding his reflection and the reminder of all he gave up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in the student-life grind), he finds himself… searching. For a trace of Sakusa. Something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real.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It’s as though only a ghost lives here. </w:t>
      </w:r>
    </w:p>
    <w:p>
      <w:pPr>
        <w:autoSpaceDN w:val="0"/>
        <w:autoSpaceDE w:val="0"/>
        <w:widowControl/>
        <w:spacing w:line="300" w:lineRule="exact" w:before="256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Discomfited, Atsumu retreats to water the plants, the only other living organism inhabiting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the place. It’s all clean lines and structured growth and low pollen.</w:t>
      </w:r>
    </w:p>
    <w:p>
      <w:pPr>
        <w:autoSpaceDN w:val="0"/>
        <w:autoSpaceDE w:val="0"/>
        <w:widowControl/>
        <w:spacing w:line="300" w:lineRule="exact" w:before="254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ZZ plants in the living room rest calmly on low tables. Fiddle-leaf figs, dramatic in their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sculptural pots. And—of course—snake plants: NASA-approved air purifiers with the same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uptight posture as Sakusa himself.</w:t>
      </w:r>
    </w:p>
    <w:p>
      <w:pPr>
        <w:autoSpaceDN w:val="0"/>
        <w:autoSpaceDE w:val="0"/>
        <w:widowControl/>
        <w:spacing w:line="300" w:lineRule="exact" w:before="256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is completely unsurprised by the Eucalyptus in the bathroom. It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smells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like 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antiseptic. Probably Sakusa’s favourite scent after lavender. Atsumu has a vivid mental image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of the man sniffing ethanol like a drug addict high on paint thinner. </w:t>
      </w:r>
    </w:p>
    <w:p>
      <w:pPr>
        <w:autoSpaceDN w:val="0"/>
        <w:autoSpaceDE w:val="0"/>
        <w:widowControl/>
        <w:spacing w:line="300" w:lineRule="exact" w:before="254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Ludicrous. He briefly considers booking a neurologist to confirm he hasn’t fully descended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into clownery.</w:t>
      </w:r>
    </w:p>
    <w:p>
      <w:pPr>
        <w:autoSpaceDN w:val="0"/>
        <w:autoSpaceDE w:val="0"/>
        <w:widowControl/>
        <w:spacing w:line="300" w:lineRule="exact" w:before="256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In the kitchen, there’s mint growing in hydroponic pods because even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herbs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need to be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elegantly contained, apparently. Possibly part of Sakusa’s chemical obsession—edible plants</w:t>
      </w: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82" w:lineRule="exact" w:before="718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grown in nutrient-balanced water. 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Nothing surprises him anymore.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Well. Almost nothing.</w:t>
      </w:r>
    </w:p>
    <w:p>
      <w:pPr>
        <w:autoSpaceDN w:val="0"/>
        <w:autoSpaceDE w:val="0"/>
        <w:widowControl/>
        <w:spacing w:line="426" w:lineRule="exact" w:before="130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Because he is surprised by the white peace lily in the walk-in closet. It gives the impression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of a rule-breaking plant, organic amidst the sterile surfaces. It’s soft and alive—</w:t>
      </w:r>
      <w:r>
        <w:br/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And toxic to pets,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actually. 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But Sakusa doesn’t have a pet. He has a Dyson.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snorts. </w:t>
      </w:r>
    </w:p>
    <w:p>
      <w:pPr>
        <w:autoSpaceDN w:val="0"/>
        <w:autoSpaceDE w:val="0"/>
        <w:widowControl/>
        <w:spacing w:line="300" w:lineRule="exact" w:before="256" w:after="0"/>
        <w:ind w:left="610" w:right="1008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He does a quick ‘visual perimeter sweep to ensure no rogue socks, wrappers, or disasters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remain unaddressed’, and falters.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Because there it is again.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The hoodie.</w:t>
      </w:r>
    </w:p>
    <w:p>
      <w:pPr>
        <w:autoSpaceDN w:val="0"/>
        <w:autoSpaceDE w:val="0"/>
        <w:widowControl/>
        <w:spacing w:line="556" w:lineRule="exact" w:before="0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That faded navy hoodie. Out of place among designer jackets, sticking out like a sore thumb.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It looks like something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he’d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wear to a high school reunion.</w:t>
      </w:r>
    </w:p>
    <w:p>
      <w:pPr>
        <w:autoSpaceDN w:val="0"/>
        <w:autoSpaceDE w:val="0"/>
        <w:widowControl/>
        <w:spacing w:line="300" w:lineRule="exact" w:before="254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Drawing cautiously closer—as though disturbing the hoodie might awaken a closet skeleton,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literally—Atsumu runs his fingers along the soft, worn material. 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It’s unexpectedly warm. Like someone had recently worn it.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tugs gently at the collar—and spies the faded kanji on the tag.</w:t>
      </w:r>
    </w:p>
    <w:p>
      <w:pPr>
        <w:autoSpaceDN w:val="0"/>
        <w:autoSpaceDE w:val="0"/>
        <w:widowControl/>
        <w:spacing w:line="322" w:lineRule="exact" w:before="284" w:after="0"/>
        <w:ind w:left="610" w:right="0" w:firstLine="0"/>
        <w:jc w:val="left"/>
      </w:pPr>
      <w:r>
        <w:rPr>
          <w:w w:val="98.07692307692307"/>
          <w:rFonts w:ascii="WenQuanYiZenHei" w:hAnsi="WenQuanYiZenHei" w:eastAsia="WenQuanYiZenHei"/>
          <w:b w:val="0"/>
          <w:i w:val="0"/>
          <w:color w:val="000000"/>
          <w:sz w:val="26"/>
        </w:rPr>
        <w:t>飯綱</w:t>
      </w:r>
      <w:r>
        <w:rPr>
          <w:w w:val="98.07692307692307"/>
          <w:rFonts w:ascii="WenQuanYiZenHei" w:hAnsi="WenQuanYiZenHei" w:eastAsia="WenQuanYiZenHei"/>
          <w:b w:val="0"/>
          <w:i w:val="0"/>
          <w:color w:val="000000"/>
          <w:sz w:val="26"/>
        </w:rPr>
        <w:t>掌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.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Iizuna Tsukasa.</w:t>
      </w:r>
    </w:p>
    <w:p>
      <w:pPr>
        <w:autoSpaceDN w:val="0"/>
        <w:autoSpaceDE w:val="0"/>
        <w:widowControl/>
        <w:spacing w:line="284" w:lineRule="exact" w:before="266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Iizuna? 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He eases the hoodie further off the hanger, revealing large text across the back.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 xml:space="preserve">Itachiyama, Class of 2004. 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So it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is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a high school hoodie.</w:t>
      </w:r>
    </w:p>
    <w:p>
      <w:pPr>
        <w:autoSpaceDN w:val="0"/>
        <w:autoSpaceDE w:val="0"/>
        <w:widowControl/>
        <w:spacing w:line="300" w:lineRule="exact" w:before="256" w:after="0"/>
        <w:ind w:left="610" w:right="1152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When the hanger slips off the rack, Atsumu yelps and clutches the hoodie like a lifeline.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“Jesus fucking christ,” he says, heart pounding.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If Sakusa was here, he’d probably be fired on the spot.</w:t>
      </w:r>
    </w:p>
    <w:p>
      <w:pPr>
        <w:autoSpaceDN w:val="0"/>
        <w:autoSpaceDE w:val="0"/>
        <w:widowControl/>
        <w:spacing w:line="300" w:lineRule="exact" w:before="256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slides the hoodie back into place, preparing to flee the scene, when he notices a slip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of paper poking out of the hoodie’s front pocket.</w:t>
      </w: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82" w:lineRule="exact" w:before="718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He blinks.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Was that meant to be there?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Before he can talk himself out of it, he plucks it free.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 paper is old, worn by time, folded into neat quadrants. Atsumu opens it carefully. </w:t>
      </w:r>
    </w:p>
    <w:p>
      <w:pPr>
        <w:autoSpaceDN w:val="0"/>
        <w:autoSpaceDE w:val="0"/>
        <w:widowControl/>
        <w:spacing w:line="300" w:lineRule="exact" w:before="256" w:after="0"/>
        <w:ind w:left="610" w:right="1152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 notebook page ripped messily from the spine, so unlike anything the obsessively neat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Sakusa Kiyoomi would keep. </w:t>
      </w:r>
    </w:p>
    <w:p>
      <w:pPr>
        <w:autoSpaceDN w:val="0"/>
        <w:autoSpaceDE w:val="0"/>
        <w:widowControl/>
        <w:spacing w:line="282" w:lineRule="exact" w:before="272" w:after="0"/>
        <w:ind w:left="864" w:right="0" w:firstLine="0"/>
        <w:jc w:val="left"/>
      </w:pP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Keep this safe for me until I make it big, will you?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The handwriting is hurried, but each stroke feels intentional. Thought out.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blinks.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Then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drops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the paper like it burned him.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What the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hell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is he doing?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This is a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complete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violation of privacy, and undoubtedly a breach of trust. </w:t>
      </w:r>
    </w:p>
    <w:p>
      <w:pPr>
        <w:autoSpaceDN w:val="0"/>
        <w:autoSpaceDE w:val="0"/>
        <w:widowControl/>
        <w:spacing w:line="300" w:lineRule="exact" w:before="254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hurriedly returns it to the pocket the way he found it, and scrambles downstairs with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his heart in his throat. Oh, God. Why is he like this?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He just has to shove his nose in everything.</w:t>
      </w:r>
    </w:p>
    <w:p>
      <w:pPr>
        <w:autoSpaceDN w:val="0"/>
        <w:autoSpaceDE w:val="0"/>
        <w:widowControl/>
        <w:spacing w:line="300" w:lineRule="exact" w:before="810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 house is spotless now, meticulously scrubbed the way he’d been instructed by his duly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notes. 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When Atsumu absently checks the time, his heart nearly stops.</w:t>
      </w:r>
    </w:p>
    <w:p>
      <w:pPr>
        <w:autoSpaceDN w:val="0"/>
        <w:autoSpaceDE w:val="0"/>
        <w:widowControl/>
        <w:spacing w:line="554" w:lineRule="exact" w:before="2" w:after="0"/>
        <w:ind w:left="610" w:right="1152" w:firstLine="0"/>
        <w:jc w:val="left"/>
      </w:pP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 xml:space="preserve">“Shit!” 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scrambles to the landline and fumbles with his phone for Tendou-san’s number. </w:t>
      </w:r>
    </w:p>
    <w:p>
      <w:pPr>
        <w:autoSpaceDN w:val="0"/>
        <w:autoSpaceDE w:val="0"/>
        <w:widowControl/>
        <w:spacing w:line="300" w:lineRule="exact" w:before="256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“Salut, bon aprèm!” greets a cheerful voice, and Atsumu almost trips over the counter in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panic.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Is he supposed to order in French?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He wouldn’t put it past Sakusa Kiyoomi to expect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his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cleaner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to be a polyglot. </w:t>
      </w:r>
    </w:p>
    <w:p>
      <w:pPr>
        <w:autoSpaceDN w:val="0"/>
        <w:autoSpaceDE w:val="0"/>
        <w:widowControl/>
        <w:spacing w:line="386" w:lineRule="exact" w:before="168" w:after="0"/>
        <w:ind w:left="610" w:right="1008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pulls up google translate, sweating. “Er. Salut. Uh. Je dois…? passer une… um…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commande?”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He's met by a loud incredulous laugh that makes his face hot and has his stomach flipping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anxiously. Oh god. He’s going to be mocked in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two languages.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“Is this Miya-san?” The man asks in perfect Japanese, still chuckling.</w:t>
      </w:r>
    </w:p>
    <w:p>
      <w:pPr>
        <w:autoSpaceDN w:val="0"/>
        <w:autoSpaceDE w:val="0"/>
        <w:widowControl/>
        <w:spacing w:line="300" w:lineRule="exact" w:before="256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Relief hits so hard Atsumu nearly collapses. “Oh thank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god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you speak Japanese. I completely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lost track of time and I need to place Sakusa-san’s order of the day—”</w:t>
      </w: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470" w:lineRule="exact" w:before="530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“Oh,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mon chéri,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fret not,” the man croons. “The brilliant, the wonderful, the ultimate saviour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of jobs—Tendou-san—got you covered!”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“What?” Atsumu says, dazed. “Aren’t you Tendou?”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“Yep!” Tendou pops the P. “I thought you might have forgotten the menu choices, so I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confirmed with Sakusa-san last night. His lunch has already been delivered.”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sags against the wall. “Tendou-san I owe you my life.”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“Now now,” Tendou chuckles. “You can make it up to me by trying my chocolate sometimes!</w:t>
      </w:r>
    </w:p>
    <w:p>
      <w:pPr>
        <w:autoSpaceDN w:val="0"/>
        <w:autoSpaceDE w:val="0"/>
        <w:widowControl/>
        <w:spacing w:line="386" w:lineRule="exact" w:before="0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I’m opening my own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pâtisserie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.”</w:t>
      </w:r>
      <w:r>
        <w:br/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“Anything!”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Atsumu promises, and is interrupted by his stomach growling so loudly he bets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Tendou can hear it.</w:t>
      </w:r>
    </w:p>
    <w:p>
      <w:pPr>
        <w:autoSpaceDN w:val="0"/>
        <w:autoSpaceDE w:val="0"/>
        <w:widowControl/>
        <w:spacing w:line="428" w:lineRule="exact" w:before="126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And indeed, Tendou gasps, delighted. “I hear the cries of your empty belly! Tell me, mon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chéri, what do you fancy for a late lunch?”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Blushing, with his face hidden in his hands despite there being no one around to see his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embarrassed expression, Atsumu mutters, “Food. Any food.”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Tendou chuckles again in that playfully sardonic unpredictable lilt that dances between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mockery and genuine amusement. “Lucky for you that’s my specialty!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Bien!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Chef’s choice,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coming right up!”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“Thank you, Tendou-san,” Atsumu exhales in relief. “Truly, you’re a life-saver.”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Tendou cackles again.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 xml:space="preserve"> “Anytime~”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There’s a slippery, sing-song quality to his speech—like he’s constantly toeing the line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between charming and chaotic. </w:t>
      </w:r>
    </w:p>
    <w:p>
      <w:pPr>
        <w:autoSpaceDN w:val="0"/>
        <w:autoSpaceDE w:val="0"/>
        <w:widowControl/>
        <w:spacing w:line="300" w:lineRule="exact" w:before="254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wonders what he looks like. Probably the kind of man who could out-vibe Trench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Coat Guy. The thought alone makes him shudder.</w:t>
      </w:r>
    </w:p>
    <w:p>
      <w:pPr>
        <w:autoSpaceDN w:val="0"/>
        <w:autoSpaceDE w:val="0"/>
        <w:widowControl/>
        <w:spacing w:line="300" w:lineRule="exact" w:before="256" w:after="0"/>
        <w:ind w:left="610" w:right="1152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After the call, he dashes off for a much-needed shower. He’s drenched in sweat—and by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Sakusa’s standards, that’s probably grounds for cremation.</w:t>
      </w:r>
    </w:p>
    <w:p>
      <w:pPr>
        <w:autoSpaceDN w:val="0"/>
        <w:autoSpaceDE w:val="0"/>
        <w:widowControl/>
        <w:spacing w:line="300" w:lineRule="exact" w:before="254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It isn’t until later, while he's collapsed at his study desk trying to get some readings done, that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his mind drifts back to the note.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Iizuna Tsukasa.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The hoodie’s owner. An Itachiyama alumnus, judging by the text. It’s a prestigious school.</w:t>
      </w:r>
    </w:p>
    <w:p>
      <w:pPr>
        <w:autoSpaceDN w:val="0"/>
        <w:autoSpaceDE w:val="0"/>
        <w:widowControl/>
        <w:spacing w:line="300" w:lineRule="exact" w:before="0" w:after="0"/>
        <w:ind w:left="610" w:right="1008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remembers playing against them at nationals. It’s not a stretch to imagine he and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Sakusa were teammates.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But…</w:t>
      </w: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82" w:lineRule="exact" w:before="718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leans back in his chair musing over the hidden implications. </w:t>
      </w:r>
    </w:p>
    <w:p>
      <w:pPr>
        <w:autoSpaceDN w:val="0"/>
        <w:autoSpaceDE w:val="0"/>
        <w:widowControl/>
        <w:spacing w:line="554" w:lineRule="exact" w:before="2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 hoodie isn’t Sakusa’s. Yet he kept it. And the note.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“Keep this safe until I make it big.”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Class of 2004. Over two decades ago.</w:t>
      </w:r>
    </w:p>
    <w:p>
      <w:pPr>
        <w:autoSpaceDN w:val="0"/>
        <w:autoSpaceDE w:val="0"/>
        <w:widowControl/>
        <w:spacing w:line="300" w:lineRule="exact" w:before="256" w:after="0"/>
        <w:ind w:left="610" w:right="1728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Atsumu, possessed by sudden curiosity, opens a new tab and types: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 xml:space="preserve">Iizuna Tsukasa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Itachiyama.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He doesn’t expect much.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But result #3 leads to an Instagram profile.</w:t>
      </w:r>
    </w:p>
    <w:p>
      <w:pPr>
        <w:autoSpaceDN w:val="0"/>
        <w:autoSpaceDE w:val="0"/>
        <w:widowControl/>
        <w:spacing w:line="594" w:lineRule="exact" w:before="516" w:after="0"/>
        <w:ind w:left="864" w:right="4608" w:firstLine="0"/>
        <w:jc w:val="left"/>
      </w:pPr>
      <w:r>
        <w:rPr>
          <w:w w:val="98.07692307692307"/>
          <w:rFonts w:ascii="TimesNewRomanPS" w:hAnsi="TimesNewRomanPS" w:eastAsia="TimesNewRomanPS"/>
          <w:b/>
          <w:i w:val="0"/>
          <w:color w:val="000000"/>
          <w:sz w:val="26"/>
        </w:rPr>
        <w:t>@iizuna_official</w:t>
      </w:r>
      <w:r>
        <w:br/>
      </w:r>
      <w:r>
        <w:rPr>
          <w:w w:val="98.07692307692307"/>
          <w:rFonts w:ascii="helv" w:hAnsi="helv" w:eastAsia="helv"/>
          <w:b w:val="0"/>
          <w:i w:val="0"/>
          <w:color w:val="000000"/>
          <w:sz w:val="26"/>
        </w:rPr>
        <w:t>🏐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Head Coach | V.League D1: Black Jack Hornets</w:t>
      </w:r>
      <w:r>
        <w:br/>
      </w:r>
      <w:r>
        <w:rPr>
          <w:rFonts w:ascii="helv" w:hAnsi="helv" w:eastAsia="helv"/>
          <w:b w:val="0"/>
          <w:i w:val="0"/>
          <w:color w:val="000000"/>
          <w:sz w:val="25"/>
        </w:rPr>
        <w:t>📍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Tokyo | Est. 1985</w:t>
      </w:r>
      <w:r>
        <w:br/>
      </w:r>
      <w:r>
        <w:rPr>
          <w:w w:val="98.07692307692307"/>
          <w:rFonts w:ascii="helv" w:hAnsi="helv" w:eastAsia="helv"/>
          <w:b w:val="0"/>
          <w:i w:val="0"/>
          <w:color w:val="000000"/>
          <w:sz w:val="26"/>
        </w:rPr>
        <w:t>📸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Coaching life, match prep &amp; recovery days</w:t>
      </w:r>
    </w:p>
    <w:p>
      <w:pPr>
        <w:autoSpaceDN w:val="0"/>
        <w:autoSpaceDE w:val="0"/>
        <w:widowControl/>
        <w:spacing w:line="284" w:lineRule="exact" w:before="754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Curious, Atsumu scrolls. </w:t>
      </w:r>
    </w:p>
    <w:p>
      <w:pPr>
        <w:autoSpaceDN w:val="0"/>
        <w:autoSpaceDE w:val="0"/>
        <w:widowControl/>
        <w:spacing w:line="300" w:lineRule="exact" w:before="254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There’s a grid of clean, minimal shots: a courtside picture with his clipboard tucked under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one arm, a blurry sunset taken from what looks like the edge of a stadium, and a black-and-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white close-up of his hands taping up someone’s wrist. </w:t>
      </w:r>
    </w:p>
    <w:p>
      <w:pPr>
        <w:autoSpaceDN w:val="0"/>
        <w:autoSpaceDE w:val="0"/>
        <w:widowControl/>
        <w:spacing w:line="300" w:lineRule="exact" w:before="256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He's good-looking in that clean, coach-y way—youthful despite being old enough to yell at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interns for tying shoelaces wrong. He seems like the kind of guy high school Atsumu would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have followed on instagram.</w:t>
      </w:r>
    </w:p>
    <w:p>
      <w:pPr>
        <w:autoSpaceDN w:val="0"/>
        <w:autoSpaceDE w:val="0"/>
        <w:widowControl/>
        <w:spacing w:line="300" w:lineRule="exact" w:before="254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It turns out Iizuna retired from playing for the hornets just a year ago, which is pretty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impressive, Atsumu concurs. He knows the toll volleyball takes on the body, and—as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learns from further scrolling—Iizuna was a setter who played well into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 xml:space="preserve">thirty-nine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years of age. 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Once upon a time, Atsumu used to set for his high school team. </w:t>
      </w:r>
    </w:p>
    <w:p>
      <w:pPr>
        <w:autoSpaceDN w:val="0"/>
        <w:autoSpaceDE w:val="0"/>
        <w:widowControl/>
        <w:spacing w:line="300" w:lineRule="exact" w:before="254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He smiles at the nostalgic memories of Suna Rintarou chasing him and Osamu with a camera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like they’re part of a documentary about wildlife in the city.</w:t>
      </w:r>
    </w:p>
    <w:p>
      <w:pPr>
        <w:autoSpaceDN w:val="0"/>
        <w:autoSpaceDE w:val="0"/>
        <w:widowControl/>
        <w:spacing w:line="300" w:lineRule="exact" w:before="256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He doesn’t realise how far back he’s scrolled until he hits the teenage years. Iizuna at the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beach, grinning and bright. Iizuna clustered with a group of people around a bonfire. Iizuna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hanging upside down from monkey bars. There’s a picture of him doing a one-armed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handstand.</w:t>
      </w: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82" w:lineRule="exact" w:before="718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is a little jealous.</w:t>
      </w:r>
    </w:p>
    <w:p>
      <w:pPr>
        <w:autoSpaceDN w:val="0"/>
        <w:autoSpaceDE w:val="0"/>
        <w:widowControl/>
        <w:spacing w:line="554" w:lineRule="exact" w:before="2" w:after="0"/>
        <w:ind w:left="610" w:right="6768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Then—</w:t>
      </w:r>
      <w:r>
        <w:br/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The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blue hoodie comes into view.</w:t>
      </w:r>
    </w:p>
    <w:p>
      <w:pPr>
        <w:autoSpaceDN w:val="0"/>
        <w:autoSpaceDE w:val="0"/>
        <w:widowControl/>
        <w:spacing w:line="300" w:lineRule="exact" w:before="256" w:after="0"/>
        <w:ind w:left="610" w:right="1008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It’s in a photo with a boy tagged Komori Motoya. Half-hidden, but unmistakable. It’s that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same blue hoodie from the closet, still vibrant and young, stretched over Iizuna’s broad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shoulders to bring out the cool undertones of his skin.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keeps scrolling—and freezes.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Oh.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Oh.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“Oh my God,” Atsumu whispers, zooming in. 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Twin moles. Arched brow. Disapproving scowl.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" w:hAnsi="TimesNewRomanPS" w:eastAsia="TimesNewRomanPS"/>
          <w:b/>
          <w:i w:val="0"/>
          <w:color w:val="000000"/>
          <w:sz w:val="26"/>
        </w:rPr>
        <w:t>Teenage Sakusa Kiyoomi.</w:t>
      </w:r>
    </w:p>
    <w:p>
      <w:pPr>
        <w:autoSpaceDN w:val="0"/>
        <w:autoSpaceDE w:val="0"/>
        <w:widowControl/>
        <w:spacing w:line="300" w:lineRule="exact" w:before="254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His hair was longer then, styled in careful curls, but the expression was the same—like he’d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rather be disinfecting doorknobs than mingling with other teenagers.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How fitting.</w:t>
      </w:r>
    </w:p>
    <w:p>
      <w:pPr>
        <w:autoSpaceDN w:val="0"/>
        <w:autoSpaceDE w:val="0"/>
        <w:widowControl/>
        <w:spacing w:line="300" w:lineRule="exact" w:before="254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 few more photos feature Sakusa, scattered among group shots and event snaps—but they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stop abruptly after one of Iizuna at the airport, mid-wave, boarding a plane.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After that, it’s all Paris.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So, he moved abroad?</w:t>
      </w:r>
    </w:p>
    <w:p>
      <w:pPr>
        <w:autoSpaceDN w:val="0"/>
        <w:autoSpaceDE w:val="0"/>
        <w:widowControl/>
        <w:spacing w:line="428" w:lineRule="exact" w:before="128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But when Atsumu scrolls back to Iizuna’s profile, he sees it clearly: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 xml:space="preserve">based in Tokyo.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Then… why? Why does Sakusa still have his hoodie, hung neatly like the ghost of a dream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that never woke?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chews at his bottom lip.</w:t>
      </w:r>
    </w:p>
    <w:p>
      <w:pPr>
        <w:autoSpaceDN w:val="0"/>
        <w:autoSpaceDE w:val="0"/>
        <w:widowControl/>
        <w:spacing w:line="428" w:lineRule="exact" w:before="126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Maybe they were best friends. Close. Close enough to share clothes and private jokes.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But if that’s true, why does it feel like Iizuna vanished entirely from Sakusa’s life—leaving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behind nothing but a threadbare hoodie and a quiet ache?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Keep it safe for me,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the note had said.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It’s been over two decades.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And still, it waits.</w:t>
      </w: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82" w:lineRule="exact" w:before="718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Still, it sits—untouched, unclaimed.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Waiting for someone who never came back.</w:t>
      </w:r>
    </w:p>
    <w:p>
      <w:pPr>
        <w:autoSpaceDN w:val="0"/>
        <w:autoSpaceDE w:val="0"/>
        <w:widowControl/>
        <w:spacing w:line="284" w:lineRule="exact" w:before="1336" w:after="0"/>
        <w:ind w:left="354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Chapter End Notes</w:t>
      </w:r>
    </w:p>
    <w:p>
      <w:pPr>
        <w:autoSpaceDN w:val="0"/>
        <w:autoSpaceDE w:val="0"/>
        <w:widowControl/>
        <w:spacing w:line="300" w:lineRule="exact" w:before="780" w:after="0"/>
        <w:ind w:left="864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I tried to make a mock instagram profile for Iizuna and failed </w:t>
      </w:r>
      <w:r>
        <w:rPr>
          <w:rFonts w:ascii="helv" w:hAnsi="helv" w:eastAsia="helv"/>
          <w:b w:val="0"/>
          <w:i w:val="0"/>
          <w:color w:val="000000"/>
          <w:sz w:val="25"/>
        </w:rPr>
        <w:t>😔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I leave it to your fertile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imagination, dear readers.</w:t>
      </w: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400" w:lineRule="exact" w:before="728" w:after="0"/>
        <w:ind w:left="0" w:right="0" w:firstLine="0"/>
        <w:jc w:val="center"/>
      </w:pPr>
      <w:r>
        <w:rPr>
          <w:rFonts w:ascii="TimesNewRomanPS" w:hAnsi="TimesNewRomanPS" w:eastAsia="TimesNewRomanPS"/>
          <w:b/>
          <w:i w:val="0"/>
          <w:color w:val="000000"/>
          <w:sz w:val="36"/>
        </w:rPr>
        <w:t>Late-Night Variables</w:t>
      </w:r>
    </w:p>
    <w:p>
      <w:pPr>
        <w:autoSpaceDN w:val="0"/>
        <w:autoSpaceDE w:val="0"/>
        <w:widowControl/>
        <w:spacing w:line="284" w:lineRule="exact" w:before="324" w:after="0"/>
        <w:ind w:left="354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Chapter Summary</w:t>
      </w:r>
    </w:p>
    <w:p>
      <w:pPr>
        <w:autoSpaceDN w:val="0"/>
        <w:autoSpaceDE w:val="0"/>
        <w:widowControl/>
        <w:spacing w:line="282" w:lineRule="exact" w:before="782" w:after="0"/>
        <w:ind w:left="864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For the next week at the Sakusa residence, guilt gnaws at Atsumu.</w:t>
      </w:r>
    </w:p>
    <w:p>
      <w:pPr>
        <w:autoSpaceDN w:val="0"/>
        <w:autoSpaceDE w:val="0"/>
        <w:widowControl/>
        <w:spacing w:line="284" w:lineRule="exact" w:before="782" w:after="0"/>
        <w:ind w:left="354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Chapter Notes</w:t>
      </w:r>
    </w:p>
    <w:p>
      <w:pPr>
        <w:autoSpaceDN w:val="0"/>
        <w:autoSpaceDE w:val="0"/>
        <w:widowControl/>
        <w:spacing w:line="432" w:lineRule="exact" w:before="632" w:after="0"/>
        <w:ind w:left="864" w:right="129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Hello and welcome chapter 9, we’re close to a tipping point where emotions meet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sarcasm and the distance between SakuAtsu starts to shrink </w:t>
      </w:r>
      <w:r>
        <w:rPr>
          <w:w w:val="98.07692307692307"/>
          <w:rFonts w:ascii="helv" w:hAnsi="helv" w:eastAsia="helv"/>
          <w:b w:val="0"/>
          <w:i w:val="0"/>
          <w:color w:val="000000"/>
          <w:sz w:val="26"/>
        </w:rPr>
        <w:t>🤭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Updates will likely be slower now while chapters grow longer (and I grow busier)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Doctors’ appointments and starting my own side hustle is taking up a lot of time, so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thank you for your patience ~</w:t>
      </w:r>
    </w:p>
    <w:p>
      <w:pPr>
        <w:autoSpaceDN w:val="0"/>
        <w:autoSpaceDE w:val="0"/>
        <w:widowControl/>
        <w:spacing w:line="212" w:lineRule="exact" w:before="778" w:after="0"/>
        <w:ind w:left="35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9"/>
        </w:rPr>
        <w:t xml:space="preserve">See the end of the chapter for </w:t>
      </w:r>
      <w:r>
        <w:rPr>
          <w:u w:val="single" w:color="0000ed"/>
          <w:rFonts w:ascii="TimesNewRomanPSMT" w:hAnsi="TimesNewRomanPSMT" w:eastAsia="TimesNewRomanPSMT"/>
          <w:b w:val="0"/>
          <w:i w:val="0"/>
          <w:color w:val="0000EE"/>
          <w:sz w:val="19"/>
        </w:rPr>
        <w:t>more notes</w:t>
      </w:r>
    </w:p>
    <w:p>
      <w:pPr>
        <w:autoSpaceDN w:val="0"/>
        <w:autoSpaceDE w:val="0"/>
        <w:widowControl/>
        <w:spacing w:line="284" w:lineRule="exact" w:before="526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For the next week at the Sakusa residence, guilt gnaws at Atsumu. </w:t>
      </w:r>
    </w:p>
    <w:p>
      <w:pPr>
        <w:autoSpaceDN w:val="0"/>
        <w:autoSpaceDE w:val="0"/>
        <w:widowControl/>
        <w:spacing w:line="300" w:lineRule="exact" w:before="254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Sure, the days are jam-packed with cleaning, studying and uni work, but at night, when he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lies under comfortable sheets, his mind wanders. He finds himself lamenting how he broke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Sakusa’s trust by being a nosy bastard.</w:t>
      </w:r>
    </w:p>
    <w:p>
      <w:pPr>
        <w:autoSpaceDN w:val="0"/>
        <w:autoSpaceDE w:val="0"/>
        <w:widowControl/>
        <w:spacing w:line="300" w:lineRule="exact" w:before="256" w:after="0"/>
        <w:ind w:left="610" w:right="1008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Sakusa let him into his house, trusted him, even told him about the ex-housekeeper who’d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violated that trust.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weighs the pros and cons of coming clean.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" w:hAnsi="TimesNewRomanPS" w:eastAsia="TimesNewRomanPS"/>
          <w:b/>
          <w:i w:val="0"/>
          <w:color w:val="000000"/>
          <w:sz w:val="26"/>
        </w:rPr>
        <w:t>Pros: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he might finally sleep.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" w:hAnsi="TimesNewRomanPS" w:eastAsia="TimesNewRomanPS"/>
          <w:b/>
          <w:i w:val="0"/>
          <w:color w:val="000000"/>
          <w:sz w:val="26"/>
        </w:rPr>
        <w:t>Cons: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he might get fired.</w:t>
      </w:r>
    </w:p>
    <w:p>
      <w:pPr>
        <w:autoSpaceDN w:val="0"/>
        <w:autoSpaceDE w:val="0"/>
        <w:widowControl/>
        <w:spacing w:line="300" w:lineRule="exact" w:before="256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sighs, tightly shutting his eyes, wishing he could use Sakusa’s gym to work out the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nervous energy thrumming under his skin.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His monitor stares him down from across the room—condemnatory, disappointed.</w:t>
      </w:r>
    </w:p>
    <w:p>
      <w:pPr>
        <w:autoSpaceDN w:val="0"/>
        <w:autoSpaceDE w:val="0"/>
        <w:widowControl/>
        <w:spacing w:line="428" w:lineRule="exact" w:before="128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“I was curious,” Atsumu groans into his pillow. “Is that so evil?”</w:t>
      </w:r>
      <w:r>
        <w:br/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 xml:space="preserve">You googled a stranger’s name, stalked their Instagram, and found photos of your boss when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he was a teenager,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berates his subconscious.</w:t>
      </w: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82" w:lineRule="exact" w:before="718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Okay,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sue him.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He did. But it’s not like he reached out to the man.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Not that finding him answered any of the burning questions in Atsumu’s head. Ugh.</w:t>
      </w:r>
    </w:p>
    <w:p>
      <w:pPr>
        <w:autoSpaceDN w:val="0"/>
        <w:autoSpaceDE w:val="0"/>
        <w:widowControl/>
        <w:spacing w:line="282" w:lineRule="exact" w:before="272" w:after="0"/>
        <w:ind w:left="0" w:right="0" w:firstLine="0"/>
        <w:jc w:val="center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Then—like a mournful backdrop to Atsumu’s private funeral—the piano begins its sad croon.</w:t>
      </w:r>
    </w:p>
    <w:p>
      <w:pPr>
        <w:autoSpaceDN w:val="0"/>
        <w:autoSpaceDE w:val="0"/>
        <w:widowControl/>
        <w:spacing w:line="300" w:lineRule="exact" w:before="256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 heart-wrenching notes of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I’ll Never Be the Same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float through the door like a caressing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whisper.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He swallows, chest squeezing the way it had that night, a week ago.</w:t>
      </w:r>
    </w:p>
    <w:p>
      <w:pPr>
        <w:autoSpaceDN w:val="0"/>
        <w:autoSpaceDE w:val="0"/>
        <w:widowControl/>
        <w:spacing w:line="300" w:lineRule="exact" w:before="256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Tentatively, for reasons he doesn’t fully understand, he exits his room and sits at the edge of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the stairs to listen.</w:t>
      </w:r>
    </w:p>
    <w:p>
      <w:pPr>
        <w:autoSpaceDN w:val="0"/>
        <w:autoSpaceDE w:val="0"/>
        <w:widowControl/>
        <w:spacing w:line="300" w:lineRule="exact" w:before="254" w:after="0"/>
        <w:ind w:left="610" w:right="1152" w:firstLine="0"/>
        <w:jc w:val="left"/>
      </w:pP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It’s not just a composition,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Atsumu thinks, leaning against the cold glass banister.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 xml:space="preserve">It’s an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intimate conversation between pianist and listener.</w:t>
      </w:r>
    </w:p>
    <w:p>
      <w:pPr>
        <w:autoSpaceDN w:val="0"/>
        <w:autoSpaceDE w:val="0"/>
        <w:widowControl/>
        <w:spacing w:line="300" w:lineRule="exact" w:before="256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It unfolds like a delicate touch, each keystroke echoing a silent longing. Atsumu listens and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listens and finds his breaths stuttering as the melody weaves an elegant tapestry of 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melancholy. </w:t>
      </w:r>
    </w:p>
    <w:p>
      <w:pPr>
        <w:autoSpaceDN w:val="0"/>
        <w:autoSpaceDE w:val="0"/>
        <w:widowControl/>
        <w:spacing w:line="300" w:lineRule="exact" w:before="254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He doesn’t realise he’s crying until a hot drop slides down the bridge of his nose and lands on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 faint scar at the back of his hand; A small white line, a remnant from a childhood scuffle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with Osamu—back when skinned knees were the biggest tragedy and fighting over the last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piece of cake their greatest war.</w:t>
      </w:r>
    </w:p>
    <w:p>
      <w:pPr>
        <w:autoSpaceDN w:val="0"/>
        <w:autoSpaceDE w:val="0"/>
        <w:widowControl/>
        <w:spacing w:line="300" w:lineRule="exact" w:before="256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Now he sits in a house so big voices echo, listening to another man’s heartache while nursing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his own.</w:t>
      </w:r>
    </w:p>
    <w:p>
      <w:pPr>
        <w:autoSpaceDN w:val="0"/>
        <w:autoSpaceDE w:val="0"/>
        <w:widowControl/>
        <w:spacing w:line="300" w:lineRule="exact" w:before="254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He gets up. Wanders into a kitchen that’s slowly growing familiar to prepare Genmaicha—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green tea with roasted brown rice—with careful, reverent hands. He doesn’t know what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compels him. It’s midnight on a Sunday. He’s technically off-duty, and tomorrow is his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weekend. </w:t>
      </w:r>
    </w:p>
    <w:p>
      <w:pPr>
        <w:autoSpaceDN w:val="0"/>
        <w:autoSpaceDE w:val="0"/>
        <w:widowControl/>
        <w:spacing w:line="554" w:lineRule="exact" w:before="2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And yet…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He boils the water to 80°C and steeps the tea for three minutes, just like Sakusa prefers it. </w:t>
      </w:r>
    </w:p>
    <w:p>
      <w:pPr>
        <w:autoSpaceDN w:val="0"/>
        <w:autoSpaceDE w:val="0"/>
        <w:widowControl/>
        <w:spacing w:line="300" w:lineRule="exact" w:before="256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Then—because Atsumu can’t help himself, because the music is dancing in his ribcage and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tripping over his heartstrings—he grabs the hot cocoa from his bedroom cabinet.</w:t>
      </w:r>
    </w:p>
    <w:p>
      <w:pPr>
        <w:autoSpaceDN w:val="0"/>
        <w:autoSpaceDE w:val="0"/>
        <w:widowControl/>
        <w:spacing w:line="300" w:lineRule="exact" w:before="254" w:after="0"/>
        <w:ind w:left="610" w:right="1008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 luxury he can’t always afford, reserved solely for rock bottom. For blanket burritos and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survival and finding the will to get through another day.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He prepares it too. Just in case.</w:t>
      </w:r>
    </w:p>
    <w:p>
      <w:pPr>
        <w:autoSpaceDN w:val="0"/>
        <w:autoSpaceDE w:val="0"/>
        <w:widowControl/>
        <w:spacing w:line="300" w:lineRule="exact" w:before="254" w:after="0"/>
        <w:ind w:left="610" w:right="1152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climbs the stairs quietly, bare feet on cool marble but stops at the last step, once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again feeling like a voyeur at someone else’s windowsill.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 lights are off, and Sakusa is another shadow in a dark empty room. </w:t>
      </w: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556" w:lineRule="exact" w:before="444" w:after="0"/>
        <w:ind w:left="610" w:right="561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“Yes, Miya?” 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His voice is soft, barely disturbing the hush.</w:t>
      </w:r>
    </w:p>
    <w:p>
      <w:pPr>
        <w:autoSpaceDN w:val="0"/>
        <w:autoSpaceDE w:val="0"/>
        <w:widowControl/>
        <w:spacing w:line="300" w:lineRule="exact" w:before="254" w:after="0"/>
        <w:ind w:left="610" w:right="1008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 piano doesn’t falter, fingers strolling down the keys like they know every crack in the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pavement.</w:t>
      </w:r>
    </w:p>
    <w:p>
      <w:pPr>
        <w:autoSpaceDN w:val="0"/>
        <w:autoSpaceDE w:val="0"/>
        <w:widowControl/>
        <w:spacing w:line="300" w:lineRule="exact" w:before="256" w:after="0"/>
        <w:ind w:left="610" w:right="1008" w:firstLine="0"/>
        <w:jc w:val="left"/>
      </w:pP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 xml:space="preserve">A two-decade-old tune for a two-decade-old hoodie. How much of Sakusa still lives in the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past?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“May I sit?” Atsumu finds himself asking, equally hushed.</w:t>
      </w:r>
    </w:p>
    <w:p>
      <w:pPr>
        <w:autoSpaceDN w:val="0"/>
        <w:autoSpaceDE w:val="0"/>
        <w:widowControl/>
        <w:spacing w:line="300" w:lineRule="exact" w:before="256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Sakusa doesn’t answer, but he doesn’t say no either. Atsumu takes it as permission, padding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to the couch and setting down the tray.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The music unfurls like a secret. A song of a heart once whole, now changed.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“Can’t sleep?” Sakusa murmurs.</w:t>
      </w:r>
    </w:p>
    <w:p>
      <w:pPr>
        <w:autoSpaceDN w:val="0"/>
        <w:autoSpaceDE w:val="0"/>
        <w:widowControl/>
        <w:spacing w:line="470" w:lineRule="exact" w:before="84" w:after="0"/>
        <w:ind w:left="610" w:right="129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“No,” Atsumu replies, honest. “You?”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“Hm.”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Sakusa, Atsumu notes, plays the piano with his whole body. He watches raptly the way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Sakusa leans into the keys, the way his hair falls in his eyes, unkempt and soft. </w:t>
      </w:r>
    </w:p>
    <w:p>
      <w:pPr>
        <w:autoSpaceDN w:val="0"/>
        <w:autoSpaceDE w:val="0"/>
        <w:widowControl/>
        <w:spacing w:line="384" w:lineRule="exact" w:before="172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 melody comes to an end. The keys sit, waiting, anticipating a return, but Sakusa’s hands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retreat to his lap. “If your pillow is uncomfortable,” Sakusa offers, eyes still on the piano,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“there are other selections in the laundry room—”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“I’m sorry,” Atsumu blurts. </w:t>
      </w:r>
    </w:p>
    <w:p>
      <w:pPr>
        <w:autoSpaceDN w:val="0"/>
        <w:autoSpaceDE w:val="0"/>
        <w:widowControl/>
        <w:spacing w:line="554" w:lineRule="exact" w:before="2" w:after="0"/>
        <w:ind w:left="610" w:right="4752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“What?” Sakusa blinks, turning to him. “Why?”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swallows. “I…”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Sakusa’s eyes flick to the tray, then back to Atsumu.</w:t>
      </w:r>
    </w:p>
    <w:p>
      <w:pPr>
        <w:autoSpaceDN w:val="0"/>
        <w:autoSpaceDE w:val="0"/>
        <w:widowControl/>
        <w:spacing w:line="428" w:lineRule="exact" w:before="126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“You…?”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“That first day,” Atsumu says, trying to steady himself. “When I was cleaning. I looked at the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hoodie in your closet.”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Sakusa’s face is, as always, unreadable. Atsumu doesn’t know which would be worse: anger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or indifference.</w:t>
      </w:r>
    </w:p>
    <w:p>
      <w:pPr>
        <w:autoSpaceDN w:val="0"/>
        <w:autoSpaceDE w:val="0"/>
        <w:widowControl/>
        <w:spacing w:line="300" w:lineRule="exact" w:before="256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“I… I saw the name on it,” Atsumu murmurs, swallowing hard. His head dips, gaze fixating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on his hands as he twisted his fingers together until his knuckles turned white. “I couldn’t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help it. Curiosity got the better of me.”</w:t>
      </w: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86" w:lineRule="exact" w:before="614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 weak laugh escapes. “I googled him. I don’t know why I did it. I can’t tell you what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compelled me to scroll through his Instagram, but I did. And I’m sorry. I promised to honour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your trust and I—”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His breath hitches.</w:t>
      </w:r>
    </w:p>
    <w:p>
      <w:pPr>
        <w:autoSpaceDN w:val="0"/>
        <w:autoSpaceDE w:val="0"/>
        <w:widowControl/>
        <w:spacing w:line="556" w:lineRule="exact" w:before="0" w:after="0"/>
        <w:ind w:left="610" w:right="6048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“I’ll accept any punishment you give.”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He hears Sakusa stand. Hears footsteps.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Clutches his thighs, waiting.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For a moment, he wonders if he’s about to be punted through the window.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He shuts his eyes, readying himself.</w:t>
      </w:r>
    </w:p>
    <w:p>
      <w:pPr>
        <w:autoSpaceDN w:val="0"/>
        <w:autoSpaceDE w:val="0"/>
        <w:widowControl/>
        <w:spacing w:line="300" w:lineRule="exact" w:before="256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“Miya,” Sakusa says, settling in the armchair beside him. Atsumu flinches at the unexpected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presence, closer than usual.</w:t>
      </w:r>
    </w:p>
    <w:p>
      <w:pPr>
        <w:autoSpaceDN w:val="0"/>
        <w:autoSpaceDE w:val="0"/>
        <w:widowControl/>
        <w:spacing w:line="496" w:lineRule="exact" w:before="58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“I’ve been wondering if you’d say anything.”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Atsumu’s head snaps up. “You knew?”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“The hoodie wasn’t the way I left it.”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“You noticed something that small?”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Sakusa’s mouth curves, just slightly. “I always do.”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“I…” Atsumu ducks his head again, ashamed. “I’m sorry.”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Sakusa exhales. “If I knew Iizuna’s hoodie would elicit this much curiosity, I’d have put it to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rest earlier.”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“You don’t have to tell me about him!” Atsumu cuts in, embarrassed. “I’ve already invaded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your privacy enough. I haven’t slept all week.”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Sakusa’s sigh holds the faintest trace of amusement. “You worry too much, Miya.”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“I have an anxiety disorder,” Atsumu blurts. Then claps a hand over his mouth. “Please forget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I said that.”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“Consider it tabled for later discussion,” Sakusa says, expression as opaque as ever.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Oh god, Atsumu is going to die.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“Iizuna is my high school teammate. We played volleyball together.” Sakusa says at last.</w:t>
      </w:r>
    </w:p>
    <w:p>
      <w:pPr>
        <w:autoSpaceDN w:val="0"/>
        <w:autoSpaceDE w:val="0"/>
        <w:widowControl/>
        <w:spacing w:line="554" w:lineRule="exact" w:before="2" w:after="0"/>
        <w:ind w:left="610" w:right="6048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“I… saw the note. About making it big.”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Sakusa hums, reaching for a drink.</w:t>
      </w: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428" w:lineRule="exact" w:before="572" w:after="0"/>
        <w:ind w:left="610" w:right="1152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“That’s hot chocolate,” Atsumu says quickly. “Not in Appendix A, I know, but… it’s my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comfort drink. And I thought maybe you’d want to try it.”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Sakusa stares at him. Then takes a sip.</w:t>
      </w:r>
    </w:p>
    <w:p>
      <w:pPr>
        <w:autoSpaceDN w:val="0"/>
        <w:autoSpaceDE w:val="0"/>
        <w:widowControl/>
        <w:spacing w:line="556" w:lineRule="exact" w:before="0" w:after="0"/>
        <w:ind w:left="610" w:right="504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“It’s good,” he says, licking his lips. “Thank you.”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stares back, startled.</w:t>
      </w:r>
    </w:p>
    <w:p>
      <w:pPr>
        <w:autoSpaceDN w:val="0"/>
        <w:autoSpaceDE w:val="0"/>
        <w:widowControl/>
        <w:spacing w:line="428" w:lineRule="exact" w:before="126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“Iizuna went pro after high school. That’s what he meant by making it big. Not exactly a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secret. So you can stop losing sleep over it.”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“That’s—” Atsumu stops himself. Should he? Should he really? “Honestly, I was wondering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why you still have it. Since he did make it big.”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“Ah,” Sakusa says, gazing into the cup like it holds the answers.</w:t>
      </w:r>
    </w:p>
    <w:p>
      <w:pPr>
        <w:autoSpaceDN w:val="0"/>
        <w:autoSpaceDE w:val="0"/>
        <w:widowControl/>
        <w:spacing w:line="470" w:lineRule="exact" w:before="86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“Actually—don’t answer that,” Atsumu interjects, flushing. “That’s rude. I’m being rude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again.”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“Nosy, for sure,” Sakusa murmurs. “I still have it because he never came back for it.”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“Oh.”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 faint, self-deprecating smile. “Satisfied?”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“Not even a little.” Atsumu leans forward. “It doesn’t bother you? That he didn’t? It seemed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like… you were close.”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“We were,” Sakusa hums, leaning into the warmth wafting from his drink. “But hearts grow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apart.”</w:t>
      </w:r>
      <w:r>
        <w:br/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Hearts grow apart?</w:t>
      </w:r>
    </w:p>
    <w:p>
      <w:pPr>
        <w:autoSpaceDN w:val="0"/>
        <w:autoSpaceDE w:val="0"/>
        <w:widowControl/>
        <w:spacing w:line="492" w:lineRule="exact" w:before="62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“Then why hold on to it?”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 beat. Then: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“Because I made a promise,” Sakusa replies. “And I try to keep my promises.”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This is shaky, unfamiliar ground. This is his boss. Atsumu hesitates. But distance is hard to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maintain when you live under the same roof.</w:t>
      </w:r>
    </w:p>
    <w:p>
      <w:pPr>
        <w:autoSpaceDN w:val="0"/>
        <w:autoSpaceDE w:val="0"/>
        <w:widowControl/>
        <w:spacing w:line="556" w:lineRule="exact" w:before="0" w:after="0"/>
        <w:ind w:left="610" w:right="6768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“Can I ask something personal?”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“You already are.”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“Were you… y’know. Lovers?”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Sakusa stares. Atsumu winces.</w:t>
      </w: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470" w:lineRule="exact" w:before="530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“Is that what this is about? Whether I’m gay?”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“No no no—no! I wasn’t— I didn’t even—!” Atsumu flails. “I was just… it seemed like he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meant a lot to you. More than a friend. I didn’t even think about the guy thing, to be honest.”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“Huh,” Sakusa says, mostly to himself. Did Atsumu just unlock a new level of clownery?</w:t>
      </w:r>
    </w:p>
    <w:p>
      <w:pPr>
        <w:autoSpaceDN w:val="0"/>
        <w:autoSpaceDE w:val="0"/>
        <w:widowControl/>
        <w:spacing w:line="454" w:lineRule="exact" w:before="0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Perhaps court jester is on the table now. “That’s interesting.”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“It… is?”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“Anyone else would’ve factored that in,” Sakusa huffs, faintly amused. Atsumu’s shoulders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loosen a bit. “Unless you never factor that into your romantic choices.”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What a terrible way to come out to his boss. By sticking his foot directly into his mouth.</w:t>
      </w:r>
    </w:p>
    <w:p>
      <w:pPr>
        <w:autoSpaceDN w:val="0"/>
        <w:autoSpaceDE w:val="0"/>
        <w:widowControl/>
        <w:spacing w:line="364" w:lineRule="exact" w:before="0" w:after="0"/>
        <w:ind w:left="610" w:right="1008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licks his lips, unsure. “Um… I guess I exposed myself with that one. Yeah, I like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guys and gals. Hope that’s not a big deal.”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“I don’t care what type of human you like as long as you keep them off-premise,” Sakusa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deadpans.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Jesus Christ. Type of human? Is his boss an alien?</w:t>
      </w:r>
    </w:p>
    <w:p>
      <w:pPr>
        <w:autoSpaceDN w:val="0"/>
        <w:autoSpaceDE w:val="0"/>
        <w:widowControl/>
        <w:spacing w:line="428" w:lineRule="exact" w:before="126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“No soul will make it past your door without permission, I swear it.” Atsumu bows at a 90-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degree angle despite being seated. “Please forgive my nonexistent filter.”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“Your nonexistent filter is the reason you’re still here.” Sakusa sets his drink down and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reaches for the Genmaicha. “And no. Iizuna and I weren’t lovers. It never got to that point.”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“Oh,” Atsumu breathes, intrigued. “So it was like a situationship?”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“A what?” Sakusa blinks at him, clearly perplexed. It’s a quick reminder: this man is thirteen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years his senior, no matter how much he looks like one of Atsumu’s peers.</w:t>
      </w:r>
    </w:p>
    <w:p>
      <w:pPr>
        <w:autoSpaceDN w:val="0"/>
        <w:autoSpaceDE w:val="0"/>
        <w:widowControl/>
        <w:spacing w:line="428" w:lineRule="exact" w:before="126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“Uhhh,” Atsumu rubs the back of his neck. “It’s like… a romantic—or sexual—thing that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never gets defined. No commitment, no label.”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Sakusa frowns into his tea. The expression is oddly earnest. “Does it count if it was neither?</w:t>
      </w:r>
    </w:p>
    <w:p>
      <w:pPr>
        <w:autoSpaceDN w:val="0"/>
        <w:autoSpaceDE w:val="0"/>
        <w:widowControl/>
        <w:spacing w:line="414" w:lineRule="exact" w:before="0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Just mutual feelings that were never acted on?”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scratches his head. “I… don’t think so. That sounds more like ‘the one that got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away.’ Is… is Iizuna your one that got away?”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Sakusa tips his head back, eyes fixed on the ceiling. After a moment, he gives a small, rueful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shake of the head. “I suppose he could be. Honestly, I’m still confused by your generation’s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need for hyper-specific labels.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A situationship?”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laughs awkwardly. “Don’t look at me. I didn’t come up with it.”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“Back in my day, if you looked at someone too long, people assumed you were getting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married,” Sakusa snorts.</w:t>
      </w: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00" w:lineRule="exact" w:before="700" w:after="0"/>
        <w:ind w:left="610" w:right="1152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grins and joins him in laughter. The last thread of tension finally snaps and falls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away.</w:t>
      </w:r>
    </w:p>
    <w:p>
      <w:pPr>
        <w:autoSpaceDN w:val="0"/>
        <w:autoSpaceDE w:val="0"/>
        <w:widowControl/>
        <w:spacing w:line="384" w:lineRule="exact" w:before="172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“It’s kinda the opposite now,” Atsumu chuckles. “You could be tongue-deep in someone and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people’ll still ask if you’re together or just friends.”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Sakusa gives him a sidelong glance. Atsumu can’t quite tell if it’s about his phrasing or the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emotional grenade he’s just handed over like a bouquet.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He really should get some sleep.</w:t>
      </w:r>
    </w:p>
    <w:p>
      <w:pPr>
        <w:autoSpaceDN w:val="0"/>
        <w:autoSpaceDE w:val="0"/>
        <w:widowControl/>
        <w:spacing w:line="428" w:lineRule="exact" w:before="126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Almost as if hearing his thoughts, Sakusa sets his cup down and stands. “Isn’t it time for bed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for the youngsters?”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“I’m not a child,” Atsumu cringes. “I’m a med student. Bedtime is for crying. We run on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coffee and tears. Sleep’s a myth.”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Sakusa gazes heavenward, possibly praying. “Your brain needs sleep to function, Miya.</w:t>
      </w:r>
    </w:p>
    <w:p>
      <w:pPr>
        <w:autoSpaceDN w:val="0"/>
        <w:autoSpaceDE w:val="0"/>
        <w:widowControl/>
        <w:spacing w:line="402" w:lineRule="exact" w:before="0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You’re a med student. You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should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know this. Chronic circadian disruption is linked to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depression and anxiety.”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doesn’t miss the emphasis on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anxiety.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“Yeah, yeah. I know. You become the human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version of a corrupted save file and all.”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“That’s a good analogy,” Sakusa concedes as they start walking toward the stairs.</w:t>
      </w:r>
    </w:p>
    <w:p>
      <w:pPr>
        <w:autoSpaceDN w:val="0"/>
        <w:autoSpaceDE w:val="0"/>
        <w:widowControl/>
        <w:spacing w:line="428" w:lineRule="exact" w:before="0" w:after="0"/>
        <w:ind w:left="610" w:right="158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“Essentially, lack of sleep turns your prefrontal cortex into Swiss cheese.”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“I hear enough science in uni, spare me,” Atsumu groans, hurrying down the stairs.</w:t>
      </w:r>
    </w:p>
    <w:p>
      <w:pPr>
        <w:autoSpaceDN w:val="0"/>
        <w:autoSpaceDE w:val="0"/>
        <w:widowControl/>
        <w:spacing w:line="554" w:lineRule="exact" w:before="0" w:after="0"/>
        <w:ind w:left="610" w:right="1152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“Not my fault your prefrontal cortex is offline and your glymphatic system is weeping.”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“Speak Japanese, I beg.”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“You’re literally marinating in your own brain garbage,” Sakusa sighs.</w:t>
      </w:r>
    </w:p>
    <w:p>
      <w:pPr>
        <w:autoSpaceDN w:val="0"/>
        <w:autoSpaceDE w:val="0"/>
        <w:widowControl/>
        <w:spacing w:line="504" w:lineRule="exact" w:before="52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pauses. “…Yeah, okay. True.”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“Also, your circadian rhythm thinks it’s in Madrid.”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“Cool. Always wanted to travel.” At the bottom of the stairs, Atsumu turns toward the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kitchen to rinse the mugs. “Wait a second—you’re awake too. Pot calling the kettle black?”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Sakusa follows him in. “Maybe.”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“Do you need anything?” Atsumu wonders when Sakusa doesn’t immediately leave.</w:t>
      </w:r>
    </w:p>
    <w:p>
      <w:pPr>
        <w:autoSpaceDN w:val="0"/>
        <w:autoSpaceDE w:val="0"/>
        <w:widowControl/>
        <w:spacing w:line="282" w:lineRule="exact" w:before="272" w:after="0"/>
        <w:ind w:left="0" w:right="0" w:firstLine="0"/>
        <w:jc w:val="center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Humming softly, his boss opens the right-hand cupboard and pulls out a carton of chamomile.</w:t>
      </w:r>
    </w:p>
    <w:p>
      <w:pPr>
        <w:autoSpaceDN w:val="0"/>
        <w:autoSpaceDE w:val="0"/>
        <w:widowControl/>
        <w:spacing w:line="282" w:lineRule="exact" w:before="18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“Here,” he says, gentler than Atsumu expects. “This should help you sleep better.”</w:t>
      </w: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428" w:lineRule="exact" w:before="572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holds it like something sacred. “I, uh… thanks. I appreciate it. You’re—you’re a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really good boss. Thanks for not firing me.”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To his surprise, Sakusa snorts, clearly entertained. “How to be a good boss: don’t fire people.</w:t>
      </w:r>
    </w:p>
    <w:p>
      <w:pPr>
        <w:autoSpaceDN w:val="0"/>
        <w:autoSpaceDE w:val="0"/>
        <w:widowControl/>
        <w:spacing w:line="410" w:lineRule="exact" w:before="0" w:after="0"/>
        <w:ind w:left="610" w:right="129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Got it. Might run the company into the ground, I’ll let you know how that goes.”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Sniggering, Atsumu retreats with his tea in hand, pausing at the door to give Sakusa a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genuine smile. “Good night, Sakusa-san. Hope you catch some sleep too.”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“I eventually do,” Sakusa murmurs, already halfway back to his bat cave. “Good night,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Miya.”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Feeling inexplicably lighter, Atsumu slips back into his room and starts prepping the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chamomile, hoping it works its magic.</w:t>
      </w:r>
    </w:p>
    <w:p>
      <w:pPr>
        <w:autoSpaceDN w:val="0"/>
        <w:autoSpaceDE w:val="0"/>
        <w:widowControl/>
        <w:spacing w:line="300" w:lineRule="exact" w:before="256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He might joke about sleep, but he knows the truth. Lack of it impairs executive function. See: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inability to retain a single damn word out of Fukuda-sensei’s mouth.</w:t>
      </w:r>
    </w:p>
    <w:p>
      <w:pPr>
        <w:autoSpaceDN w:val="0"/>
        <w:autoSpaceDE w:val="0"/>
        <w:widowControl/>
        <w:spacing w:line="300" w:lineRule="exact" w:before="254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Then again, maybe that’s just because she’s insufferable and sounds like a cheese grater. A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cheese grater shredding Atsumu’s brain into Swiss cheese.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Yeah. Probably the latter.</w:t>
      </w:r>
    </w:p>
    <w:p>
      <w:pPr>
        <w:autoSpaceDN w:val="0"/>
        <w:autoSpaceDE w:val="0"/>
        <w:widowControl/>
        <w:spacing w:line="300" w:lineRule="exact" w:before="810" w:after="0"/>
        <w:ind w:left="610" w:right="129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Kuroo is waiting for him like the angel of death the next morning, posted at the foot of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Sakusa’s building with a squint of pure judgment aimed at the skyscraper.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“You live with your boss, you said,” he greets, voice laced with unrepentant skepticism.</w:t>
      </w:r>
    </w:p>
    <w:p>
      <w:pPr>
        <w:autoSpaceDN w:val="0"/>
        <w:autoSpaceDE w:val="0"/>
        <w:widowControl/>
        <w:spacing w:line="300" w:lineRule="exact" w:before="256" w:after="0"/>
        <w:ind w:left="610" w:right="1152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He’s leaning against his Honda Civic, twirling his keys around one finger like he’s in the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opening shot of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Fast &amp; Furious: Organic Chemistry Drift.</w:t>
      </w:r>
    </w:p>
    <w:p>
      <w:pPr>
        <w:autoSpaceDN w:val="0"/>
        <w:autoSpaceDE w:val="0"/>
        <w:widowControl/>
        <w:spacing w:line="428" w:lineRule="exact" w:before="126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snorts. “For work. I’m basically his live-in maid.”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Kuroo’s expression sharpens. “Uh-huh. If you say so. Come on, get in before Shirabu starts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sending me death threats for being late.”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“He might actually be Sakusa’s long-lost child,” Atsumu mutters, thinking of the man’s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obsession with punctuality down to the nanosecond.</w:t>
      </w:r>
    </w:p>
    <w:p>
      <w:pPr>
        <w:autoSpaceDN w:val="0"/>
        <w:autoSpaceDE w:val="0"/>
        <w:widowControl/>
        <w:spacing w:line="300" w:lineRule="exact" w:before="256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They drive to campus together—Kuroo having graciously offered to “swing by” since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Atsumu’s place is “on the way.” More likely, he’s planning to dump Atsumu’s body behind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the chem lab to save him from the shame of botching pH 11 again.</w:t>
      </w:r>
    </w:p>
    <w:p>
      <w:pPr>
        <w:autoSpaceDN w:val="0"/>
        <w:autoSpaceDE w:val="0"/>
        <w:widowControl/>
        <w:spacing w:line="300" w:lineRule="exact" w:before="254" w:after="0"/>
        <w:ind w:left="610" w:right="742" w:firstLine="0"/>
        <w:jc w:val="both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Fifteen minutes early to class, Atsumu earns a rare look from Fukuda-sensei. Her usual glare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is still firmly in place, but there’s a flicker of something suspiciously close to approval in her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dark, calculating eyes.</w:t>
      </w: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82" w:lineRule="exact" w:before="718" w:after="0"/>
        <w:ind w:left="0" w:right="0" w:firstLine="0"/>
        <w:jc w:val="center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“Sit,” Kuroo commands, already halfway through a worksheet. “We went over this last week.</w:t>
      </w:r>
    </w:p>
    <w:p>
      <w:pPr>
        <w:autoSpaceDN w:val="0"/>
        <w:autoSpaceDE w:val="0"/>
        <w:widowControl/>
        <w:spacing w:line="386" w:lineRule="exact" w:before="0" w:after="0"/>
        <w:ind w:left="610" w:right="1152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She’ll review it, then toss us into the lab. Try not to embarrass the species.”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“You care about my GPA way too much,” Atsumu grumbles as he pulls out his battered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laptop and prays it doesn’t give out on him today.</w:t>
      </w:r>
    </w:p>
    <w:p>
      <w:pPr>
        <w:autoSpaceDN w:val="0"/>
        <w:autoSpaceDE w:val="0"/>
        <w:widowControl/>
        <w:spacing w:line="428" w:lineRule="exact" w:before="126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“Oh, don’t flatter yourself,” Kuroo says mildly. “I’m trying to become a TA. Thought I’d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practice emotionally damaging students in advance.”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gives him a thumbs up. “A++. You’ve already mastered the smug, soul-crushing TA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aesthetic.”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Kuroo beams like he’s just been complimented on his knife collection.</w:t>
      </w:r>
    </w:p>
    <w:p>
      <w:pPr>
        <w:autoSpaceDN w:val="0"/>
        <w:autoSpaceDE w:val="0"/>
        <w:widowControl/>
        <w:spacing w:line="554" w:lineRule="exact" w:before="2" w:after="0"/>
        <w:ind w:left="610" w:right="1152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“Yo,” Kunimi says as he drops into the chair beside Atsumu. “Your roots are showing.”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“Wow. Good morning to you too,” Atsumu mutters.</w:t>
      </w:r>
    </w:p>
    <w:p>
      <w:pPr>
        <w:autoSpaceDN w:val="0"/>
        <w:autoSpaceDE w:val="0"/>
        <w:widowControl/>
        <w:spacing w:line="300" w:lineRule="exact" w:before="256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“If he bleaches it any further he’ll fry what’s left of his brain,” Shirabu snipes as he claims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the seat behind them, sliding into place like a passive-aggressive poltergeist.</w:t>
      </w:r>
    </w:p>
    <w:p>
      <w:pPr>
        <w:autoSpaceDN w:val="0"/>
        <w:autoSpaceDE w:val="0"/>
        <w:widowControl/>
        <w:spacing w:line="428" w:lineRule="exact" w:before="126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pulls a face. “What is this, International Bully Miya Day? Did I miss the group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email?”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“We rotate weekly,” Kunimi replies without looking up. “You’re the designated verbal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punching bag this round. Shirabu’s turn is next week. Team bonding.”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“I swear, I should check you guys into the psych ward,” Kuroo muses, then leans over to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Atsumu. “They mean well. Think of it as communal stress relief.”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groans and slumps dramatically in his chair. “Fine. Life already punts me in the teeth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on a regular basis—what’s a little peer abuse on top?”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“Atta boy,” Kuroo says, grinning.</w:t>
      </w:r>
    </w:p>
    <w:p>
      <w:pPr>
        <w:autoSpaceDN w:val="0"/>
        <w:autoSpaceDE w:val="0"/>
        <w:widowControl/>
        <w:spacing w:line="428" w:lineRule="exact" w:before="682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To his credit, Atsumu doesn’t fuck up pH 11 that day. But for his efforts, he’s rewarded with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another worksheet, another titration, and the thrilling promise of yet another lab report.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The universe is indeed very loving to Miya Atsumu this fine Monday.</w:t>
      </w:r>
    </w:p>
    <w:p>
      <w:pPr>
        <w:autoSpaceDN w:val="0"/>
        <w:autoSpaceDE w:val="0"/>
        <w:widowControl/>
        <w:spacing w:line="300" w:lineRule="exact" w:before="254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He’s going to spend his “day off” writing a report he can only pray won’t get him clowned by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Haraguchi-sensei again.</w:t>
      </w:r>
    </w:p>
    <w:p>
      <w:pPr>
        <w:autoSpaceDN w:val="0"/>
        <w:autoSpaceDE w:val="0"/>
        <w:widowControl/>
        <w:spacing w:line="384" w:lineRule="exact" w:before="172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 Sakusa Residence is as still as the night when Atsumu slips in at 7 PM to take his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mandated shower. It’s a routine now. Wash, rinse, loungewear, repeat until soul-dead.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He wipes down his laptop and lugs it to the library because… well. Sakusa did say he could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use it—provided he leaves it exactly the way he found it.</w:t>
      </w: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00" w:lineRule="exact" w:before="700" w:after="0"/>
        <w:ind w:left="610" w:right="129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is hoping that being surrounded by academic tomes will bless him with divine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knowledge through osmosis.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He makes room for himself on the plush carpet and sets his laptop on the low table.</w:t>
      </w:r>
    </w:p>
    <w:p>
      <w:pPr>
        <w:autoSpaceDN w:val="0"/>
        <w:autoSpaceDE w:val="0"/>
        <w:widowControl/>
        <w:spacing w:line="300" w:lineRule="exact" w:before="254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Part of him wonders if Sakusa will have an aneurysm upon discovering him tucked between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the sofa and the table like a gremlin.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But Sakusa isn’t here.</w:t>
      </w:r>
    </w:p>
    <w:p>
      <w:pPr>
        <w:autoSpaceDN w:val="0"/>
        <w:autoSpaceDE w:val="0"/>
        <w:widowControl/>
        <w:spacing w:line="300" w:lineRule="exact" w:before="254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And the carpet holds a gentle sort of comfort Atsumu’s pretty sure he hasn’t felt since his Ma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used to scoop him up off the floor as a toddler.</w:t>
      </w:r>
    </w:p>
    <w:p>
      <w:pPr>
        <w:autoSpaceDN w:val="0"/>
        <w:autoSpaceDE w:val="0"/>
        <w:widowControl/>
        <w:spacing w:line="300" w:lineRule="exact" w:before="256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He exhales, legs stretching beneath the table, toes scrunching into the soft fur. For a moment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—just a moment—he lets himself enjoy the quiet.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Then reality taps him on the shoulder in the form of a blinking cursor.</w:t>
      </w:r>
    </w:p>
    <w:p>
      <w:pPr>
        <w:autoSpaceDN w:val="0"/>
        <w:autoSpaceDE w:val="0"/>
        <w:widowControl/>
        <w:spacing w:line="426" w:lineRule="exact" w:before="130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“Right,” he mutters, cracking his knuckles. “Science mode.”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He opens his notes and rereads the lab objective: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 xml:space="preserve">Quantitative analysis of weak base titration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with a strong acid.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Riveting.</w:t>
      </w:r>
    </w:p>
    <w:p>
      <w:pPr>
        <w:autoSpaceDN w:val="0"/>
        <w:autoSpaceDE w:val="0"/>
        <w:widowControl/>
        <w:spacing w:line="554" w:lineRule="exact" w:before="2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His gaze skims downward.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 xml:space="preserve">Reference at least one published source outside the assigned texts.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squints at the towering wall of books behind him.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“Oh, why not,” he sighs, standing to browse.</w:t>
      </w:r>
    </w:p>
    <w:p>
      <w:pPr>
        <w:autoSpaceDN w:val="0"/>
        <w:autoSpaceDE w:val="0"/>
        <w:widowControl/>
        <w:spacing w:line="300" w:lineRule="exact" w:before="254" w:after="0"/>
        <w:ind w:left="610" w:right="1008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Sakusa’s library is absurdly resourceful. His fingers trail across spines embossed in muted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golds and silvers—half of them sound like they belong in a wizard’s grimoire.</w:t>
      </w:r>
    </w:p>
    <w:p>
      <w:pPr>
        <w:autoSpaceDN w:val="0"/>
        <w:autoSpaceDE w:val="0"/>
        <w:widowControl/>
        <w:spacing w:line="300" w:lineRule="exact" w:before="256" w:after="0"/>
        <w:ind w:left="610" w:right="158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Then one catches his eye: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Acid-Base Equilibria and Analytical Chemistry.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A modest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hardcover. Less dusty than the rest.</w:t>
      </w:r>
    </w:p>
    <w:p>
      <w:pPr>
        <w:autoSpaceDN w:val="0"/>
        <w:autoSpaceDE w:val="0"/>
        <w:widowControl/>
        <w:spacing w:line="300" w:lineRule="exact" w:before="254" w:after="0"/>
        <w:ind w:left="610" w:right="1008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He flips it open. The preface smells like paper and pretension, but the diagrams are clean.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The explanations, blessedly human.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Jackpot.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He returns to the carpet, settles again, and starts typing.</w:t>
      </w:r>
    </w:p>
    <w:p>
      <w:pPr>
        <w:autoSpaceDN w:val="0"/>
        <w:autoSpaceDE w:val="0"/>
        <w:widowControl/>
        <w:spacing w:line="300" w:lineRule="exact" w:before="256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Time melts. Between skimming graphs and trying to write a sentence that doesn’t sound like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it was composed by a sleep-deprived monkey, Atsumu forgets the hour.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So he doesn’t hear the door open. Doesn’t notice the quiet footfalls.</w:t>
      </w:r>
    </w:p>
    <w:p>
      <w:pPr>
        <w:autoSpaceDN w:val="0"/>
        <w:autoSpaceDE w:val="0"/>
        <w:widowControl/>
        <w:spacing w:line="554" w:lineRule="exact" w:before="2" w:after="0"/>
        <w:ind w:left="610" w:right="2592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Not until Sakusa’s voice floats in, smooth and amused: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“You raided the acid-base section? Should I be concerned or impressed?”</w:t>
      </w: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00" w:lineRule="exact" w:before="700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startles like he’s been caught stealing cookies. The cursor blinks, accusing. So does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he.</w:t>
      </w:r>
    </w:p>
    <w:p>
      <w:pPr>
        <w:autoSpaceDN w:val="0"/>
        <w:autoSpaceDE w:val="0"/>
        <w:widowControl/>
        <w:spacing w:line="460" w:lineRule="exact" w:before="96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“Jesus—can you not glide around like a ghost? Some of us are fragile.”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Sakusa raises an eyebrow. “You’re on the floor.”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“It’s comfy,” Atsumu defends, curling instinctively over his notes. “And I’m being 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productive. Look—real science, actual thinking happening.”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Sakusa eyes the open textbook. “That one’s a good reference. My grad school advisor wrote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it.”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blinks. “Wait. Seriously?”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Humming, Sakusa moves to the far shelves, pulls out another book, and places it beside him: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Quantitative Chemical Analysis by Daniel C. Harris.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“This is also a solid reference,” he says casually.</w:t>
      </w:r>
    </w:p>
    <w:p>
      <w:pPr>
        <w:autoSpaceDN w:val="0"/>
        <w:autoSpaceDE w:val="0"/>
        <w:widowControl/>
        <w:spacing w:line="300" w:lineRule="exact" w:before="254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squints at the cover. Then at Sakusa, who’s standing there like the protagonist of a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luxury loungewear ad.</w:t>
      </w:r>
    </w:p>
    <w:p>
      <w:pPr>
        <w:autoSpaceDN w:val="0"/>
        <w:autoSpaceDE w:val="0"/>
        <w:widowControl/>
        <w:spacing w:line="428" w:lineRule="exact" w:before="128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“Should I be worried about the amount of acid-related books in your collection? Are you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planning a murder by titration? ’Cause listen, university lecturers are already trying to kill us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slowly. You don’t need to sully your hands.”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Sakusa sighs—long-suffering—and beelines to the armchair across from Atsumu. “Miya, I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too had to use references in my undergrad lab reports.”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blinks again, trying to mentally rearrange everything he thought he knew. “Wait,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wait. You said advisor? What did you even major in?”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“Undergrad in biochem. Grad school in neuroscience/psych.”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He says this like it’s the weather. Cloudy with a chance of whiplash.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No. This is outrageously unfair. Completely unforgivable.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Smart, rich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and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looks like a demigod? This is villain origin story material.</w:t>
      </w:r>
    </w:p>
    <w:p>
      <w:pPr>
        <w:autoSpaceDN w:val="0"/>
        <w:autoSpaceDE w:val="0"/>
        <w:widowControl/>
        <w:spacing w:line="554" w:lineRule="exact" w:before="0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Sakusa glances up at his silence. “You look offended.”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“Nah. Just… didn’t expect that. You give off, I dunno. Boardroom energy. Not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‘brain goo.’”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 pause.</w:t>
      </w:r>
    </w:p>
    <w:p>
      <w:pPr>
        <w:autoSpaceDN w:val="0"/>
        <w:autoSpaceDE w:val="0"/>
        <w:widowControl/>
        <w:spacing w:line="428" w:lineRule="exact" w:before="128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“That’s the official term, yes.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Brain goo.”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“It’s…” Atsumu checks the time. “Twelve-thirty. My prefrontal cortex is basically Swiss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cheese right now. Cognitive function starts dipping after 10 PM. People get more impulsive.</w:t>
      </w: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428" w:lineRule="exact" w:before="572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Emotionally open. Inhibitions drop. Basically? I’m tipsy on exhaustion. So if I say something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stupid, it’s not legally admissible in the Sakusa court of law.”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Sakusa looks amused. “Ah. I see you’ve also minored in law—with a concentration in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mouthy sarcasm.”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“Hey, I’m just citing cognitive science. You can’t prosecute biology.”  Atsumu mutters,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already typing again. He turns back to his lab report—and the book Sakusa brought him.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They settle into silence. A soft, comfortable one.</w:t>
      </w:r>
    </w:p>
    <w:p>
      <w:pPr>
        <w:autoSpaceDN w:val="0"/>
        <w:autoSpaceDE w:val="0"/>
        <w:widowControl/>
        <w:spacing w:line="556" w:lineRule="exact" w:before="0" w:after="0"/>
        <w:ind w:left="610" w:right="44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And for the first time in a long while, Atsumu thinks—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This isn’t too bad.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Not bad at all.</w:t>
      </w:r>
    </w:p>
    <w:p>
      <w:pPr>
        <w:autoSpaceDN w:val="0"/>
        <w:autoSpaceDE w:val="0"/>
        <w:widowControl/>
        <w:spacing w:line="284" w:lineRule="exact" w:before="782" w:after="0"/>
        <w:ind w:left="354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Chapter End Notes</w:t>
      </w:r>
    </w:p>
    <w:p>
      <w:pPr>
        <w:autoSpaceDN w:val="0"/>
        <w:autoSpaceDE w:val="0"/>
        <w:widowControl/>
        <w:spacing w:line="554" w:lineRule="exact" w:before="526" w:after="0"/>
        <w:ind w:left="864" w:right="144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Would you like to have a cameo as a random background character in TMLTL? </w:t>
      </w:r>
      <w:r>
        <w:rPr>
          <w:rFonts w:ascii="helv" w:hAnsi="helv" w:eastAsia="helv"/>
          <w:b w:val="0"/>
          <w:i w:val="0"/>
          <w:color w:val="000000"/>
          <w:sz w:val="25"/>
        </w:rPr>
        <w:t>👀</w:t>
      </w:r>
      <w:r>
        <w:rPr>
          <w:u w:val="single" w:color="0000ed"/>
          <w:w w:val="98.07692307692307"/>
          <w:rFonts w:ascii="TimesNewRomanPSMT" w:hAnsi="TimesNewRomanPSMT" w:eastAsia="TimesNewRomanPSMT"/>
          <w:b w:val="0"/>
          <w:i w:val="0"/>
          <w:color w:val="0000EE"/>
          <w:sz w:val="26"/>
        </w:rPr>
        <w:hyperlink r:id="rId107" w:history="1">
          <w:r>
            <w:rPr>
              <w:rStyle w:val="Hyperlink"/>
            </w:rPr>
            <w:t>Click here!</w:t>
          </w:r>
        </w:hyperlink>
      </w: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400" w:lineRule="exact" w:before="728" w:after="0"/>
        <w:ind w:left="0" w:right="0" w:firstLine="0"/>
        <w:jc w:val="center"/>
      </w:pPr>
      <w:r>
        <w:rPr>
          <w:rFonts w:ascii="TimesNewRomanPS" w:hAnsi="TimesNewRomanPS" w:eastAsia="TimesNewRomanPS"/>
          <w:b/>
          <w:i w:val="0"/>
          <w:color w:val="000000"/>
          <w:sz w:val="36"/>
        </w:rPr>
        <w:t>Cracks in the Regiment</w:t>
      </w:r>
    </w:p>
    <w:p>
      <w:pPr>
        <w:autoSpaceDN w:val="0"/>
        <w:autoSpaceDE w:val="0"/>
        <w:widowControl/>
        <w:spacing w:line="284" w:lineRule="exact" w:before="324" w:after="0"/>
        <w:ind w:left="354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Chapter Summary</w:t>
      </w:r>
    </w:p>
    <w:p>
      <w:pPr>
        <w:autoSpaceDN w:val="0"/>
        <w:autoSpaceDE w:val="0"/>
        <w:widowControl/>
        <w:spacing w:line="300" w:lineRule="exact" w:before="764" w:after="0"/>
        <w:ind w:left="864" w:right="1152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Then, there’s movement. A quiet rustle. Warmth settles beside him. Atsumu opens his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eyes and sees Sakusa on the carpet, elbows on knees, gaze soft and thoughtful.</w:t>
      </w:r>
    </w:p>
    <w:p>
      <w:pPr>
        <w:autoSpaceDN w:val="0"/>
        <w:autoSpaceDE w:val="0"/>
        <w:widowControl/>
        <w:spacing w:line="284" w:lineRule="exact" w:before="272" w:after="0"/>
        <w:ind w:left="864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“It’s perfectly valid,” he says. “To feel sad about that, Miya.”</w:t>
      </w:r>
    </w:p>
    <w:p>
      <w:pPr>
        <w:autoSpaceDN w:val="0"/>
        <w:autoSpaceDE w:val="0"/>
        <w:widowControl/>
        <w:spacing w:line="282" w:lineRule="exact" w:before="782" w:after="0"/>
        <w:ind w:left="354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Chapter Notes</w:t>
      </w:r>
    </w:p>
    <w:p>
      <w:pPr>
        <w:autoSpaceDN w:val="0"/>
        <w:autoSpaceDE w:val="0"/>
        <w:widowControl/>
        <w:spacing w:line="284" w:lineRule="exact" w:before="782" w:after="0"/>
        <w:ind w:left="864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Since the last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TMLTL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update, I have:</w:t>
      </w:r>
    </w:p>
    <w:p>
      <w:pPr>
        <w:autoSpaceDN w:val="0"/>
        <w:autoSpaceDE w:val="0"/>
        <w:widowControl/>
        <w:spacing w:line="300" w:lineRule="exact" w:before="254" w:after="0"/>
        <w:ind w:left="864" w:right="1008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• had three full-blown meltdowns,</w:t>
        <w:br/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• seen three different doctors who still can’t figure out what’s wrong with me,</w:t>
        <w:br/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• been broken up with,</w:t>
        <w:br/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• cried in the post office while mailing my first—and last—anniversary gift to my (now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ex) girlfriend,</w:t>
        <w:br/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• cried again in the cereal aisle,</w:t>
        <w:br/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• told people I was constipated just so I could cry in a bathroom for three uninterrupted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hours,</w:t>
        <w:br/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• put on a full face of makeup, still mourning my grandmother, to shoot a last-minute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photography gig for my sister,</w:t>
        <w:br/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• tried very hard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not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to cry at a party full of beautiful women in beautiful dresses…</w:t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• …and only marginally succeeded.</w:t>
      </w:r>
    </w:p>
    <w:p>
      <w:pPr>
        <w:autoSpaceDN w:val="0"/>
        <w:autoSpaceDE w:val="0"/>
        <w:widowControl/>
        <w:spacing w:line="300" w:lineRule="exact" w:before="256" w:after="0"/>
        <w:ind w:left="864" w:right="273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On the bright side: excellent emotional ammunition for AtsuSuffer™.</w:t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On the not-so-bright side: please refer to the list above.</w:t>
      </w:r>
    </w:p>
    <w:p>
      <w:pPr>
        <w:autoSpaceDN w:val="0"/>
        <w:autoSpaceDE w:val="0"/>
        <w:widowControl/>
        <w:spacing w:line="282" w:lineRule="exact" w:before="272" w:after="0"/>
        <w:ind w:left="864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Welcome to my sanctuary. Enjoy.</w:t>
      </w:r>
    </w:p>
    <w:p>
      <w:pPr>
        <w:autoSpaceDN w:val="0"/>
        <w:autoSpaceDE w:val="0"/>
        <w:widowControl/>
        <w:spacing w:line="300" w:lineRule="exact" w:before="1276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They cross paths at the library sometimes, Atsumu nestled in his favourite spot on the carpet,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and Sakusa making his way to his armchair with a book and pencil.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“Miya,” Sakusa says when he encounters him, soft and non-disruptive. “Tadaima.”</w:t>
      </w:r>
    </w:p>
    <w:p>
      <w:pPr>
        <w:autoSpaceDN w:val="0"/>
        <w:autoSpaceDE w:val="0"/>
        <w:widowControl/>
        <w:spacing w:line="300" w:lineRule="exact" w:before="256" w:after="0"/>
        <w:ind w:left="610" w:right="716" w:firstLine="0"/>
        <w:jc w:val="both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“Sakusa-san. Okaeri,” Atsumu responds distractedly, finger following the words on the page.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Chains of Meaning: A Molecular Exploration of Genetic Code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is not an assigned reading per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se, but it aligns with Fukuda-sensei’s introduction to DNA/RNA biochemistry—a topic of</w:t>
      </w: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00" w:lineRule="exact" w:before="700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personal interest to Atsumu. It’s the branch of biochem that drew him in, despite the financial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stress and the move away from home, from Ma and Granny, and now Osamu.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DNA is not destiny—it is potential,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the text allures.</w:t>
      </w:r>
    </w:p>
    <w:p>
      <w:pPr>
        <w:autoSpaceDN w:val="0"/>
        <w:autoSpaceDE w:val="0"/>
        <w:widowControl/>
        <w:spacing w:line="282" w:lineRule="exact" w:before="272" w:after="0"/>
        <w:ind w:left="864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While the sequence of nucleotides may remain fixed, their expression is anything but.</w:t>
      </w:r>
    </w:p>
    <w:p>
      <w:pPr>
        <w:autoSpaceDN w:val="0"/>
        <w:autoSpaceDE w:val="0"/>
        <w:widowControl/>
        <w:spacing w:line="300" w:lineRule="exact" w:before="0" w:after="0"/>
        <w:ind w:left="864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 molecular on-off switches known as epigenetic markers—such as DNA methylation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and histone modification—can silence or activate genes based on external conditions.</w:t>
      </w:r>
    </w:p>
    <w:p>
      <w:pPr>
        <w:autoSpaceDN w:val="0"/>
        <w:autoSpaceDE w:val="0"/>
        <w:widowControl/>
        <w:spacing w:line="300" w:lineRule="exact" w:before="256" w:after="0"/>
        <w:ind w:left="864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What we eat, how we sleep, the air we breathe, the stress we endure, the love we receive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or are denied—all of it leaves molecular traces. Like annotations in the margins of a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book, these modifications change how the story is read, without altering the letters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themselves.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swallows, lingering over the words.</w:t>
      </w:r>
    </w:p>
    <w:p>
      <w:pPr>
        <w:autoSpaceDN w:val="0"/>
        <w:autoSpaceDE w:val="0"/>
        <w:widowControl/>
        <w:spacing w:line="300" w:lineRule="exact" w:before="256" w:after="0"/>
        <w:ind w:left="610" w:right="1152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This is the language of inheritance beyond genetics. A mother’s trauma, a grandfather’s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famine, a lifetime of chronic stress—they echo across generations, not as fate, but as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chemical memory.</w:t>
      </w:r>
    </w:p>
    <w:p>
      <w:pPr>
        <w:autoSpaceDN w:val="0"/>
        <w:autoSpaceDE w:val="0"/>
        <w:widowControl/>
        <w:spacing w:line="300" w:lineRule="exact" w:before="254" w:after="0"/>
        <w:ind w:left="610" w:right="129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shuts his eyes, fingers finding the ring hanging in front of his chest to trace the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withered engraving.</w:t>
      </w:r>
    </w:p>
    <w:p>
      <w:pPr>
        <w:autoSpaceDN w:val="0"/>
        <w:autoSpaceDE w:val="0"/>
        <w:widowControl/>
        <w:spacing w:line="300" w:lineRule="exact" w:before="256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Even if it fades to nothing, Atsumu’s thumb has memorised the grooves: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 xml:space="preserve">For all the stories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we’ll keep.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His grandfather had it engraved before proposing to Granny—a bedtime story she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used to tell when they were young, a lullaby even after her husband passed. Maybe especially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after. Her way of keeping him alive.</w:t>
      </w:r>
    </w:p>
    <w:p>
      <w:pPr>
        <w:autoSpaceDN w:val="0"/>
        <w:autoSpaceDE w:val="0"/>
        <w:widowControl/>
        <w:spacing w:line="300" w:lineRule="exact" w:before="254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He carries these stories in his chest like a stone he can never set down—not when he was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entrusted with a memory that now has to live on through him, as Granny continues to lose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pieces of herself to her illness. He wishes, like he always does in the small hours, that he’d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asked her more questions.</w:t>
      </w:r>
    </w:p>
    <w:p>
      <w:pPr>
        <w:autoSpaceDN w:val="0"/>
        <w:autoSpaceDE w:val="0"/>
        <w:widowControl/>
        <w:spacing w:line="300" w:lineRule="exact" w:before="256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He remembers a time when a doctor mentioned genetic markers, how stress may have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accelerated her decline. Stress, the silent killer standing at Atsumu’s back, hums ominously,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like a promise.</w:t>
      </w:r>
    </w:p>
    <w:p>
      <w:pPr>
        <w:autoSpaceDN w:val="0"/>
        <w:autoSpaceDE w:val="0"/>
        <w:widowControl/>
        <w:spacing w:line="556" w:lineRule="exact" w:before="0" w:after="0"/>
        <w:ind w:left="610" w:right="6768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“Miya?”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startles, breath catching.</w:t>
      </w:r>
    </w:p>
    <w:p>
      <w:pPr>
        <w:autoSpaceDN w:val="0"/>
        <w:autoSpaceDE w:val="0"/>
        <w:widowControl/>
        <w:spacing w:line="492" w:lineRule="exact" w:before="62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Sakusa is watching him, brows furrowed. “Are you okay?”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“What—” Atsumu clears his throat, voice rasping. “Sorry. Did you say something?”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The concern deepens between Sakusa’s brows. “Never mind that. What’s going on?”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stares somewhere past Sakusa’s shoulder. “Nothing,” he murmurs, letting go of the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ring. “Just tired.”</w:t>
      </w: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86" w:lineRule="exact" w:before="614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Sakusa’s eyes fall to where the ring hangs exposed against his chest. They widen. “Is that… a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wedding ring? Are you married, Miya?”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It knocks Atsumu clean out of his spiral. “What? No. It’s not mine. It belonged to Granny.”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He tucks it back under his shirt.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“Oh,” Sakusa says, closing the book in his lap.</w:t>
      </w:r>
    </w:p>
    <w:p>
      <w:pPr>
        <w:autoSpaceDN w:val="0"/>
        <w:autoSpaceDE w:val="0"/>
        <w:widowControl/>
        <w:spacing w:line="300" w:lineRule="exact" w:before="256" w:after="0"/>
        <w:ind w:left="610" w:right="1152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catches a glimpse of unfamiliar letters. German? Dutch? Something even more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obscure? He wouldn’t put it past Sakusa to study dead languages for fun.</w:t>
      </w:r>
    </w:p>
    <w:p>
      <w:pPr>
        <w:autoSpaceDN w:val="0"/>
        <w:autoSpaceDE w:val="0"/>
        <w:widowControl/>
        <w:spacing w:line="428" w:lineRule="exact" w:before="126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“Miya?”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blinks. “Sorry.”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Sakusa gets up, strides over, and gently slides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Chains of Meaning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from his hands. “That’s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enough reading for today,” he says gently, bookmarking the page and setting the book on the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low table.</w:t>
      </w:r>
    </w:p>
    <w:p>
      <w:pPr>
        <w:autoSpaceDN w:val="0"/>
        <w:autoSpaceDE w:val="0"/>
        <w:widowControl/>
        <w:spacing w:line="426" w:lineRule="exact" w:before="130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looks up, uncertain. “Why?”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Sakusa lowers himself onto the couch, close enough that Atsumu can feel the warmth of his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presence.</w:t>
      </w:r>
    </w:p>
    <w:p>
      <w:pPr>
        <w:autoSpaceDN w:val="0"/>
        <w:autoSpaceDE w:val="0"/>
        <w:widowControl/>
        <w:spacing w:line="556" w:lineRule="exact" w:before="2" w:after="0"/>
        <w:ind w:left="610" w:right="4752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“You don’t look well, Miya.”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scrubs a hand over his face. “I’m just tired.”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 pause.</w:t>
      </w:r>
    </w:p>
    <w:p>
      <w:pPr>
        <w:autoSpaceDN w:val="0"/>
        <w:autoSpaceDE w:val="0"/>
        <w:widowControl/>
        <w:spacing w:line="470" w:lineRule="exact" w:before="84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“I don’t think it’s just fatigue.”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It’s not. Atsumu traces the edge of the book’s cover. “Sometimes I remember why I’m doing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this, and it feels heavier than ever.”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“This?” Sakusa prompts.</w:t>
      </w:r>
    </w:p>
    <w:p>
      <w:pPr>
        <w:autoSpaceDN w:val="0"/>
        <w:autoSpaceDE w:val="0"/>
        <w:widowControl/>
        <w:spacing w:line="428" w:lineRule="exact" w:before="128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“Science. Biochem. Med school.” Atsumu curls his toes into the carpet. “This wasn’t what I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always envisioned for myself… but then Granny got sick.”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 hand lands on his shoulder. Atsumu stiffens, startled, meeting Sakusa’s eyes.</w:t>
      </w:r>
    </w:p>
    <w:p>
      <w:pPr>
        <w:autoSpaceDN w:val="0"/>
        <w:autoSpaceDE w:val="0"/>
        <w:widowControl/>
        <w:spacing w:line="554" w:lineRule="exact" w:before="2" w:after="0"/>
        <w:ind w:left="610" w:right="518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“You don’t have to tell me. I didn’t mean to pry.”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Sakusa is touching him.</w:t>
      </w:r>
    </w:p>
    <w:p>
      <w:pPr>
        <w:autoSpaceDN w:val="0"/>
        <w:autoSpaceDE w:val="0"/>
        <w:widowControl/>
        <w:spacing w:line="300" w:lineRule="exact" w:before="256" w:after="0"/>
        <w:ind w:left="610" w:right="129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“Tit for tat,” Atsumu says, his voice unsteady. Sakusa pulls his hand back quickly, as if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surprised himself.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“Do you ever wonder if stress is going to kill you?”</w:t>
      </w: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410" w:lineRule="exact" w:before="590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Sakusa blinks. “What?”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“Stress,” Atsumu says again, tapping the book. “Prolonged, crushing stress alters your DNA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expression. Shortens your telomeres. That’s cellular aging. Higher risk for heart disease,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diabetes, cancer…”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“I know,” Sakusa replies. “Each time a cell divides, it loses a bit of its telomeres. Telomerase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can replenish them, but chronic stress reduces your supply.”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“Yeah,” Atsumu breathes. “It makes me wonder about my lifespan. Considering everything.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Kinda makes me sad.</w:t>
      </w:r>
    </w:p>
    <w:p>
      <w:pPr>
        <w:autoSpaceDN w:val="0"/>
        <w:autoSpaceDE w:val="0"/>
        <w:widowControl/>
        <w:spacing w:line="556" w:lineRule="exact" w:before="0" w:after="0"/>
        <w:ind w:left="610" w:right="216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“Samu jokes my hair’s falling out from bleach, but it started way before that.”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He closes his eyes again.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Sakusa doesn’t speak for a long beat.</w:t>
      </w:r>
    </w:p>
    <w:p>
      <w:pPr>
        <w:autoSpaceDN w:val="0"/>
        <w:autoSpaceDE w:val="0"/>
        <w:widowControl/>
        <w:spacing w:line="300" w:lineRule="exact" w:before="256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Then, there’s movement. A quiet rustle. Warmth settles beside him. Atsumu opens his eyes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and sees Sakusa on the carpet, elbows on knees, gaze soft and thoughtful.</w:t>
      </w:r>
    </w:p>
    <w:p>
      <w:pPr>
        <w:autoSpaceDN w:val="0"/>
        <w:autoSpaceDE w:val="0"/>
        <w:widowControl/>
        <w:spacing w:line="556" w:lineRule="exact" w:before="0" w:after="0"/>
        <w:ind w:left="610" w:right="3888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“It’s perfectly valid,” he says. “To feel sad about that, Miya.”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Sakusa is… comforting him?</w:t>
      </w:r>
    </w:p>
    <w:p>
      <w:pPr>
        <w:autoSpaceDN w:val="0"/>
        <w:autoSpaceDE w:val="0"/>
        <w:widowControl/>
        <w:spacing w:line="428" w:lineRule="exact" w:before="126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“Yes, trauma, poor sleep, stress—those things can leave epigenetic imprints. But here’s the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hopeful part: they’re reversible.”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knows this. Theoretically.</w:t>
      </w:r>
    </w:p>
    <w:p>
      <w:pPr>
        <w:autoSpaceDN w:val="0"/>
        <w:autoSpaceDE w:val="0"/>
        <w:widowControl/>
        <w:spacing w:line="428" w:lineRule="exact" w:before="126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Still, something in him cracks open when Sakusa continues: “Unlike mutations, epigenetic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changes aren’t fixed. They’re dynamic. Living, breathing annotations. Your choices can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rewrite some of the damage. Your past wrote the prologue, but you’re still holding the pen.”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whispers, “Why are you telling me this?”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“Because it’s true,” Sakusa says. “And because I’ve spent twenty years trying to heal trauma.</w:t>
      </w:r>
    </w:p>
    <w:p>
      <w:pPr>
        <w:autoSpaceDN w:val="0"/>
        <w:autoSpaceDE w:val="0"/>
        <w:widowControl/>
        <w:spacing w:line="428" w:lineRule="exact" w:before="0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Sakusa Industries has a therapeutics branch that develops treatments for neurological and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psychiatric disorders. We fund epigenetic research. It’s a personal interest of mine.”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Atsumu’s mind reels. “Really?”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“Mmh.” Sakusa rests his chin on his palm. “So, as far as I’m concerned, you can change the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script.”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hides his face in his hands. “I know what I should do. I used to manage stress by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working out.”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“Why’d you stop?”</w:t>
      </w: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470" w:lineRule="exact" w:before="530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shoots him a look. “When do you think I have time to go to a gym?”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Sakusa shrugs. “Then use the one here. Just sanitise after.”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blinks. “Wait. Seriously?”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“Of course.” Sakusa smirks. “No excuses left now, mm?”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swallows. “Thank you. That’s… actually kind of you.”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“You’re not trapped in your inheritance, Miya,” Sakusa says gravely. “You’re the culmination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of it—but also the divergence. Every step you take now—toward healing, purpose, 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connection—it’s not just psychological. It’s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molecular.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You’re actively reshaping your future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biology.”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stares. Sakusa is no longer the aloof CEO—he’s offering a lifeline.</w:t>
      </w:r>
    </w:p>
    <w:p>
      <w:pPr>
        <w:autoSpaceDN w:val="0"/>
        <w:autoSpaceDE w:val="0"/>
        <w:widowControl/>
        <w:spacing w:line="300" w:lineRule="exact" w:before="256" w:after="0"/>
        <w:ind w:left="610" w:right="1152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There’s too much to say, and no words to reach for. No joke strong enough. No platitude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honest enough.</w:t>
      </w:r>
    </w:p>
    <w:p>
      <w:pPr>
        <w:autoSpaceDN w:val="0"/>
        <w:autoSpaceDE w:val="0"/>
        <w:widowControl/>
        <w:spacing w:line="300" w:lineRule="exact" w:before="254" w:after="0"/>
        <w:ind w:left="610" w:right="129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They hold each other’s gaze, something warm and unspeakable pulsing between them.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thinks,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in another lifetime, we could’ve been friends.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licks his lips. Sakusa’s eyes flicker, brief and sharp.</w:t>
      </w:r>
    </w:p>
    <w:p>
      <w:pPr>
        <w:autoSpaceDN w:val="0"/>
        <w:autoSpaceDE w:val="0"/>
        <w:widowControl/>
        <w:spacing w:line="512" w:lineRule="exact" w:before="42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“Thanks,” Atsumu whispers, looking away. “I appreciate a good pep talk.”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Sakusa snorts. “Might be my first one.”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“Wow. That was immaculate,” Atsumu grins. “Did you rehearse in the mirror?”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With a soft laugh, Sakusa stands and smooths out his sweatpants. “Maybe I should. Get up,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Miya. I’m sending you to bed.”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“It’s past my work hours. You can’t order me around.”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“We’ll see about that,” Sakusa says, and walks away.</w:t>
      </w:r>
    </w:p>
    <w:p>
      <w:pPr>
        <w:autoSpaceDN w:val="0"/>
        <w:autoSpaceDE w:val="0"/>
        <w:widowControl/>
        <w:spacing w:line="300" w:lineRule="exact" w:before="254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follows him anyway, silently judging himself as he trails after Sakusa all the way to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the second-floor kitchen.</w:t>
      </w:r>
    </w:p>
    <w:p>
      <w:pPr>
        <w:autoSpaceDN w:val="0"/>
        <w:autoSpaceDE w:val="0"/>
        <w:widowControl/>
        <w:spacing w:line="428" w:lineRule="exact" w:before="128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He watches Sakusa withdraw several bottles. “What’s this?”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“Vitamins,” Sakusa says. Atsumu eyes the Vitamin C, D, Magnesium, and Omega-3 arrayed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on the counter.</w:t>
      </w:r>
    </w:p>
    <w:p>
      <w:pPr>
        <w:autoSpaceDN w:val="0"/>
        <w:autoSpaceDE w:val="0"/>
        <w:widowControl/>
        <w:spacing w:line="428" w:lineRule="exact" w:before="128" w:after="0"/>
        <w:ind w:left="610" w:right="1152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“Vitamin C at night isn’t recommended,” he says automatically. “It’s energising.”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“Which is why you’ll take it in the morning. Magnesium’s for night. Circadian support.”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Sakusa shuts the cupboard. “You know to take D after a meal, right?”</w:t>
      </w: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470" w:lineRule="exact" w:before="530" w:after="0"/>
        <w:ind w:left="610" w:right="158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gasps. “These are for me?”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“Yes,” Sakusa replies, calmly lining them up. “D for serotonin modulation. C for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inflammation. Omega-3 for cognition and memory. Magnesium for nervous system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regulation and sleep. Take them.”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gapes, stunned. “I—You’re giving me your vitamins?”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“I have more,” Sakusa waves him off. “Take care of yourself. You’ll be fine.”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Oh no. Oh god. Atsumu might actually cry.</w:t>
      </w:r>
    </w:p>
    <w:p>
      <w:pPr>
        <w:autoSpaceDN w:val="0"/>
        <w:autoSpaceDE w:val="0"/>
        <w:widowControl/>
        <w:spacing w:line="554" w:lineRule="exact" w:before="2" w:after="0"/>
        <w:ind w:left="610" w:right="1872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Sakusa squints at him. “It’s not Saturday. Your scheduled cry session isn’t today.”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 xml:space="preserve">So he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had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 xml:space="preserve"> noticed that.</w:t>
      </w:r>
    </w:p>
    <w:p>
      <w:pPr>
        <w:autoSpaceDN w:val="0"/>
        <w:autoSpaceDE w:val="0"/>
        <w:widowControl/>
        <w:spacing w:line="470" w:lineRule="exact" w:before="86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“Shut up,” Atsumu mutters, then stammers. “I mean—thank you. I’ll pay you back—”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“Don’t insult me.” Sakusa waves him away. “Take your vitamins and go to bed, Miya. Before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I punt you there.”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bows with exaggerated flair. “Yessir!” and sprints off.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Sakusa Kiyoomi is going to give him whiplash.</w:t>
      </w:r>
    </w:p>
    <w:p>
      <w:pPr>
        <w:autoSpaceDN w:val="0"/>
        <w:autoSpaceDE w:val="0"/>
        <w:widowControl/>
        <w:spacing w:line="282" w:lineRule="exact" w:before="828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He calls Osamu the next morning.</w:t>
      </w:r>
    </w:p>
    <w:p>
      <w:pPr>
        <w:autoSpaceDN w:val="0"/>
        <w:autoSpaceDE w:val="0"/>
        <w:widowControl/>
        <w:spacing w:line="554" w:lineRule="exact" w:before="2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“He gave me vitamins.”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“Good morning to you too,” Osamu says, chewing on something crunchy. Probably cereal.</w:t>
      </w:r>
    </w:p>
    <w:p>
      <w:pPr>
        <w:autoSpaceDN w:val="0"/>
        <w:autoSpaceDE w:val="0"/>
        <w:widowControl/>
        <w:spacing w:line="428" w:lineRule="exact" w:before="0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“I’m doing okay, thanks for asking.”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“Samu, he gave me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vitamins,”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Atsumu repeats, like he’s revealing the plot twist of a thriller.</w:t>
      </w:r>
    </w:p>
    <w:p>
      <w:pPr>
        <w:autoSpaceDN w:val="0"/>
        <w:autoSpaceDE w:val="0"/>
        <w:widowControl/>
        <w:spacing w:line="442" w:lineRule="exact" w:before="112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“Okay…? I mean, let’s not act like yer not deficient in something. Probably brain cells.”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“God, you’re such an ass,” Atsumu groans, putting his phone on speaker and propping it on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 sink as he begins his morning routine. “What I’m tryin’ ta tell ya is, I’m beginnin’ ta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suspect he has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human emotions.”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“Ah,” Osamu intones with the flat finality of someone who’s already read the ending. “You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have a crush on your boss. This is Kita-san all over again.”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drops his toothbrush in the sink. “What.”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“What? It’s true. Someone shows ya a shred of caring and ya fall head over heels.”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Oh my god. His brother is an actual dumbass. “I think the one deficit in brain cells between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the both of us is you, Samu. Jesus Christ. I don’t have a crush on my boss. I’m not insane.”</w:t>
      </w: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416" w:lineRule="exact" w:before="584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“Mhmmmm.”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“My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point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is,” Atsumu stresses, squirting toothpaste on his brush like he’s preparing for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battle, “despite his cleaning regimen from hell and back-breaking household chores, he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actually cares about human needs.”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“I sure hope so,” Osamu says, and Atsumu can hear the eye roll through the phone. “I gotta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run in ten or I’ll miss my lecture. You comin’ to the apartment today?”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“Uhh,” Atsumu checks his phone. It’s Wednesday. His ‘day off,’ allegedly. Which is funny,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considering every day is crammed with work and uni. “Maybe? Depends if I finish all my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assignments in time.”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“Mm. Let me know.”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“Yeah, alright. See ya,” Atsumu says, ending the call with his pinky before vigorously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scrubbing his teeth. He’s still groggy, but food will fix that.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 breakfast he’s going to prepare himself because—miracle of miracles—it’s the weekend.</w:t>
      </w:r>
    </w:p>
    <w:p>
      <w:pPr>
        <w:autoSpaceDN w:val="0"/>
        <w:autoSpaceDE w:val="0"/>
        <w:widowControl/>
        <w:spacing w:line="300" w:lineRule="exact" w:before="256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He hurries to the kitchen in his pyjamas: dark shorts, a comfy white tee, and a headband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pushing his overgrown hair out of the way. God, he needs a haircut. And maybe a touch-up,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too.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Eggs are the obvious choice. But today, he has time. And flair.</w:t>
      </w:r>
    </w:p>
    <w:p>
      <w:pPr>
        <w:autoSpaceDN w:val="0"/>
        <w:autoSpaceDE w:val="0"/>
        <w:widowControl/>
        <w:spacing w:line="478" w:lineRule="exact" w:before="78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He digs out tomatoes from the fridge and dices them into precise little cubes, mixing them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into his eggs. Salt. Pepper. Flip the eggs. He realises he’s humming under his breath, the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melody looping unconsciously: </w:t>
      </w:r>
      <w:r>
        <w:br/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 xml:space="preserve">That day </w:t>
      </w:r>
      <w:r>
        <w:br/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 xml:space="preserve">The ball you threw struck me on the forehead </w:t>
      </w:r>
      <w:r>
        <w:br/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 xml:space="preserve">The moment I fell </w:t>
      </w:r>
      <w:r>
        <w:br/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 xml:space="preserve">I distinctly saw </w:t>
      </w:r>
      <w:r>
        <w:br/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 xml:space="preserve">A vapor trail streaking across the navy-blue sky </w:t>
      </w:r>
      <w:r>
        <w:br/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I realised this was love—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He slides the eggs into a plate and turns—only to find Sakusa already seated at the kitchen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island, perched on one of the high chairs with a small, entertained smirk.</w:t>
      </w:r>
    </w:p>
    <w:p>
      <w:pPr>
        <w:autoSpaceDN w:val="0"/>
        <w:autoSpaceDE w:val="0"/>
        <w:widowControl/>
        <w:spacing w:line="554" w:lineRule="exact" w:before="2" w:after="0"/>
        <w:ind w:left="610" w:right="288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“Preppy this morning, aren’t we?”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“Sakusa-san—!” Atsumu flushes. “Uh. Good Mor— Polite greetings.”</w:t>
      </w: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448" w:lineRule="exact" w:before="552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“You’re never going to let that one go, huh?” Sakusa drums his fingers on the counter. “Did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the magnesium help you sleep?”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“Yeah, it did,” Atsumu admits sheepishly. “Thanks again.”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“Mm.” Sakusa glances at his watch. “You have time? Class starts at ten, right?”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“Yeah.” Atsumu grabs a fork, then pauses. “Um… do you want some?”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“My food will be here soon,” Sakusa says, watching him with some amusement. “Nice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headband, by the way.”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groans softly. Of course. It’s that headband—the orange fox-eared one. “I need to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keep my hair outta my face while I cook, okay?”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“Oh no, I approve.” Sakusa chuckles—low, genuine. It always catches Atsumu off guard.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He’s come to realise that Sakusa laughs more here. Maybe because here, he feels… safe?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They lapse into a quiet rhythm—Atsumu eating, Sakusa typing on his phone—until Sakusa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breaks the silence.</w:t>
      </w:r>
    </w:p>
    <w:p>
      <w:pPr>
        <w:autoSpaceDN w:val="0"/>
        <w:autoSpaceDE w:val="0"/>
        <w:widowControl/>
        <w:spacing w:line="456" w:lineRule="exact" w:before="98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“My least favourite time of the month is here.”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pauses mid-bite. “Okay, I don’t know what you’re about to say, but that sounds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suspiciously like your period is almost here and you’re dreading it even though it happens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every month.”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Sakusa arches an eyebrow. “I suppose the… unpleasantness is comparable. Just with less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blood, thank God.”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blinks. “Should I expect… some blood?”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“Depends on whether Morisuke-san cuts himself on a pastry knife again,” Sakusa replies,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perfectly deadpan, setting his phone down. “I host a business gathering every month.”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“By choice?”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“Have you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met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me?”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snorts. “Okay, so you’re forced at gunpoint.”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“Worse,” Sakusa sighs. “By society.” He rests his chin on his upturned palm, lips pursed in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mild petulance—and for a fleeting second, he looks boyish. Almost… cute.</w:t>
      </w:r>
    </w:p>
    <w:p>
      <w:pPr>
        <w:autoSpaceDN w:val="0"/>
        <w:autoSpaceDE w:val="0"/>
        <w:widowControl/>
        <w:spacing w:line="428" w:lineRule="exact" w:before="128" w:after="0"/>
        <w:ind w:left="610" w:right="158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“I don’t do it for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them.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I do it because if I let it lapse, they’d whisper about how the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bloodline’s gone soft.”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“The what?”</w:t>
      </w: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420" w:lineRule="exact" w:before="580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Sakusa grimaces. “It’s a tradition my grandfather started. Strategy dinners. At the old Sakusa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estate. Now it’s mine to keep alive.”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“I… see.” Atsumu isn’t sure he does. “So what’s on the agenda when your symphony of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doom arrives?”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“Nothing fun for you, unfortunately.”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Sighing theatrically, Atsumu takes another bite. “Didn’t think it would be. So… stuck-up old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businessmen? How many?”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“Eleven,” Sakusa says, visibly displeased. “I’ll prepare an itinerary and attendee file for you.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You’ll mostly be on bartending duty, but I’d appreciate if you greeted guests and guided them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to the terrace. Prevent rogues from wandering into my laundry room. Or—God forbid—the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library. Tendou-san and his team will serve dinner. You’ll liaise with them.”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“Right,” Atsumu says, uncertain. “Smile and look pretty, hunt down trespassers, bully the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catering staff. Got it.”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“Any incident with pastry knives will result in a 24-hour ban from the premises—for you or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 guests,” Sakusa adds with mock severity. “And please—don’t make me explain the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importance of etiquette.”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“I wasn’t raised by wolves, y’know. Despite what my eating habits might suggest.”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“Business etiquette is not your average dinner party. We’ll go over it together this weekend.</w:t>
      </w:r>
    </w:p>
    <w:p>
      <w:pPr>
        <w:autoSpaceDN w:val="0"/>
        <w:autoSpaceDE w:val="0"/>
        <w:widowControl/>
        <w:spacing w:line="428" w:lineRule="exact" w:before="0" w:after="0"/>
        <w:ind w:left="610" w:right="216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The gathering’s next Friday.”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More work. So much work. Atsumu briefly considers crying in the bathroom.</w:t>
      </w:r>
    </w:p>
    <w:p>
      <w:pPr>
        <w:autoSpaceDN w:val="0"/>
        <w:autoSpaceDE w:val="0"/>
        <w:widowControl/>
        <w:spacing w:line="300" w:lineRule="exact" w:before="254" w:after="0"/>
        <w:ind w:left="610" w:right="1008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Once Sakusa’s instructions wind to a close, Atsumu rinses his plate, rips off his headband,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and stalks off to get dressed (in the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designated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outside bathroom, obviously).</w:t>
      </w:r>
    </w:p>
    <w:p>
      <w:pPr>
        <w:autoSpaceDN w:val="0"/>
        <w:autoSpaceDE w:val="0"/>
        <w:widowControl/>
        <w:spacing w:line="300" w:lineRule="exact" w:before="256" w:after="0"/>
        <w:ind w:left="610" w:right="144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He’s just slipping on his shoes and shouldering his monstrous backpack when Sakusa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reappears.</w:t>
      </w:r>
    </w:p>
    <w:p>
      <w:pPr>
        <w:autoSpaceDN w:val="0"/>
        <w:autoSpaceDE w:val="0"/>
        <w:widowControl/>
        <w:spacing w:line="428" w:lineRule="exact" w:before="126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“Miya, hold up.”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“Mhm?” Atsumu double-checks that his phone is in his pocket and the resident access card is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tucked in his wallet.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 sleek black credit card enters his field of vision.</w:t>
      </w:r>
    </w:p>
    <w:p>
      <w:pPr>
        <w:autoSpaceDN w:val="0"/>
        <w:autoSpaceDE w:val="0"/>
        <w:widowControl/>
        <w:spacing w:line="364" w:lineRule="exact" w:before="192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blinks. “Um. What’s this?”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“You’ve completed your one-month probation,” Sakusa says, as if that explains why Atsumu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is suddenly being handed what looks like a platinum MasterCard with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 xml:space="preserve">Sakusa Industries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engraved on it. “I don’t have time to approve every sponge and dishcloth. Use this. Keep the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receipts.”</w:t>
      </w: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556" w:lineRule="exact" w:before="444" w:after="0"/>
        <w:ind w:left="610" w:right="41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takes it hesitantly. “Oh. Are you… sure?”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“I trust you,” Sakusa says simply, already turning to leave.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stares after him, stunned.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What.</w:t>
      </w:r>
    </w:p>
    <w:p>
      <w:pPr>
        <w:autoSpaceDN w:val="0"/>
        <w:autoSpaceDE w:val="0"/>
        <w:widowControl/>
        <w:spacing w:line="428" w:lineRule="exact" w:before="126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His phone buzzes with an alarm warning him he’ll be late if he doesn’t move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 xml:space="preserve">now.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He tucks the card into his wallet and bolts for the elevator, doing his best not to think about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the fact that he’s now carrying a miniature vault that could rival Gringotts.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Whiplash before 10 a.m. should be illegal. Honestly.</w:t>
      </w: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400" w:lineRule="exact" w:before="728" w:after="0"/>
        <w:ind w:left="0" w:right="0" w:firstLine="0"/>
        <w:jc w:val="center"/>
      </w:pPr>
      <w:r>
        <w:rPr>
          <w:rFonts w:ascii="TimesNewRomanPS" w:hAnsi="TimesNewRomanPS" w:eastAsia="TimesNewRomanPS"/>
          <w:b/>
          <w:i w:val="0"/>
          <w:color w:val="000000"/>
          <w:sz w:val="36"/>
        </w:rPr>
        <w:t>Jazz for the Worried</w:t>
      </w:r>
    </w:p>
    <w:p>
      <w:pPr>
        <w:autoSpaceDN w:val="0"/>
        <w:autoSpaceDE w:val="0"/>
        <w:widowControl/>
        <w:spacing w:line="284" w:lineRule="exact" w:before="324" w:after="0"/>
        <w:ind w:left="354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Chapter Summary</w:t>
      </w:r>
    </w:p>
    <w:p>
      <w:pPr>
        <w:autoSpaceDN w:val="0"/>
        <w:autoSpaceDE w:val="0"/>
        <w:widowControl/>
        <w:spacing w:line="470" w:lineRule="exact" w:before="594" w:after="0"/>
        <w:ind w:left="864" w:right="129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“Oh my god. Oh god, no no no no—”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Osamu’s head swivels toward him. “What? Did ya fail yer lab report?”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“Fuck, no. Worse.” Atsumu’s hands are shaking as he dials Sakusa. “I have ten texts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from Sakusa and he’s really mad.”</w:t>
      </w:r>
    </w:p>
    <w:p>
      <w:pPr>
        <w:autoSpaceDN w:val="0"/>
        <w:autoSpaceDE w:val="0"/>
        <w:widowControl/>
        <w:spacing w:line="284" w:lineRule="exact" w:before="782" w:after="0"/>
        <w:ind w:left="354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Chapter Notes</w:t>
      </w:r>
    </w:p>
    <w:p>
      <w:pPr>
        <w:autoSpaceDN w:val="0"/>
        <w:autoSpaceDE w:val="0"/>
        <w:widowControl/>
        <w:spacing w:line="520" w:lineRule="exact" w:before="632" w:after="0"/>
        <w:ind w:left="864" w:right="144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Welcome to chapter 11! Thank you so much for the love and well wishes </w:t>
      </w:r>
      <w:r>
        <w:rPr>
          <w:w w:val="98.07692307692307"/>
          <w:rFonts w:ascii="helv" w:hAnsi="helv" w:eastAsia="helv"/>
          <w:b w:val="0"/>
          <w:i w:val="0"/>
          <w:color w:val="000000"/>
          <w:sz w:val="26"/>
        </w:rPr>
        <w:t>🥰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A/N: accidentally made a whole discord server for my fic 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People are joining. There are roles and games. I fear this is becoming a community.</w:t>
      </w:r>
    </w:p>
    <w:p>
      <w:pPr>
        <w:autoSpaceDN w:val="0"/>
        <w:autoSpaceDE w:val="0"/>
        <w:widowControl/>
        <w:spacing w:line="556" w:lineRule="exact" w:before="0" w:after="0"/>
        <w:ind w:left="864" w:right="6192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Come join our little chaos corner ♥️</w:t>
      </w:r>
      <w:r>
        <w:br/>
      </w:r>
      <w:r>
        <w:rPr>
          <w:u w:val="single" w:color="0000ed"/>
          <w:w w:val="98.07692307692307"/>
          <w:rFonts w:ascii="TimesNewRomanPSMT" w:hAnsi="TimesNewRomanPSMT" w:eastAsia="TimesNewRomanPSMT"/>
          <w:b w:val="0"/>
          <w:i w:val="0"/>
          <w:color w:val="0000EE"/>
          <w:sz w:val="26"/>
        </w:rPr>
        <w:hyperlink r:id="rId108" w:history="1">
          <w:r>
            <w:rPr>
              <w:rStyle w:val="Hyperlink"/>
            </w:rPr>
            <w:t>Discord Link</w:t>
          </w:r>
        </w:hyperlink>
      </w:r>
    </w:p>
    <w:p>
      <w:pPr>
        <w:autoSpaceDN w:val="0"/>
        <w:autoSpaceDE w:val="0"/>
        <w:widowControl/>
        <w:spacing w:line="470" w:lineRule="exact" w:before="1104" w:after="0"/>
        <w:ind w:left="610" w:right="1152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“Samu,” Atsumu calls out. “’M home!”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Osamu’s head peeks out around the corner. “Oh, yer alive.”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“Were you hopin’ I wouldn’t be?” Atsumu chucks his bag in the genkan in a small act of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defiance. Hey, he can be messy in his own apartment.</w:t>
      </w:r>
    </w:p>
    <w:p>
      <w:pPr>
        <w:autoSpaceDN w:val="0"/>
        <w:autoSpaceDE w:val="0"/>
        <w:widowControl/>
        <w:spacing w:line="428" w:lineRule="exact" w:before="128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“Ya might as well be, since I rarely see yer mug these days,” Osamu grumbles, disappearing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into the kitchen. “Come in, I made onigiri.”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“’Course ya did. Just say ya miss me,” Atsumu grins, following the smell of rice and soy.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And there it is: his favourite fatty tuna onigiri. Atsumu might be tearing up. Just a little.</w:t>
      </w:r>
    </w:p>
    <w:p>
      <w:pPr>
        <w:autoSpaceDN w:val="0"/>
        <w:autoSpaceDE w:val="0"/>
        <w:widowControl/>
        <w:spacing w:line="470" w:lineRule="exact" w:before="0" w:after="0"/>
        <w:ind w:left="610" w:right="1872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“God, I missed your onigiri.”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He gives his hands a quick scrub and digs in like a man starved. “Itadakimasu!”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Osamu shakes his head ruefully but he’s smiling. “Ya only love me for my food.”</w:t>
      </w: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402" w:lineRule="exact" w:before="598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gasps. “How did you know!?”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Reflexively, Osamu smacks him. “Yer such a scrub.”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“Hey, I finished my lab in record time ta come back to the apartment. If that ain’t love, then I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dunno what is.” Honestly, the things Atsumu does for his twin. He left the bedroom of his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dreams to come sleep in his shitty bunk bed just so Osamu wouldn’t feel lonely. Not that he’d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tell him that.</w:t>
      </w:r>
    </w:p>
    <w:p>
      <w:pPr>
        <w:autoSpaceDN w:val="0"/>
        <w:autoSpaceDE w:val="0"/>
        <w:widowControl/>
        <w:spacing w:line="556" w:lineRule="exact" w:before="2" w:after="0"/>
        <w:ind w:left="610" w:right="302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“Are ya stayin’ the night, or do ya gotta run back before yer smited?”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snorts. “Stayin’.”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His phone gives a cheerful chime.</w:t>
      </w:r>
    </w:p>
    <w:p>
      <w:pPr>
        <w:autoSpaceDN w:val="0"/>
        <w:autoSpaceDE w:val="0"/>
        <w:widowControl/>
        <w:spacing w:line="428" w:lineRule="exact" w:before="126" w:after="0"/>
        <w:ind w:left="864" w:right="1584" w:hanging="254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He reaches for it with his clean hand. A text notification lights up his screen—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 xml:space="preserve">*Dear Customer, ¥650,000.00 was credited to your account *610. Your available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balance is ¥651,284.00.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drops his phone.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“What?” Osamu asks, confused.</w:t>
      </w:r>
    </w:p>
    <w:p>
      <w:pPr>
        <w:autoSpaceDN w:val="0"/>
        <w:autoSpaceDE w:val="0"/>
        <w:widowControl/>
        <w:spacing w:line="386" w:lineRule="exact" w:before="168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“I—” Atsumu’s eyes must be bugging out. “Oh my god.”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It would appear that, in his relentless quest for survival, Atsumu has forgotten one very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important fact: it’s payday. He’s earning money. Living with Sakusa. As in—he’s getting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 xml:space="preserve">paid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to be there.</w:t>
      </w:r>
    </w:p>
    <w:p>
      <w:pPr>
        <w:autoSpaceDN w:val="0"/>
        <w:autoSpaceDE w:val="0"/>
        <w:widowControl/>
        <w:spacing w:line="386" w:lineRule="exact" w:before="168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“What?” Osamu demands again, snatching the phone. His eyes bug out. “… holy fuck,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Tsumu.”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carefully sets down his onigiri, sucks in a deep breath, and screams so loud Osamu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jumps.</w:t>
      </w:r>
    </w:p>
    <w:p>
      <w:pPr>
        <w:autoSpaceDN w:val="0"/>
        <w:autoSpaceDE w:val="0"/>
        <w:widowControl/>
        <w:spacing w:line="556" w:lineRule="exact" w:before="0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“Oh my god, are ya gettin’ smited by the gods now?”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“Samu.” Atsumu grabs him by the shoulder, dirty hands be damned. “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Samu.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There’s money.</w:t>
      </w:r>
    </w:p>
    <w:p>
      <w:pPr>
        <w:autoSpaceDN w:val="0"/>
        <w:autoSpaceDE w:val="0"/>
        <w:widowControl/>
        <w:spacing w:line="410" w:lineRule="exact" w:before="0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In my bank account. Lots of money. More than I’ve ever had.”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“Hey, no need to rub it in my face,” Osamu whines, though he smiles a little. “Congrats,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scrub. Guess ya earned it, workin’ for a man possessed by a cleanin’ demon.”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“Hell yeah, I did,” Atsumu grins and goes to wash his hands. “Fuck eatin’ onigiri, let’s grab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dinner at Yakiniku!”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Osamu should be offended, but instead he grins. “Yer treatin’ me to barbecue? I knew there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was a reason I didn’t eat ya in the womb.”</w:t>
      </w: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454" w:lineRule="exact" w:before="546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“Right?” Atsumu enthusiastically smacks him upside the head and runs to their room. “Come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on, get dressed! Wear yer sluttiest outfit!”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“To Yakiniku? What am I gonna do, seduce the meat?”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“Idiot, to seduce the pretty waitress!” Atsumu cackles. “Though maybe it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will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end in seducin’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yer meat.”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“Yer so fuckin’ disgusting, Tsumu.”</w:t>
      </w:r>
    </w:p>
    <w:p>
      <w:pPr>
        <w:autoSpaceDN w:val="0"/>
        <w:autoSpaceDE w:val="0"/>
        <w:widowControl/>
        <w:spacing w:line="428" w:lineRule="exact" w:before="682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They go grocery shopping after dinner, pleasantly full of grilled meat and buzzed on sake.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“First things first,” Atsumu declares, leading Osamu to the hygiene aisle. “We’re gettin’ you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real shampoo. None of that sixteen-in-one bullshit.”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“It’s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three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in one,” Osamu says, but doesn’t stop him. “Since when do ya care about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shampoo?”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“Since I got access to Sakusa’s stash. The man’s got, like, twenty brands of shampoo and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body wash. It’s magic.” He shamelessly grabs an outrageously priced shampoo bottle.</w:t>
      </w:r>
    </w:p>
    <w:p>
      <w:pPr>
        <w:autoSpaceDN w:val="0"/>
        <w:autoSpaceDE w:val="0"/>
        <w:widowControl/>
        <w:spacing w:line="490" w:lineRule="exact" w:before="66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“Oi, oi,” Osamu says, gawking. “Yer not buyin’ shampoo for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2,000 yen!”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grins roguishly, dropping it into the cart. “Watch me.”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Osamu stalks after him as Atsumu casually grabs an equally expensive conditioner. “Miya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Atsumu, stop.”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“Or what?” Atsumu challenges.</w:t>
      </w:r>
    </w:p>
    <w:p>
      <w:pPr>
        <w:autoSpaceDN w:val="0"/>
        <w:autoSpaceDE w:val="0"/>
        <w:widowControl/>
        <w:spacing w:line="300" w:lineRule="exact" w:before="256" w:after="0"/>
        <w:ind w:left="610" w:right="1008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Osamu’s jaw clicks shut. Then, expression suddenly serious, he reaches out and grips the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hem of Atsumu’s shirt.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“Tsumu. Seriously.” His voice softens. “Save yer money. Ya won’t have this job forever.</w:t>
      </w:r>
    </w:p>
    <w:p>
      <w:pPr>
        <w:autoSpaceDN w:val="0"/>
        <w:autoSpaceDE w:val="0"/>
        <w:widowControl/>
        <w:spacing w:line="428" w:lineRule="exact" w:before="0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Don’t spend it recklessly.”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Atsumu’s chest tightens. He gently unclenches Osamu’s fist from his clothes. “Relax, Samu.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It’s my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first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paycheck. I think I deserve to spoil myself a little. We’re stockin’ the apartment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without lookin’ at prices tonight. Ya hear me?”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“This isn’t spoilin’ yourself, though,” Osamu says quietly, eyes on the cart. “It’s spoilin’ me.”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flicks his forehead. “Idiot. We’re twins. Spoilin’ you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is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spoilin’ me by proxy.”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Osamu’s lips quiver. Atsumu wonders if he’s gonna cry. Instead, he casually scrubs at his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eyes and mutters, “How did you even get into med school? That’s so dumb.”</w:t>
      </w: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00" w:lineRule="exact" w:before="700" w:after="0"/>
        <w:ind w:left="610" w:right="670" w:firstLine="0"/>
        <w:jc w:val="both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“Mmhmm,” Atsumu hums, dragging him down the aisle toward the razors. Screw it—Osamu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deserves a taste of the luxury Atsumu gets at the Sakusa residence. Not that he’ll admit it, but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he feels a little guilty.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Osamu might not know it, but this is as much for Atsumu as it is for him.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He’s buying peace of mind. Silencing guilt.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So damn it—he’s gonna spend half his paycheck on Osamu if that’s what it takes.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Fifty-fifty.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The way they were split in Ma’s womb.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Cradle to grave.</w:t>
      </w:r>
    </w:p>
    <w:p>
      <w:pPr>
        <w:autoSpaceDN w:val="0"/>
        <w:autoSpaceDE w:val="0"/>
        <w:widowControl/>
        <w:spacing w:line="300" w:lineRule="exact" w:before="810" w:after="0"/>
        <w:ind w:left="610" w:right="1008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Like muscle memory, programmed by desperation and the divine call of the noodle gods,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they find themselves in the instant ramen aisle.</w:t>
      </w:r>
    </w:p>
    <w:p>
      <w:pPr>
        <w:autoSpaceDN w:val="0"/>
        <w:autoSpaceDE w:val="0"/>
        <w:widowControl/>
        <w:spacing w:line="486" w:lineRule="exact" w:before="70" w:after="0"/>
        <w:ind w:left="610" w:right="129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squints at the red and yellow packaging of one of the offerings. “This one says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‘Hellfire Challenge.’”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Plucking it out of his hand, Osamu tosses it into the cart. “Perfect. I wanna feel regret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tomorrow morning.”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“You mean like usual?”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“I meant from the ramen, not my entire life.”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sniggers. “Might need to offer a blood sacrifice to some obscure god.”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But Osamu is already beelining down the aisle. “Is that a free samples tray?”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hurries to catch up with him. “Ooh, fancy cheese, my beloved.”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“Fancy cheese, the expensive hooker you fell in love with, ya mean.”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“I can’t hear you over the wedding bells,” Atsumu says, and blissfully pops a piece of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Manchego into his mouth.</w:t>
      </w:r>
    </w:p>
    <w:p>
      <w:pPr>
        <w:autoSpaceDN w:val="0"/>
        <w:autoSpaceDE w:val="0"/>
        <w:widowControl/>
        <w:spacing w:line="386" w:lineRule="exact" w:before="168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Osamu copies him, chewing thoughtfully. “Kinda tastes like cheddar’s mysterious older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cousin.”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“Right!?” Atsumu grins, reaching for a sample labeled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Humboldt Fog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—goat cheese with a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line of edible ash through the center.</w:t>
      </w:r>
    </w:p>
    <w:p>
      <w:pPr>
        <w:autoSpaceDN w:val="0"/>
        <w:autoSpaceDE w:val="0"/>
        <w:widowControl/>
        <w:spacing w:line="556" w:lineRule="exact" w:before="0" w:after="0"/>
        <w:ind w:left="610" w:right="216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It earns him a dubious look from Osamu. “This looks like a geology sample.”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studies it more closely. “Hmm… cheese with an emo phase.”</w:t>
      </w: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446" w:lineRule="exact" w:before="554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“Yer ridiculous,” Osamu snorts, reaching for the third and final sample: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sakura cheese.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He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chews for a solid thirty seconds before his face scrunches up. “Tastes like springtime and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regret.”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“Did you just say cheese has vibes?”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“Not this one,” Osamu says. “I definitely don’t vibe with this one.”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“I think the sake might’ve gone straight to your brain,” Atsumu diagnoses. “Race ya to the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frozen foods? Or will ya faceplant?”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“I’m not drunk,” Osamu scoffs—and dashes off.</w:t>
      </w:r>
    </w:p>
    <w:p>
      <w:pPr>
        <w:autoSpaceDN w:val="0"/>
        <w:autoSpaceDE w:val="0"/>
        <w:widowControl/>
        <w:spacing w:line="554" w:lineRule="exact" w:before="2" w:after="0"/>
        <w:ind w:left="576" w:right="7776" w:firstLine="0"/>
        <w:jc w:val="center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“Hey, that’s cheating!”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“Only losers say that~”</w:t>
      </w:r>
    </w:p>
    <w:p>
      <w:pPr>
        <w:autoSpaceDN w:val="0"/>
        <w:autoSpaceDE w:val="0"/>
        <w:widowControl/>
        <w:spacing w:line="410" w:lineRule="exact" w:before="700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Standing at the bus stop, laden with ten bags each, Atsumu finally says, “I think we 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should’ve accounted for the fact that we don’t have a car.”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“No shit.” Osamu squints into the distance, where the bus is crawling toward them. “I just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hope they have an open seat.”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whines. “We should’ve taken a taxi—”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“—Nu-uh. Nope. No more spending! Or I’m confiscating yer card. Jesus, Tsumu, we already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spent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forty thousand yen!”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Osamu’s glare could level a building. Good thing Atsumu’s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immune.</w:t>
      </w:r>
    </w:p>
    <w:p>
      <w:pPr>
        <w:autoSpaceDN w:val="0"/>
        <w:autoSpaceDE w:val="0"/>
        <w:widowControl/>
        <w:spacing w:line="386" w:lineRule="exact" w:before="168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“Not my fault we live in a capitalist hellscape,” Atsumu sniffs, hauling his bags up to board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the bus. “Hurry, ’s almost eleven and we’ve got class tomorrow.”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Miraculously, there are open seats, which they collapse into with all the grace of fish flopping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out of water. Atsumu checks his phone, only to groan when he finds it dead.</w:t>
      </w:r>
    </w:p>
    <w:p>
      <w:pPr>
        <w:autoSpaceDN w:val="0"/>
        <w:autoSpaceDE w:val="0"/>
        <w:widowControl/>
        <w:spacing w:line="470" w:lineRule="exact" w:before="84" w:after="0"/>
        <w:ind w:left="610" w:right="1152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“My battery is dead.”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“Aren’t yer battery always dead?”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“Not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me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, I meant my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phone’s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battery,” Atsumu rolls his eyes, tucking grocery bags more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securely under his seat as the bus engine purrs to life.</w:t>
      </w:r>
    </w:p>
    <w:p>
      <w:pPr>
        <w:autoSpaceDN w:val="0"/>
        <w:autoSpaceDE w:val="0"/>
        <w:widowControl/>
        <w:spacing w:line="554" w:lineRule="exact" w:before="2" w:after="0"/>
        <w:ind w:left="610" w:right="6912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Osamu shrugs. “Tough luck.”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Heartless. Absolutely heartless.</w:t>
      </w: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0"/>
        <w:ind w:left="0" w:right="0"/>
      </w:pPr>
    </w:p>
    <w:p>
      <w:pPr>
        <w:autoSpaceDN w:val="0"/>
        <w:autoSpaceDE w:val="0"/>
        <w:widowControl/>
        <w:spacing w:line="360" w:lineRule="exact" w:before="0" w:after="0"/>
        <w:ind w:left="10" w:right="14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They don’t make it home until eleven thirty, and by then both of them are exhausted,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labouring up two flights of stairs with enough bags to restock a small convenience store.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“I’m never shopping again,” Atsumu groans once they’re in the apartment and he’s dumped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all the bags on the kitchen counter.</w:t>
      </w:r>
    </w:p>
    <w:p>
      <w:pPr>
        <w:autoSpaceDN w:val="0"/>
        <w:autoSpaceDE w:val="0"/>
        <w:widowControl/>
        <w:spacing w:line="428" w:lineRule="exact" w:before="126" w:after="0"/>
        <w:ind w:left="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“Ya don’t even live here,” Osamu grumbles, peeking into the haul. “We should probably put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these away tonight or the frozen foods will spoil.”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“Yeah yeah, gimme a sec to plug in my charger.” 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beelines to his study desk and sighs. Wednesdays are so draining. He wishes he had a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day off. Just one day to sleep in and do nothing.</w:t>
      </w:r>
    </w:p>
    <w:p>
      <w:pPr>
        <w:autoSpaceDN w:val="0"/>
        <w:autoSpaceDE w:val="0"/>
        <w:widowControl/>
        <w:spacing w:line="284" w:lineRule="exact" w:before="272" w:after="0"/>
        <w:ind w:left="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His iPhone blinks to life—and then floods with notifications.</w:t>
      </w:r>
    </w:p>
    <w:p>
      <w:pPr>
        <w:autoSpaceDN w:val="0"/>
        <w:autoSpaceDE w:val="0"/>
        <w:widowControl/>
        <w:spacing w:line="282" w:lineRule="exact" w:before="272" w:after="0"/>
        <w:ind w:left="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Atsumu’s heart drops when he sees they’re all from Sakusa. All ten of them.</w:t>
      </w:r>
    </w:p>
    <w:p>
      <w:pPr>
        <w:autoSpaceDN w:val="0"/>
        <w:autoSpaceDE w:val="0"/>
        <w:widowControl/>
        <w:spacing w:line="554" w:lineRule="exact" w:before="2" w:after="0"/>
        <w:ind w:left="10" w:right="3312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“What the fuck.”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He opens the messages, dread curling up his spine like a vice.</w:t>
      </w:r>
    </w:p>
    <w:p>
      <w:pPr>
        <w:autoSpaceDN w:val="0"/>
        <w:autoSpaceDE w:val="0"/>
        <w:widowControl/>
        <w:spacing w:line="240" w:lineRule="auto" w:before="82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096000" cy="50800"/>
            <wp:docPr id="85" name="Picture 8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5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556" w:lineRule="exact" w:before="524" w:after="0"/>
        <w:ind w:left="10" w:right="5616" w:firstLine="0"/>
        <w:jc w:val="left"/>
      </w:pPr>
      <w:r>
        <w:rPr>
          <w:w w:val="98.07692307692307"/>
          <w:rFonts w:ascii="TimesNewRomanPS" w:hAnsi="TimesNewRomanPS" w:eastAsia="TimesNewRomanPS"/>
          <w:b/>
          <w:i w:val="0"/>
          <w:color w:val="000000"/>
          <w:sz w:val="26"/>
        </w:rPr>
        <w:t xml:space="preserve">6:00 PM </w:t>
      </w:r>
      <w:r>
        <w:br/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Miya, what time are you coming back?</w:t>
      </w:r>
    </w:p>
    <w:p>
      <w:pPr>
        <w:autoSpaceDN w:val="0"/>
        <w:autoSpaceDE w:val="0"/>
        <w:widowControl/>
        <w:spacing w:line="554" w:lineRule="exact" w:before="0" w:after="0"/>
        <w:ind w:left="10" w:right="4320" w:firstLine="0"/>
        <w:jc w:val="left"/>
      </w:pPr>
      <w:r>
        <w:rPr>
          <w:w w:val="98.07692307692307"/>
          <w:rFonts w:ascii="TimesNewRomanPS" w:hAnsi="TimesNewRomanPS" w:eastAsia="TimesNewRomanPS"/>
          <w:b/>
          <w:i w:val="0"/>
          <w:color w:val="000000"/>
          <w:sz w:val="26"/>
        </w:rPr>
        <w:t xml:space="preserve">6:37 PM </w:t>
      </w:r>
      <w:r>
        <w:br/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Base to Miya Atsumu, should I send an ambulance?</w:t>
      </w:r>
    </w:p>
    <w:p>
      <w:pPr>
        <w:autoSpaceDN w:val="0"/>
        <w:autoSpaceDE w:val="0"/>
        <w:widowControl/>
        <w:spacing w:line="556" w:lineRule="exact" w:before="0" w:after="0"/>
        <w:ind w:left="10" w:right="8640" w:firstLine="0"/>
        <w:jc w:val="left"/>
      </w:pPr>
      <w:r>
        <w:rPr>
          <w:w w:val="98.07692307692307"/>
          <w:rFonts w:ascii="TimesNewRomanPS" w:hAnsi="TimesNewRomanPS" w:eastAsia="TimesNewRomanPS"/>
          <w:b/>
          <w:i w:val="0"/>
          <w:color w:val="000000"/>
          <w:sz w:val="26"/>
        </w:rPr>
        <w:t xml:space="preserve">7:05 PM </w:t>
      </w:r>
      <w:r>
        <w:br/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Miya?</w:t>
      </w:r>
    </w:p>
    <w:p>
      <w:pPr>
        <w:autoSpaceDN w:val="0"/>
        <w:autoSpaceDE w:val="0"/>
        <w:widowControl/>
        <w:spacing w:line="556" w:lineRule="exact" w:before="0" w:after="0"/>
        <w:ind w:left="10" w:right="2736" w:firstLine="0"/>
        <w:jc w:val="left"/>
      </w:pPr>
      <w:r>
        <w:rPr>
          <w:w w:val="98.07692307692307"/>
          <w:rFonts w:ascii="TimesNewRomanPS" w:hAnsi="TimesNewRomanPS" w:eastAsia="TimesNewRomanPS"/>
          <w:b/>
          <w:i w:val="0"/>
          <w:color w:val="000000"/>
          <w:sz w:val="26"/>
        </w:rPr>
        <w:t xml:space="preserve">7:45 PM </w:t>
      </w:r>
      <w:r>
        <w:br/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You better be dead in a ditch somewhere and not ignoring my texts.</w:t>
      </w:r>
    </w:p>
    <w:p>
      <w:pPr>
        <w:autoSpaceDN w:val="0"/>
        <w:autoSpaceDE w:val="0"/>
        <w:widowControl/>
        <w:spacing w:line="556" w:lineRule="exact" w:before="0" w:after="0"/>
        <w:ind w:left="10" w:right="6912" w:firstLine="0"/>
        <w:jc w:val="left"/>
      </w:pPr>
      <w:r>
        <w:rPr>
          <w:w w:val="98.07692307692307"/>
          <w:rFonts w:ascii="TimesNewRomanPS" w:hAnsi="TimesNewRomanPS" w:eastAsia="TimesNewRomanPS"/>
          <w:b/>
          <w:i w:val="0"/>
          <w:color w:val="000000"/>
          <w:sz w:val="26"/>
        </w:rPr>
        <w:t xml:space="preserve">8:30 PM </w:t>
      </w:r>
      <w:r>
        <w:br/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Miya. Answer your phone.</w:t>
      </w:r>
    </w:p>
    <w:p>
      <w:pPr>
        <w:autoSpaceDN w:val="0"/>
        <w:autoSpaceDE w:val="0"/>
        <w:widowControl/>
        <w:spacing w:line="428" w:lineRule="exact" w:before="126" w:after="0"/>
        <w:ind w:left="10" w:right="432" w:firstLine="0"/>
        <w:jc w:val="left"/>
      </w:pPr>
      <w:r>
        <w:rPr>
          <w:w w:val="98.07692307692307"/>
          <w:rFonts w:ascii="TimesNewRomanPS" w:hAnsi="TimesNewRomanPS" w:eastAsia="TimesNewRomanPS"/>
          <w:b/>
          <w:i w:val="0"/>
          <w:color w:val="000000"/>
          <w:sz w:val="26"/>
        </w:rPr>
        <w:t xml:space="preserve">9:20 PM </w:t>
      </w:r>
      <w:r>
        <w:br/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 xml:space="preserve">Did you just switch off your phone!? Rude as hell, I’m giving you a time out when you get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back. (I’m really beginning to worry, pity my greying head.)</w:t>
      </w:r>
    </w:p>
    <w:p>
      <w:pPr>
        <w:sectPr>
          <w:pgSz w:w="12240" w:h="15840"/>
          <w:pgMar w:top="358" w:right="1300" w:bottom="408" w:left="13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0"/>
        <w:ind w:left="0" w:right="0"/>
      </w:pPr>
    </w:p>
    <w:p>
      <w:pPr>
        <w:autoSpaceDN w:val="0"/>
        <w:autoSpaceDE w:val="0"/>
        <w:widowControl/>
        <w:spacing w:line="418" w:lineRule="exact" w:before="0" w:after="0"/>
        <w:ind w:left="10" w:right="432" w:firstLine="0"/>
        <w:jc w:val="left"/>
      </w:pPr>
      <w:r>
        <w:rPr>
          <w:w w:val="98.07692307692307"/>
          <w:rFonts w:ascii="TimesNewRomanPS" w:hAnsi="TimesNewRomanPS" w:eastAsia="TimesNewRomanPS"/>
          <w:b/>
          <w:i w:val="0"/>
          <w:color w:val="000000"/>
          <w:sz w:val="26"/>
        </w:rPr>
        <w:t xml:space="preserve">9:45 PM </w:t>
      </w:r>
      <w:r>
        <w:br/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Did you fall asleep? Is your phone dead? It’s been 3 and a half hours. Are you in a coma?</w:t>
      </w:r>
    </w:p>
    <w:p>
      <w:pPr>
        <w:autoSpaceDN w:val="0"/>
        <w:autoSpaceDE w:val="0"/>
        <w:widowControl/>
        <w:spacing w:line="428" w:lineRule="exact" w:before="126" w:after="0"/>
        <w:ind w:left="10" w:right="432" w:firstLine="0"/>
        <w:jc w:val="left"/>
      </w:pPr>
      <w:r>
        <w:rPr>
          <w:w w:val="98.07692307692307"/>
          <w:rFonts w:ascii="TimesNewRomanPS" w:hAnsi="TimesNewRomanPS" w:eastAsia="TimesNewRomanPS"/>
          <w:b/>
          <w:i w:val="0"/>
          <w:color w:val="000000"/>
          <w:sz w:val="26"/>
        </w:rPr>
        <w:t>10:02 PM</w:t>
      </w:r>
      <w:r>
        <w:br/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 xml:space="preserve">… Miya I swear to god, I will file a missing person’s complaint if you don’t respond in the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next hour.</w:t>
      </w:r>
    </w:p>
    <w:p>
      <w:pPr>
        <w:autoSpaceDN w:val="0"/>
        <w:autoSpaceDE w:val="0"/>
        <w:widowControl/>
        <w:spacing w:line="428" w:lineRule="exact" w:before="126" w:after="0"/>
        <w:ind w:left="10" w:right="144" w:firstLine="0"/>
        <w:jc w:val="left"/>
      </w:pPr>
      <w:r>
        <w:rPr>
          <w:w w:val="98.07692307692307"/>
          <w:rFonts w:ascii="TimesNewRomanPS" w:hAnsi="TimesNewRomanPS" w:eastAsia="TimesNewRomanPS"/>
          <w:b/>
          <w:i w:val="0"/>
          <w:color w:val="000000"/>
          <w:sz w:val="26"/>
        </w:rPr>
        <w:t xml:space="preserve">11:02 PM </w:t>
      </w:r>
      <w:r>
        <w:br/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 xml:space="preserve">I’m trying to give you the benefit of the doubt and keep my trust in you, but this is starting to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look bleak on my end. Were you planning to receive your first salary and bolt?</w:t>
      </w:r>
    </w:p>
    <w:p>
      <w:pPr>
        <w:autoSpaceDN w:val="0"/>
        <w:autoSpaceDE w:val="0"/>
        <w:widowControl/>
        <w:spacing w:line="556" w:lineRule="exact" w:before="0" w:after="0"/>
        <w:ind w:left="10" w:right="2736" w:firstLine="0"/>
        <w:jc w:val="left"/>
      </w:pPr>
      <w:r>
        <w:rPr>
          <w:w w:val="98.07692307692307"/>
          <w:rFonts w:ascii="TimesNewRomanPS" w:hAnsi="TimesNewRomanPS" w:eastAsia="TimesNewRomanPS"/>
          <w:b/>
          <w:i w:val="0"/>
          <w:color w:val="000000"/>
          <w:sz w:val="26"/>
        </w:rPr>
        <w:t xml:space="preserve">11:30 PM </w:t>
      </w:r>
      <w:r>
        <w:br/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I’m really disappointed in you, Miya. I thought you were different.</w:t>
      </w:r>
    </w:p>
    <w:p>
      <w:pPr>
        <w:autoSpaceDN w:val="0"/>
        <w:autoSpaceDE w:val="0"/>
        <w:widowControl/>
        <w:spacing w:line="240" w:lineRule="auto" w:before="814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096000" cy="50800"/>
            <wp:docPr id="86" name="Picture 8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5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84" w:lineRule="exact" w:before="802" w:after="0"/>
        <w:ind w:left="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The bottom falls out of Atsumu’s stomach.</w:t>
      </w:r>
    </w:p>
    <w:p>
      <w:pPr>
        <w:autoSpaceDN w:val="0"/>
        <w:autoSpaceDE w:val="0"/>
        <w:widowControl/>
        <w:spacing w:line="492" w:lineRule="exact" w:before="62" w:after="0"/>
        <w:ind w:left="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“Oh my god. Oh god, no no no no—”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Osamu’s head swivels toward him. “What? Did ya fail yer lab report?”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“Fuck, no. Worse.” Atsumu’s hands are shaking as he dials Sakusa. “I have ten texts from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Sakusa and he’s really mad.”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“Oh shit,” Osamu says, abandoning the groceries. “Are ya calling him right now?”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“Yes, but he’s not picking up!” Atsumu paces, foot tapping out an anxious rhythm on the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floor as the call disconnects. “Shit! What do I do?!”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“Maybe he’s asleep?” Osamu offers. “It’s almost midnight, y’know.”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“No,” Atsumu mutters, ringing Sakusa again. “Sakusa’s an insomniac. He’s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definitely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awake.</w:t>
      </w:r>
    </w:p>
    <w:p>
      <w:pPr>
        <w:autoSpaceDN w:val="0"/>
        <w:autoSpaceDE w:val="0"/>
        <w:widowControl/>
        <w:spacing w:line="428" w:lineRule="exact" w:before="0" w:after="0"/>
        <w:ind w:left="10" w:right="44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Fuck, maybe he’s ignoring my calls on purpose.”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“Just text him?” Osamu suggests.</w:t>
      </w:r>
    </w:p>
    <w:p>
      <w:pPr>
        <w:autoSpaceDN w:val="0"/>
        <w:autoSpaceDE w:val="0"/>
        <w:widowControl/>
        <w:spacing w:line="282" w:lineRule="exact" w:before="272" w:after="0"/>
        <w:ind w:left="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doesn’t need to be told twice. He pulls up their thread and starts typing frantically.</w:t>
      </w:r>
    </w:p>
    <w:p>
      <w:pPr>
        <w:autoSpaceDN w:val="0"/>
        <w:autoSpaceDE w:val="0"/>
        <w:widowControl/>
        <w:spacing w:line="240" w:lineRule="auto" w:before="82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096000" cy="50800"/>
            <wp:docPr id="87" name="Picture 8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5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358" w:right="1300" w:bottom="790" w:left="13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0"/>
        <w:ind w:left="0" w:right="0"/>
      </w:pPr>
    </w:p>
    <w:p>
      <w:pPr>
        <w:autoSpaceDN w:val="0"/>
        <w:autoSpaceDE w:val="0"/>
        <w:widowControl/>
        <w:spacing w:line="418" w:lineRule="exact" w:before="0" w:after="0"/>
        <w:ind w:left="10" w:right="7632" w:firstLine="0"/>
        <w:jc w:val="left"/>
      </w:pPr>
      <w:r>
        <w:rPr>
          <w:w w:val="98.07692307692307"/>
          <w:rFonts w:ascii="TimesNewRomanPS" w:hAnsi="TimesNewRomanPS" w:eastAsia="TimesNewRomanPS"/>
          <w:b/>
          <w:i w:val="0"/>
          <w:color w:val="000000"/>
          <w:sz w:val="26"/>
        </w:rPr>
        <w:t xml:space="preserve">11:48 PM </w:t>
      </w:r>
      <w:r>
        <w:br/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I’m so so so sorry!</w:t>
      </w:r>
    </w:p>
    <w:p>
      <w:pPr>
        <w:autoSpaceDN w:val="0"/>
        <w:autoSpaceDE w:val="0"/>
        <w:widowControl/>
        <w:spacing w:line="282" w:lineRule="exact" w:before="272" w:after="0"/>
        <w:ind w:left="10" w:right="0" w:firstLine="0"/>
        <w:jc w:val="left"/>
      </w:pP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I was out with Samu and forgot my phone on silent!</w:t>
      </w:r>
    </w:p>
    <w:p>
      <w:pPr>
        <w:autoSpaceDN w:val="0"/>
        <w:autoSpaceDE w:val="0"/>
        <w:widowControl/>
        <w:spacing w:line="554" w:lineRule="exact" w:before="2" w:after="0"/>
        <w:ind w:left="10" w:right="4608" w:firstLine="0"/>
        <w:jc w:val="left"/>
      </w:pPr>
      <w:r>
        <w:rPr>
          <w:w w:val="98.07692307692307"/>
          <w:rFonts w:ascii="TimesNewRomanPS" w:hAnsi="TimesNewRomanPS" w:eastAsia="TimesNewRomanPS"/>
          <w:b/>
          <w:i w:val="0"/>
          <w:color w:val="000000"/>
          <w:sz w:val="26"/>
        </w:rPr>
        <w:t xml:space="preserve">11:49 PM </w:t>
      </w:r>
      <w:r>
        <w:br/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I wasn’t ignoring your texts Sakusa-san, I swear.</w:t>
      </w:r>
    </w:p>
    <w:p>
      <w:pPr>
        <w:autoSpaceDN w:val="0"/>
        <w:autoSpaceDE w:val="0"/>
        <w:widowControl/>
        <w:spacing w:line="284" w:lineRule="exact" w:before="272" w:after="0"/>
        <w:ind w:left="10" w:right="0" w:firstLine="0"/>
        <w:jc w:val="left"/>
      </w:pP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My phone died and I just got home.</w:t>
      </w:r>
    </w:p>
    <w:p>
      <w:pPr>
        <w:autoSpaceDN w:val="0"/>
        <w:autoSpaceDE w:val="0"/>
        <w:widowControl/>
        <w:spacing w:line="556" w:lineRule="exact" w:before="0" w:after="0"/>
        <w:ind w:left="10" w:right="4032" w:firstLine="0"/>
        <w:jc w:val="left"/>
      </w:pPr>
      <w:r>
        <w:rPr>
          <w:w w:val="98.07692307692307"/>
          <w:rFonts w:ascii="TimesNewRomanPS" w:hAnsi="TimesNewRomanPS" w:eastAsia="TimesNewRomanPS"/>
          <w:b/>
          <w:i w:val="0"/>
          <w:color w:val="000000"/>
          <w:sz w:val="26"/>
        </w:rPr>
        <w:t xml:space="preserve">11:50 PM </w:t>
      </w:r>
      <w:r>
        <w:br/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Please answer the phone I want to properly apologise.</w:t>
      </w:r>
    </w:p>
    <w:p>
      <w:pPr>
        <w:autoSpaceDN w:val="0"/>
        <w:autoSpaceDE w:val="0"/>
        <w:widowControl/>
        <w:spacing w:line="556" w:lineRule="exact" w:before="0" w:after="0"/>
        <w:ind w:left="10" w:right="3888" w:firstLine="0"/>
        <w:jc w:val="left"/>
      </w:pPr>
      <w:r>
        <w:rPr>
          <w:w w:val="98.07692307692307"/>
          <w:rFonts w:ascii="TimesNewRomanPS" w:hAnsi="TimesNewRomanPS" w:eastAsia="TimesNewRomanPS"/>
          <w:b/>
          <w:i w:val="0"/>
          <w:color w:val="000000"/>
          <w:sz w:val="26"/>
        </w:rPr>
        <w:t xml:space="preserve">11:51 PM </w:t>
      </w:r>
      <w:r>
        <w:br/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It’s my day off, I didn’t expect a text, please Sakusa-san.</w:t>
      </w:r>
    </w:p>
    <w:p>
      <w:pPr>
        <w:autoSpaceDN w:val="0"/>
        <w:autoSpaceDE w:val="0"/>
        <w:widowControl/>
        <w:spacing w:line="240" w:lineRule="auto" w:before="264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096000" cy="50800"/>
            <wp:docPr id="88" name="Picture 8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5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82" w:lineRule="exact" w:before="798" w:after="0"/>
        <w:ind w:left="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“He’s not answering,” Atsumu whispers hoarsely.</w:t>
      </w:r>
    </w:p>
    <w:p>
      <w:pPr>
        <w:autoSpaceDN w:val="0"/>
        <w:autoSpaceDE w:val="0"/>
        <w:widowControl/>
        <w:spacing w:line="384" w:lineRule="exact" w:before="172" w:after="0"/>
        <w:ind w:left="10" w:right="14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“Tsumu, breathe,” Osamu says. “Maybe he’s not near his phone. You’re catastrophizing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again.”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“Yeah, well, I really fuckin’ need this job!” Mind made up, Atsumu heads to the genkan, his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only companion now his dying phone at 7%.</w:t>
      </w:r>
    </w:p>
    <w:p>
      <w:pPr>
        <w:autoSpaceDN w:val="0"/>
        <w:autoSpaceDE w:val="0"/>
        <w:widowControl/>
        <w:spacing w:line="428" w:lineRule="exact" w:before="128" w:after="0"/>
        <w:ind w:left="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Osamu chases after him. “Tsumu, where the hell are ya going?”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“The residence. I’m going to fix this and apologise.” Atsumu jams his phone and wallet into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his jeans and flings open the door. “Don’t wait up.”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“Tsumu!” Osamu yells after him, exasperated—but Atsumu is already flying down the stairs,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two at a time.</w:t>
      </w:r>
    </w:p>
    <w:p>
      <w:pPr>
        <w:autoSpaceDN w:val="0"/>
        <w:autoSpaceDE w:val="0"/>
        <w:widowControl/>
        <w:spacing w:line="300" w:lineRule="exact" w:before="254" w:after="0"/>
        <w:ind w:left="10" w:right="14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He vaults the last railing, hits the ground running. He doubts he’ll make the last bus in time,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so he doesn’t even try. Sakusa’s place is a forty-minute walk—he’ll make it in twenty-five if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he runs.</w:t>
      </w:r>
    </w:p>
    <w:p>
      <w:pPr>
        <w:autoSpaceDN w:val="0"/>
        <w:autoSpaceDE w:val="0"/>
        <w:widowControl/>
        <w:spacing w:line="300" w:lineRule="exact" w:before="256" w:after="0"/>
        <w:ind w:left="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He’s spent the last eight years of his life running like this. From job to class to library to class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again. This, right here, is muscle memory. Another deadline he can’t afford to miss.</w:t>
      </w:r>
    </w:p>
    <w:p>
      <w:pPr>
        <w:autoSpaceDN w:val="0"/>
        <w:autoSpaceDE w:val="0"/>
        <w:widowControl/>
        <w:spacing w:line="300" w:lineRule="exact" w:before="254" w:after="0"/>
        <w:ind w:left="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By the time Sakusa’s building comes into view, Atsumu’s calves are screaming and his lungs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burn. He gasps in shallow, painful breaths as he waves his ID at the entrance scanner and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dashes toward the elevator, ignoring the startled security guard. Thirty-five floors up.</w:t>
      </w:r>
    </w:p>
    <w:p>
      <w:pPr>
        <w:sectPr>
          <w:pgSz w:w="12240" w:h="15840"/>
          <w:pgMar w:top="358" w:right="1300" w:bottom="640" w:left="13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00" w:lineRule="exact" w:before="700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He bends over, clutching his knees as sweat trickles down his back and his heart tries to claw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its way out of his chest. His anxiety sinks its teeth in deeper.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 the door, he falters.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It feels wrong to let himself in now. Like a violation.</w:t>
      </w:r>
    </w:p>
    <w:p>
      <w:pPr>
        <w:autoSpaceDN w:val="0"/>
        <w:autoSpaceDE w:val="0"/>
        <w:widowControl/>
        <w:spacing w:line="554" w:lineRule="exact" w:before="2" w:after="0"/>
        <w:ind w:left="610" w:right="518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“Dammit.”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Sakusa’s already mad. But ringing feels… safer.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He rings the bell. Once. Twice. Seven times.</w:t>
      </w:r>
    </w:p>
    <w:p>
      <w:pPr>
        <w:autoSpaceDN w:val="0"/>
        <w:autoSpaceDE w:val="0"/>
        <w:widowControl/>
        <w:spacing w:line="470" w:lineRule="exact" w:before="84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The door finally swings open to reveal a ruffled Sakusa. “What.”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He blinks. “Miya?”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drops to his knees in a sloppy dogeza. “I’m so, so, so,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SO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sorry.”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“Miya!” Sakusa gasps. “Get off the floor right now.”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rises, barely able to stand. “I’m sorry,” he repeats, lips trembling. “I swear I wasn’t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ignoring you. I forgot to take my phone off silent. It really died. I didn’t get home till thirty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minutes ago—”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“Miya, breathe,” Sakusa says, frowning. He pulls the door wider. “I saw your texts. I was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bathing when you responded.”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His hair is damp, a towel slung around his neck, cheeks flushed.</w:t>
      </w:r>
    </w:p>
    <w:p>
      <w:pPr>
        <w:autoSpaceDN w:val="0"/>
        <w:autoSpaceDE w:val="0"/>
        <w:widowControl/>
        <w:spacing w:line="554" w:lineRule="exact" w:before="2" w:after="0"/>
        <w:ind w:left="610" w:right="4752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“Oh.”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“Did you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run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here?” Sakusa eyes him, arms crossed.</w:t>
      </w:r>
    </w:p>
    <w:p>
      <w:pPr>
        <w:autoSpaceDN w:val="0"/>
        <w:autoSpaceDE w:val="0"/>
        <w:widowControl/>
        <w:spacing w:line="428" w:lineRule="exact" w:before="128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“I missed the last bus,” Atsumu admits. “I needed to see you. To explain.”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Sakusa sighs. “You’re completely out of your mind… but I suppose this is my fault for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overreacting.”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slumps in relief, letting out a shaky breath. He gives a tired, sheepish smile. “Can’t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have ya think I’m bolting off with your credit card. You can have it back.”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“I didn’t actually think you were stealing from me, Miya. That’s a felony. You’re smarter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than that.”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“Not sure about the smart part, considering my dumbass forgot to charge my phone and left it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on silent. Truly, Sakusa-san, I’m sorry. I didn’t expect a text, it’s my day off. I swear I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religiously check my phone during work hours.”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The look on Sakusa’s face softens—just a little. Is that… guilt?</w:t>
      </w: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504" w:lineRule="exact" w:before="496" w:after="0"/>
        <w:ind w:left="610" w:right="129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“Go shower, Miya,” he says. “We can talk inside.”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blinks. “I can stay?”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“Yes?” Sakusa raises an eyebrow. “I’m not sending you back out this late and risk you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actually getting kidnapped.”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bows deeply. “Thank you thank you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thank you!”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Before Sakusa can respond, Atsumu bolts to the bathroom.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It’s not a Saturday, but he’d like to cash in his weekly cry session now, thanks.</w:t>
      </w:r>
    </w:p>
    <w:p>
      <w:pPr>
        <w:autoSpaceDN w:val="0"/>
        <w:autoSpaceDE w:val="0"/>
        <w:widowControl/>
        <w:spacing w:line="300" w:lineRule="exact" w:before="254" w:after="0"/>
        <w:ind w:left="610" w:right="129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There’s nothing quite like dissociating in the shower of a rich CEO’s home after almost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getting fired.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This day has been batshit insane, and Atsumu would really like it to end now, please.</w:t>
      </w:r>
    </w:p>
    <w:p>
      <w:pPr>
        <w:autoSpaceDN w:val="0"/>
        <w:autoSpaceDE w:val="0"/>
        <w:widowControl/>
        <w:spacing w:line="300" w:lineRule="exact" w:before="810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pads into the second-floor living room in trepidation, following the jazzy notes of the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piano. It’s a different </w:t>
      </w:r>
      <w:r>
        <w:rPr>
          <w:u w:val="single" w:color="0000ed"/>
          <w:w w:val="98.07692307692307"/>
          <w:rFonts w:ascii="TimesNewRomanPSMT" w:hAnsi="TimesNewRomanPSMT" w:eastAsia="TimesNewRomanPSMT"/>
          <w:b w:val="0"/>
          <w:i w:val="0"/>
          <w:color w:val="0000EE"/>
          <w:sz w:val="26"/>
        </w:rPr>
        <w:hyperlink r:id="rId109" w:history="1">
          <w:r>
            <w:rPr>
              <w:rStyle w:val="Hyperlink"/>
            </w:rPr>
            <w:t xml:space="preserve">composition </w:t>
          </w:r>
        </w:hyperlink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this time, one he hasn’t heard before. Soft—like Sakusa’s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usual late-night piano pieces—half-asleep, as if it didn’t mean to be overheard.</w:t>
      </w:r>
    </w:p>
    <w:p>
      <w:pPr>
        <w:autoSpaceDN w:val="0"/>
        <w:autoSpaceDE w:val="0"/>
        <w:widowControl/>
        <w:spacing w:line="300" w:lineRule="exact" w:before="254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 melody doesn’t beg for attention. It just exists—cool, collected, slightly bittersweet. Like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jazz for people who don’t know they need jazz. Like falling into a memory he hasn’t lived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yet.</w:t>
      </w:r>
    </w:p>
    <w:p>
      <w:pPr>
        <w:autoSpaceDN w:val="0"/>
        <w:autoSpaceDE w:val="0"/>
        <w:widowControl/>
        <w:spacing w:line="554" w:lineRule="exact" w:before="2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Climbing the stairs is muscle memory now, Sakusa’s back coming into view a familiar scene.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“Hey,” Atsumu says softly.</w:t>
      </w:r>
    </w:p>
    <w:p>
      <w:pPr>
        <w:autoSpaceDN w:val="0"/>
        <w:autoSpaceDE w:val="0"/>
        <w:widowControl/>
        <w:spacing w:line="428" w:lineRule="exact" w:before="128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Sakusa’s fingers don’t falter. “Na’eeman.”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frowns. “What?”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Sakusa hums, leaning into the keys the way he always plays—with his whole body. “It’s what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they say in Arabic to someone after they shower or shave. To congratulate them on their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clean state. A ‘may you be refreshed’. The literal translation is ‘blessings.’”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can’t help it—he falls into a fit of giggles, equal parts amusement and a much-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needed release of tension. “Of course that’s a word you’d know.”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 tune shifts into </w:t>
      </w:r>
      <w:r>
        <w:rPr>
          <w:u w:val="single" w:color="0000ed"/>
          <w:w w:val="98.07692307692307"/>
          <w:rFonts w:ascii="TimesNewRomanPSMT" w:hAnsi="TimesNewRomanPSMT" w:eastAsia="TimesNewRomanPSMT"/>
          <w:b w:val="0"/>
          <w:i w:val="0"/>
          <w:color w:val="0000EE"/>
          <w:sz w:val="26"/>
        </w:rPr>
        <w:hyperlink r:id="rId110" w:history="1">
          <w:r>
            <w:rPr>
              <w:rStyle w:val="Hyperlink"/>
            </w:rPr>
            <w:t>something else</w:t>
          </w:r>
        </w:hyperlink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—nostalgic and drowsy, like a melody you’d slow-dance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to in a kitchen at 2 a.m., rain softly pattering the windowpane.</w:t>
      </w:r>
    </w:p>
    <w:p>
      <w:pPr>
        <w:autoSpaceDN w:val="0"/>
        <w:autoSpaceDE w:val="0"/>
        <w:widowControl/>
        <w:spacing w:line="300" w:lineRule="exact" w:before="254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lowers himself onto the couch, shoulders unwinding. He’s tired. He thinks he could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fall asleep right here, sitting up. He waits for Sakusa to speak, to say what he needs to say.</w:t>
      </w: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428" w:lineRule="exact" w:before="572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“I wanted to apologise,” Sakusa says eventually, fingers gliding over the keys with effortless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grace. Atsumu’s eyes follow them—the graceful knuckles, the elegant wrists. It’s 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mesmerising. “For overreacting.”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swallows. “‘S okay. It happens.”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Sakusa is quiet for another beat. Then: “Something you need to know about me, Miya, is that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I don’t do well with breaks in routine.”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Like Atsumu hasn’t already noticed Sakusa’s pedantic relationship with time.</w:t>
      </w:r>
    </w:p>
    <w:p>
      <w:pPr>
        <w:autoSpaceDN w:val="0"/>
        <w:autoSpaceDE w:val="0"/>
        <w:widowControl/>
        <w:spacing w:line="428" w:lineRule="exact" w:before="126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“You’re usually home before nine. I know when your classes end. You didn’t mention you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wouldn’t be coming back tonight. I… I worry.”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 tune morphs again, slipping into a sleek, warm </w:t>
      </w:r>
      <w:r>
        <w:rPr>
          <w:u w:val="single" w:color="0000ed"/>
          <w:w w:val="98.07692307692307"/>
          <w:rFonts w:ascii="TimesNewRomanPSMT" w:hAnsi="TimesNewRomanPSMT" w:eastAsia="TimesNewRomanPSMT"/>
          <w:b w:val="0"/>
          <w:i w:val="0"/>
          <w:color w:val="0000EE"/>
          <w:sz w:val="26"/>
        </w:rPr>
        <w:hyperlink r:id="rId111" w:history="1">
          <w:r>
            <w:rPr>
              <w:rStyle w:val="Hyperlink"/>
            </w:rPr>
            <w:t>melody.</w:t>
          </w:r>
        </w:hyperlink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Cool, slightly breathy, intentionally laid-back.</w:t>
      </w:r>
    </w:p>
    <w:p>
      <w:pPr>
        <w:autoSpaceDN w:val="0"/>
        <w:autoSpaceDE w:val="0"/>
        <w:widowControl/>
        <w:spacing w:line="408" w:lineRule="exact" w:before="148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notices that he’s breathing a little easier. Feeling a little sleepier. “I’m sorry I worried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you. You probably have enough on your plate already.”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“Hm. Ethical boundaries of neurochemical intervention. Liability and regulation. Scientific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integrity versus investor pressure—just to list a few. But it’s not your fault I am like this. I’ve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been like this long before you started working for me.”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“How reassuring,” Atsumu says, licking his lips. Sakusa stops playing as the tune winds to an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end, turning his body Atsumu’s way. “And here I thought I was the chronic worrier between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the two of us.”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“Don’t hold your breath,” Sakusa’s lips crook up. “Did you tell your brother you’re not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coming back? I think we’ve had enough scares tonight.”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“I shot him a quick text in the bathroom to make sure he doesn’t come marching in,” Atsumu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reassures. “He might not act like it, but he’s also a chronic worrier. That’s why I went to see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him today, y’know. I’m worried about him being on his own.”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Sakusa’s expression softens into something bittersweet. “You and your brother are very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different from my siblings and me.”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blinks. “You have siblings?”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“Hm. An older brother and sister. They both live abroad with their families.” Sakusa rises to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prepare tea in the open-plan kitchen, where Atsumu can still see him. “Last time I heard from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them was… probably Christmas.”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“That was seven months ago!” Atsumu exclaims, aghast.</w:t>
      </w:r>
    </w:p>
    <w:p>
      <w:pPr>
        <w:autoSpaceDN w:val="0"/>
        <w:autoSpaceDE w:val="0"/>
        <w:widowControl/>
        <w:spacing w:line="556" w:lineRule="exact" w:before="0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“Like I said—we’re different from you.”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The kettle kicks to life, humming into the silence as Sakusa moves from cabinet to cabinet.</w:t>
      </w: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470" w:lineRule="exact" w:before="530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“Then again,” he adds, “they’re a decade older. They rarely visit Japan.”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“Where do they live?”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“Takuma-nii-san operates our branch in Korea, and Nozomi-nee-san runs the one in the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States.” Sakusa pours hot water into two cups, letting the tea steep before he rejoins Atsumu.</w:t>
      </w:r>
    </w:p>
    <w:p>
      <w:pPr>
        <w:autoSpaceDN w:val="0"/>
        <w:autoSpaceDE w:val="0"/>
        <w:widowControl/>
        <w:spacing w:line="490" w:lineRule="exact" w:before="66" w:after="0"/>
        <w:ind w:left="610" w:right="1008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accepts his cup reverently. “Oh. Thanks.”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He blows gently at the steam. “So how come you’re the one who stayed in Japan?”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There’s a complicated look on Sakusa’s face. “They probably wanted as much space from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Father as they could get.”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Oh.</w:t>
      </w:r>
    </w:p>
    <w:p>
      <w:pPr>
        <w:autoSpaceDN w:val="0"/>
        <w:autoSpaceDE w:val="0"/>
        <w:widowControl/>
        <w:spacing w:line="300" w:lineRule="exact" w:before="256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 look on Sakusa’s face is shuttered—like a door closing. A silent warning not to ask. So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lets it go. It’s none of his business anyway.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They drink their tea in companionable silence, Sakusa staring pensively out the window.</w:t>
      </w:r>
    </w:p>
    <w:p>
      <w:pPr>
        <w:autoSpaceDN w:val="0"/>
        <w:autoSpaceDE w:val="0"/>
        <w:widowControl/>
        <w:spacing w:line="426" w:lineRule="exact" w:before="130" w:after="0"/>
        <w:ind w:left="610" w:right="144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 texts still weigh on Atsumu—one in particular—and he finds himself asking in a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tentative mutter, “Do you still trust me, or did I irreparably break that trust today?”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Sakusa’s cup pauses halfway to his lips. He lowers it.</w:t>
      </w:r>
    </w:p>
    <w:p>
      <w:pPr>
        <w:autoSpaceDN w:val="0"/>
        <w:autoSpaceDE w:val="0"/>
        <w:widowControl/>
        <w:spacing w:line="428" w:lineRule="exact" w:before="128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“You didn’t irreparably break it, Miya. I’ll just need a moment to silence this.” He taps his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temple. “There’s a lot of unpleasant history with ex-employees that gave me trust issues.”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“Right,” Atsumu nods. “Okay. That’s okay. I’ll work on fixing it.”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Sakusa smiles—small and genuine—and hides it behind his tea, but not before Atsumu sees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it.</w:t>
      </w:r>
    </w:p>
    <w:p>
      <w:pPr>
        <w:autoSpaceDN w:val="0"/>
        <w:autoSpaceDE w:val="0"/>
        <w:widowControl/>
        <w:spacing w:line="554" w:lineRule="exact" w:before="0" w:after="0"/>
        <w:ind w:left="610" w:right="734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“I’m not worried anymore.”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Success.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Atsumu’s mad dash here was worth it, in the end.</w:t>
      </w:r>
    </w:p>
    <w:p>
      <w:pPr>
        <w:autoSpaceDN w:val="0"/>
        <w:autoSpaceDE w:val="0"/>
        <w:widowControl/>
        <w:spacing w:line="300" w:lineRule="exact" w:before="256" w:after="0"/>
        <w:ind w:left="610" w:right="1152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Together, they sit back and sip their tea, settling into the quiet familiarity that exists only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between these walls.</w:t>
      </w:r>
    </w:p>
    <w:p>
      <w:pPr>
        <w:autoSpaceDN w:val="0"/>
        <w:autoSpaceDE w:val="0"/>
        <w:widowControl/>
        <w:spacing w:line="300" w:lineRule="exact" w:before="254" w:after="0"/>
        <w:ind w:left="610" w:right="1008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 safety Atsumu can feel blooming from the cracks in Sakusa’s exterior—cracks he can’t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help but chase in his relentless pursuit of the unknown.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And Sakusa is his greatest unsolved mystery yet.</w:t>
      </w: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400" w:lineRule="exact" w:before="728" w:after="0"/>
        <w:ind w:left="0" w:right="0" w:firstLine="0"/>
        <w:jc w:val="center"/>
      </w:pPr>
      <w:r>
        <w:rPr>
          <w:rFonts w:ascii="TimesNewRomanPS" w:hAnsi="TimesNewRomanPS" w:eastAsia="TimesNewRomanPS"/>
          <w:b/>
          <w:i w:val="0"/>
          <w:color w:val="000000"/>
          <w:sz w:val="36"/>
        </w:rPr>
        <w:t>The Scale of Insufferability</w:t>
      </w:r>
    </w:p>
    <w:p>
      <w:pPr>
        <w:autoSpaceDN w:val="0"/>
        <w:autoSpaceDE w:val="0"/>
        <w:widowControl/>
        <w:spacing w:line="284" w:lineRule="exact" w:before="324" w:after="0"/>
        <w:ind w:left="354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Chapter Summary</w:t>
      </w:r>
    </w:p>
    <w:p>
      <w:pPr>
        <w:autoSpaceDN w:val="0"/>
        <w:autoSpaceDE w:val="0"/>
        <w:widowControl/>
        <w:spacing w:line="386" w:lineRule="exact" w:before="678" w:after="0"/>
        <w:ind w:left="864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His gaze drifts down to the open binder between them—and halts. “Wait. Is this a graph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of… how insufferable each guest is?”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“Yes,” Sakusa says, tone perfectly flat. “I’d like you to be fully prepared for any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disasters.”</w:t>
      </w:r>
    </w:p>
    <w:p>
      <w:pPr>
        <w:autoSpaceDN w:val="0"/>
        <w:autoSpaceDE w:val="0"/>
        <w:widowControl/>
        <w:spacing w:line="282" w:lineRule="exact" w:before="782" w:after="0"/>
        <w:ind w:left="354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Chapter Notes</w:t>
      </w:r>
    </w:p>
    <w:p>
      <w:pPr>
        <w:autoSpaceDN w:val="0"/>
        <w:autoSpaceDE w:val="0"/>
        <w:widowControl/>
        <w:spacing w:line="442" w:lineRule="exact" w:before="624" w:after="0"/>
        <w:ind w:left="864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Welcome to TMLTL chapter 12, strangely the rising threat of a third world war has yet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to derail me from writing about SakuAtsu 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In this chapter, 2 minor background characters are introduced—those are two of your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fellow readers who were randomly selected to make cameos in TMLTL, I hope you give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them some love ♥️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If you haven’t yet, join our </w:t>
      </w:r>
      <w:r>
        <w:rPr>
          <w:u w:val="single" w:color="0000ed"/>
          <w:w w:val="98.07692307692307"/>
          <w:rFonts w:ascii="TimesNewRomanPSMT" w:hAnsi="TimesNewRomanPSMT" w:eastAsia="TimesNewRomanPSMT"/>
          <w:b w:val="0"/>
          <w:i w:val="0"/>
          <w:color w:val="0000EE"/>
          <w:sz w:val="26"/>
        </w:rPr>
        <w:hyperlink r:id="rId112" w:history="1">
          <w:r>
            <w:rPr>
              <w:rStyle w:val="Hyperlink"/>
            </w:rPr>
            <w:t>discord server</w:t>
          </w:r>
        </w:hyperlink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, we have games, memes and sneak peeks~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Last but not least, thank you for 600+ kudos </w:t>
      </w:r>
      <w:r>
        <w:rPr>
          <w:w w:val="98.07692307692307"/>
          <w:rFonts w:ascii="helv" w:hAnsi="helv" w:eastAsia="helv"/>
          <w:b w:val="0"/>
          <w:i w:val="0"/>
          <w:color w:val="000000"/>
          <w:sz w:val="26"/>
        </w:rPr>
        <w:t>🥹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♥️</w:t>
      </w:r>
    </w:p>
    <w:p>
      <w:pPr>
        <w:autoSpaceDN w:val="0"/>
        <w:autoSpaceDE w:val="0"/>
        <w:widowControl/>
        <w:spacing w:line="300" w:lineRule="exact" w:before="1202" w:after="0"/>
        <w:ind w:left="610" w:right="129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Sakusa is already gone when Atsumu rises the next day, muscles sore from yesterday’s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cardio-fueled brush with death.</w:t>
      </w:r>
    </w:p>
    <w:p>
      <w:pPr>
        <w:autoSpaceDN w:val="0"/>
        <w:autoSpaceDE w:val="0"/>
        <w:widowControl/>
        <w:spacing w:line="300" w:lineRule="exact" w:before="256" w:after="0"/>
        <w:ind w:left="610" w:right="1152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There’s a text from Sakusa asking him to stop by the office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 xml:space="preserve">any time before class,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which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immediately sounds like a trap.</w:t>
      </w:r>
    </w:p>
    <w:p>
      <w:pPr>
        <w:autoSpaceDN w:val="0"/>
        <w:autoSpaceDE w:val="0"/>
        <w:widowControl/>
        <w:spacing w:line="300" w:lineRule="exact" w:before="254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Still, after yesterday’s PR disaster, Atsumu doesn’t dare delay. He shows up bright and early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—hair messy, brain half-functioning, and dignity questionable.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Tsukishima looks deeply amused as Atsumu hands over his ID.</w:t>
      </w:r>
    </w:p>
    <w:p>
      <w:pPr>
        <w:autoSpaceDN w:val="0"/>
        <w:autoSpaceDE w:val="0"/>
        <w:widowControl/>
        <w:spacing w:line="386" w:lineRule="exact" w:before="168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“Sakusa-san said you’d drop by sometime today. Didn’t think you were the ‘sunrise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repentance’ type.”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“I’m sorry if my face is the first thing you’ve seen today,” Atsumu deadpans. “And that my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roots are visible enough to signal aircraft.”</w:t>
      </w: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86" w:lineRule="exact" w:before="614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Tsukishima’s gaze flicks up. “Yeah,” he says dryly. “They’re starting to form their own zip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code.”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huffs and marches to Sakusa’s office, enduring the curious stares that follow. He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knocks once before entering.</w:t>
      </w:r>
    </w:p>
    <w:p>
      <w:pPr>
        <w:autoSpaceDN w:val="0"/>
        <w:autoSpaceDE w:val="0"/>
        <w:widowControl/>
        <w:spacing w:line="428" w:lineRule="exact" w:before="126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“Ah, Miya. Good morning.”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“We don’t know that yet,” Atsumu replies. “It could still go to shit.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Polite greetings,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Sakusa-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san.”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“You are the dictionary definition of insufferable,” Sakusa mutters—but the smirk playing at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the corner of his mouth gives him away. “Sit.”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“I’m getting war flashbacks,” Atsumu grumbles, sinking into the expensive leather chair like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it might bite him. “Am I here to sign another contract? Is this one gonna summon a demon?”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Sakusa rolls his eyes and swivels his chair with dramatic CEO elegance, lifting the office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landline like it’s a prop in a villain monologue. He dials a short extension.</w:t>
      </w:r>
    </w:p>
    <w:p>
      <w:pPr>
        <w:autoSpaceDN w:val="0"/>
        <w:autoSpaceDE w:val="0"/>
        <w:widowControl/>
        <w:spacing w:line="426" w:lineRule="exact" w:before="130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“Shimizu-san, send Kanako-san in, please.”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Kanako-san, it turns out, is a baby-faced driver who looks barely older than Atsumu. This is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somehow the most intimidating part of the morning.</w:t>
      </w:r>
    </w:p>
    <w:p>
      <w:pPr>
        <w:autoSpaceDN w:val="0"/>
        <w:autoSpaceDE w:val="0"/>
        <w:widowControl/>
        <w:spacing w:line="556" w:lineRule="exact" w:before="2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“Kanako-san, as of today, you’re officially assigned to Miya Atsumu.”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Atsumu’s head snaps around so fast he nearly dislocates something.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“What.”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“Another Sakusa Industries privilege. Kanako-san will drive you wherever you need to go.</w:t>
      </w:r>
    </w:p>
    <w:p>
      <w:pPr>
        <w:autoSpaceDN w:val="0"/>
        <w:autoSpaceDE w:val="0"/>
        <w:widowControl/>
        <w:spacing w:line="384" w:lineRule="exact" w:before="0" w:after="0"/>
        <w:ind w:left="610" w:right="144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Please liaise directly.”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“I get a personal chauffeur?” Atsumu echoes, as if he’s just discovered the concept of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monarchy.</w:t>
      </w:r>
    </w:p>
    <w:p>
      <w:pPr>
        <w:autoSpaceDN w:val="0"/>
        <w:autoSpaceDE w:val="0"/>
        <w:widowControl/>
        <w:spacing w:line="470" w:lineRule="exact" w:before="86" w:after="0"/>
        <w:ind w:left="610" w:right="158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“Yes,” Sakusa says flatly. “I hired her today for that specific purpose.”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Kanako bows crisply. “Thank you for existing, Miya-san.”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“…You’re welcome?” Atsumu says, bewildered. Sakusa’s faint smile says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 xml:space="preserve">this is the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highlight of my week.</w:t>
      </w:r>
    </w:p>
    <w:p>
      <w:pPr>
        <w:autoSpaceDN w:val="0"/>
        <w:autoSpaceDE w:val="0"/>
        <w:widowControl/>
        <w:spacing w:line="300" w:lineRule="exact" w:before="254" w:after="0"/>
        <w:ind w:left="610" w:right="158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“Now run along,” Sakusa waves him off, already returning to his keyboard like this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conversation never happened.</w:t>
      </w:r>
    </w:p>
    <w:p>
      <w:pPr>
        <w:autoSpaceDN w:val="0"/>
        <w:autoSpaceDE w:val="0"/>
        <w:widowControl/>
        <w:spacing w:line="300" w:lineRule="exact" w:before="256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Still blinking, Atsumu follows Kanako out. They make it all the way to the lobby before she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offers a hand for him to shake.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“Miya-san, nice to officially meet the reason I have a job. Please call me Oat-san.”</w:t>
      </w: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564" w:lineRule="exact" w:before="436" w:after="0"/>
        <w:ind w:left="610" w:right="3168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“…Oat?”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“My name’s Kanako, and I use the kanji </w:t>
      </w:r>
      <w:r>
        <w:rPr>
          <w:w w:val="98.07692307692307"/>
          <w:rFonts w:ascii="WenQuanYiZenHei" w:hAnsi="WenQuanYiZenHei" w:eastAsia="WenQuanYiZenHei"/>
          <w:b w:val="0"/>
          <w:i w:val="0"/>
          <w:color w:val="000000"/>
          <w:sz w:val="26"/>
        </w:rPr>
        <w:t>禾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—it means grain.”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“You nicknamed yourself after a breakfast cereal?”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“Why not?” she says with a shrug. “Now, where am I driving you?”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“Uh. Probably back to the residence.”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She nods and leads him to a dark Lexus parked underground.</w:t>
      </w:r>
    </w:p>
    <w:p>
      <w:pPr>
        <w:autoSpaceDN w:val="0"/>
        <w:autoSpaceDE w:val="0"/>
        <w:widowControl/>
        <w:spacing w:line="300" w:lineRule="exact" w:before="256" w:after="0"/>
        <w:ind w:left="610" w:right="1008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“Good gods, this car is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sexy,”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Atsumu says once inside, running a reverent hand over the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buttery leather. USB ports. Backseat screens. The car smells like ambition and very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expensive upholstery.</w:t>
      </w:r>
    </w:p>
    <w:p>
      <w:pPr>
        <w:autoSpaceDN w:val="0"/>
        <w:autoSpaceDE w:val="0"/>
        <w:widowControl/>
        <w:spacing w:line="386" w:lineRule="exact" w:before="168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“Right?” Oat-san beams, climbing into the driver’s seat. “I still can’t believe Sakusa-sama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hired me. It’s like being drafted into a K-drama.”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She drives smoothly, the engine silent as sin. Atsumu watches her in the rearview, noting her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soft pink bangs and coffee-toned hair.</w:t>
      </w:r>
    </w:p>
    <w:p>
      <w:pPr>
        <w:autoSpaceDN w:val="0"/>
        <w:autoSpaceDE w:val="0"/>
        <w:widowControl/>
        <w:spacing w:line="556" w:lineRule="exact" w:before="0" w:after="0"/>
        <w:ind w:left="610" w:right="518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“Nice hair, by the way.”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“Oh, thanks!” she says brightly, clearly pleased.</w:t>
      </w:r>
    </w:p>
    <w:p>
      <w:pPr>
        <w:autoSpaceDN w:val="0"/>
        <w:autoSpaceDE w:val="0"/>
        <w:widowControl/>
        <w:spacing w:line="300" w:lineRule="exact" w:before="254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stares out the window, suddenly hyper-aware of his own neglected mop. His roots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are staging a coup. But bleaching his hair at Sakusa’s residence feels like an HR violation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waiting to happen.</w:t>
      </w:r>
    </w:p>
    <w:p>
      <w:pPr>
        <w:autoSpaceDN w:val="0"/>
        <w:autoSpaceDE w:val="0"/>
        <w:widowControl/>
        <w:spacing w:line="452" w:lineRule="exact" w:before="104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“If you want,” Oat-san breaks the silence, “I can take you to my stylist. She does my hair—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she’s my cousin twice removed, so I get discounts. If I say you’re my friend, I bet she’ll do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the same.”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“You’d do that?”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“Absolutely! Thursdays are slow. I’m sure Yachi-chan has a chair free.”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“I’ve… never been to a beauty salon before,” Atsumu admits, like he’s confessing a felony.</w:t>
      </w:r>
    </w:p>
    <w:p>
      <w:pPr>
        <w:autoSpaceDN w:val="0"/>
        <w:autoSpaceDE w:val="0"/>
        <w:widowControl/>
        <w:spacing w:line="428" w:lineRule="exact" w:before="128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Oat-san gasps, scandalised. “Then we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must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go. It’s a moral imperative. Pedicures, facials,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eyebrow threading—she even has this magical foot spa. And I’m so jealous of your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eyebrows, by the way. They’re like fluffy little dreams.”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awkwardly scratches his nose. “Er. Thanks? No one’s ever complimented my facial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hair distribution before.”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“So?” she prompts. “Salon?”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hesitates. “You don’t mind waiting?”</w:t>
      </w: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82" w:lineRule="exact" w:before="718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“Nope! Sakusa-sama might be my employer, but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you’re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my boss now.” Her grin is wicked.</w:t>
      </w:r>
    </w:p>
    <w:p>
      <w:pPr>
        <w:autoSpaceDN w:val="0"/>
        <w:autoSpaceDE w:val="0"/>
        <w:widowControl/>
        <w:spacing w:line="496" w:lineRule="exact" w:before="0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“And thank God. You’re way less scary, Miya-san.”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“Atsumu,” he says without thinking. “You can call me Atsumu. And yeah. Fuck it. Let’s do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it. Want a touch-up too?”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Oat-san looks shocked. “Me?”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“Sure. You’ll be waiting anyway.”</w:t>
      </w:r>
      <w:r>
        <w:br/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“Che figata!”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she practically sings. “You’re the best boss ever.”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blinks. “Che… what now?”</w:t>
      </w:r>
      <w:r>
        <w:br/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“Che figata.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It’s Italian. Means ‘how cool!’”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“Wait, are you bilingual? Is that, like, a job requirement at Sakusa Industries?”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She laughs. “Half-Italian. So… optional perks?”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“That’s really cool.” Atsumu leans forward. “Have you lived in Italy? What’s it like? Is the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pizza actually better? I’ve always wanted to go.”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Oat-san giggles, clearly delighted.</w:t>
      </w:r>
    </w:p>
    <w:p>
      <w:pPr>
        <w:autoSpaceDN w:val="0"/>
        <w:autoSpaceDE w:val="0"/>
        <w:widowControl/>
        <w:spacing w:line="300" w:lineRule="exact" w:before="256" w:after="0"/>
        <w:ind w:left="610" w:right="1008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They spend the rest of the ride trading stories, with Oat-san promising to teach him Italian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curse words. The day, somehow, is already looking up.</w:t>
      </w:r>
    </w:p>
    <w:p>
      <w:pPr>
        <w:autoSpaceDN w:val="0"/>
        <w:autoSpaceDE w:val="0"/>
        <w:widowControl/>
        <w:spacing w:line="428" w:lineRule="exact" w:before="682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 salon they arrive at is tucked into a side street like a secret clubhouse for the aesthetically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blessed. The windows glimmer. The name—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Salon Bianchetta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—is spelled out in delicate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cursive, flanked by pastel vines and a sign that proudly declares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 xml:space="preserve">We speak hair. And Italian.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stares at the door like it might ask for his credentials. “Are you sure I should walk in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there?”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“You’ll be fine,” Oat-san grins, grabbing his arm. “Just smile and look rich.”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They step inside. It smells like rosemary, ambition, and hair products that cost more than rent.</w:t>
      </w:r>
    </w:p>
    <w:p>
      <w:pPr>
        <w:autoSpaceDN w:val="0"/>
        <w:autoSpaceDE w:val="0"/>
        <w:widowControl/>
        <w:spacing w:line="470" w:lineRule="exact" w:before="86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 petite woman with a cloud of blonde hair zips over like a caffeinated bird. “Oat!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 xml:space="preserve">Sei in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anticipo!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Who is this gorgeous creature?”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“This is Atsumu,” Oat-san says. “First-time visitor. Be gentle.”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Yachi—who somehow radiates both joy and danger—clasps Atsumu’s hands. “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Benvenuto!</w:t>
      </w:r>
    </w:p>
    <w:p>
      <w:pPr>
        <w:autoSpaceDN w:val="0"/>
        <w:autoSpaceDE w:val="0"/>
        <w:widowControl/>
        <w:spacing w:line="428" w:lineRule="exact" w:before="0" w:after="0"/>
        <w:ind w:left="610" w:right="201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You have such good bone structure. I’m going to ruin other clients for myself.”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blinks. “Uh. Thanks. I think.”</w:t>
      </w: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00" w:lineRule="exact" w:before="700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He’s ushered into a sleek chair that looks more like a spaceship cockpit. Yachi drapes a cape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around him like she’s about to knight him for services to hotness.</w:t>
      </w:r>
    </w:p>
    <w:p>
      <w:pPr>
        <w:autoSpaceDN w:val="0"/>
        <w:autoSpaceDE w:val="0"/>
        <w:widowControl/>
        <w:spacing w:line="428" w:lineRule="exact" w:before="128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“Roots, bleach, tone, maybe a little hydration mask,” she mutters, inspecting his scalp like an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archaeologist unearthing ruins. “Oh, you poor darling. This hair has seen things.”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gapes.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“Hey,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my hair’s fine! It’s just… lived.”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“Your ends are whispering for help,” Yachi says gravely. “Begging for protein. We should put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them out of their misery.”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He tries to catch Oat-san’s gaze for help, but she’s already reclining in a chair, cucumber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slices slapped over her eyes like she’s in a romcom dream montage.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“I love this place,” she sighs.</w:t>
      </w:r>
    </w:p>
    <w:p>
      <w:pPr>
        <w:autoSpaceDN w:val="0"/>
        <w:autoSpaceDE w:val="0"/>
        <w:widowControl/>
        <w:spacing w:line="300" w:lineRule="exact" w:before="254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is dragged into a back room and force-lowered into a reclining washbasin. A warm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towel is laid over his forehead like a benediction.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Then the washing starts.</w:t>
      </w:r>
    </w:p>
    <w:p>
      <w:pPr>
        <w:autoSpaceDN w:val="0"/>
        <w:autoSpaceDE w:val="0"/>
        <w:widowControl/>
        <w:spacing w:line="300" w:lineRule="exact" w:before="254" w:after="0"/>
        <w:ind w:left="610" w:right="1008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It’s… intimate. Confusingly spiritual. His scalp is being massaged like it owes money. He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catches himself moaning once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—just once—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and prays no one heard it.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Yachi returns with gloves and the unmistakable air of someone about to commit alchemy.</w:t>
      </w:r>
    </w:p>
    <w:p>
      <w:pPr>
        <w:autoSpaceDN w:val="0"/>
        <w:autoSpaceDE w:val="0"/>
        <w:widowControl/>
        <w:spacing w:line="554" w:lineRule="exact" w:before="0" w:after="0"/>
        <w:ind w:left="610" w:right="662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“Bleach time, baby.”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swallows. “…Be gentle?”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“Of course!” she chirps.</w:t>
      </w:r>
    </w:p>
    <w:p>
      <w:pPr>
        <w:autoSpaceDN w:val="0"/>
        <w:autoSpaceDE w:val="0"/>
        <w:widowControl/>
        <w:spacing w:line="300" w:lineRule="exact" w:before="256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 chemical smell hits him like betrayal and peroxide. He sees his reflection—cape on, head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foiled, ears slightly pink from heat—and briefly questions every choice that led him here,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including that fateful Google search to divorce his dignity a month ago.</w:t>
      </w:r>
    </w:p>
    <w:p>
      <w:pPr>
        <w:autoSpaceDN w:val="0"/>
        <w:autoSpaceDE w:val="0"/>
        <w:widowControl/>
        <w:spacing w:line="556" w:lineRule="exact" w:before="0" w:after="0"/>
        <w:ind w:left="610" w:right="230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Two chairs over, Oat-san peeks through her eye mask. “You’re doing great.”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“I look like the human version of tin foil,” Atsumu mutters.</w:t>
      </w:r>
    </w:p>
    <w:p>
      <w:pPr>
        <w:autoSpaceDN w:val="0"/>
        <w:autoSpaceDE w:val="0"/>
        <w:widowControl/>
        <w:spacing w:line="300" w:lineRule="exact" w:before="254" w:after="0"/>
        <w:ind w:left="610" w:right="129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“You look like a pop idol caught in a transformation arc,” she corrects. “Just enjoy the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process, Atsumu-san.”</w:t>
      </w:r>
    </w:p>
    <w:p>
      <w:pPr>
        <w:autoSpaceDN w:val="0"/>
        <w:autoSpaceDE w:val="0"/>
        <w:widowControl/>
        <w:spacing w:line="428" w:lineRule="exact" w:before="682" w:after="0"/>
        <w:ind w:left="610" w:right="1152" w:firstLine="0"/>
        <w:jc w:val="left"/>
      </w:pPr>
      <w:r>
        <w:rPr>
          <w:w w:val="98.07692307692307"/>
          <w:rFonts w:ascii="TimesNewRomanPS" w:hAnsi="TimesNewRomanPS" w:eastAsia="TimesNewRomanPS"/>
          <w:b/>
          <w:i w:val="0"/>
          <w:color w:val="000000"/>
          <w:sz w:val="26"/>
        </w:rPr>
        <w:t xml:space="preserve">Two and a half hours later 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His hair is a flawless platinum halo. His skin has been exfoliated to the point of religious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clarity. Someone shaped his eyebrows with terrifying precision.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He looks—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fucking phenomenal.</w:t>
      </w: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82" w:lineRule="exact" w:before="718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He stares at himself in the mirror.</w:t>
      </w:r>
    </w:p>
    <w:p>
      <w:pPr>
        <w:autoSpaceDN w:val="0"/>
        <w:autoSpaceDE w:val="0"/>
        <w:widowControl/>
        <w:spacing w:line="428" w:lineRule="exact" w:before="128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“…I can never go back to 500-yen box dye, can I?”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“No,” Yachi says serenely, handing him a complimentary espresso. “That life is behind you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now.”</w:t>
      </w:r>
    </w:p>
    <w:p>
      <w:pPr>
        <w:autoSpaceDN w:val="0"/>
        <w:autoSpaceDE w:val="0"/>
        <w:widowControl/>
        <w:spacing w:line="300" w:lineRule="exact" w:before="810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gets dropped off at the residence with a few hours to spare before class—just enough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time to clean. His skin glows, his hair looks like it walked out of a shampoo commercial, and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his feet feel like cloud pillows. It’s almost a crime to go from being pampered like royalty to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scrubbing the bathroom floor.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Alas. Duty calls.</w:t>
      </w:r>
    </w:p>
    <w:p>
      <w:pPr>
        <w:autoSpaceDN w:val="0"/>
        <w:autoSpaceDE w:val="0"/>
        <w:widowControl/>
        <w:spacing w:line="300" w:lineRule="exact" w:before="254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After some high-speed tidying and a quick change into gym wear for Anatomy Lecture + Lab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(as instructed last week), he’s back in Oat-san’s Lexus. She, too, is radiant. Post-salon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afterglow suits them both. Beauty salon buddies. There’s no stronger bond.</w:t>
      </w:r>
    </w:p>
    <w:p>
      <w:pPr>
        <w:autoSpaceDN w:val="0"/>
        <w:autoSpaceDE w:val="0"/>
        <w:widowControl/>
        <w:spacing w:line="402" w:lineRule="exact" w:before="154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“Thanks,” Atsumu says as he hops out of the car. “For everything, really.”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Oat-san flashes him a thumbs up like she’s just dropped him off at summer camp. “You’re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very welcome!”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 clinical lab space he walks into is a cold slap of reality after the buttery sunlight of the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salon. White fluorescents. Metal stretchers. The soft whirr of AC. Everyone in dark athletic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gear, stretching or yawning.</w:t>
      </w:r>
    </w:p>
    <w:p>
      <w:pPr>
        <w:autoSpaceDN w:val="0"/>
        <w:autoSpaceDE w:val="0"/>
        <w:widowControl/>
        <w:spacing w:line="386" w:lineRule="exact" w:before="168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Shiori-sensei claps once, clipboard in hand. “Alright, folks. Partner up. You’ll be palpating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the deltoid, sternum, and PSIS today. Respectful touch only. Gloves on.”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glances around. No sight of his usual lab partners. He feels like a high schooler who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came late to a group project presentation. Great.</w:t>
      </w:r>
    </w:p>
    <w:p>
      <w:pPr>
        <w:autoSpaceDN w:val="0"/>
        <w:autoSpaceDE w:val="0"/>
        <w:widowControl/>
        <w:spacing w:line="386" w:lineRule="exact" w:before="168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Then the door hisses open. In strolls Haito Kagehira, looking like he lost a fight with a pillow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and barely survived. His fiery red hair is artfully disheveled, lab coat flapping like a cape.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He yawns like he’s trying to unhinge his jaw, then scans the room with annoyingly alert grey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eyes—until they land squarely on Atsumu.</w:t>
      </w:r>
    </w:p>
    <w:p>
      <w:pPr>
        <w:autoSpaceDN w:val="0"/>
        <w:autoSpaceDE w:val="0"/>
        <w:widowControl/>
        <w:spacing w:line="428" w:lineRule="exact" w:before="126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“Well, well, well…” Haito drawls, sauntering up like a cat who’s just found a mouse to mess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with. “Look who fate handed me.”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They’ve barely exchanged three words all term. (“Hi, I’m Atsumu.”) That’s it.</w:t>
      </w:r>
    </w:p>
    <w:p>
      <w:pPr>
        <w:autoSpaceDN w:val="0"/>
        <w:autoSpaceDE w:val="0"/>
        <w:widowControl/>
        <w:spacing w:line="556" w:lineRule="exact" w:before="0" w:after="0"/>
        <w:ind w:left="610" w:right="158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blinks at him. Haito eyes him slowly, then grins. “You’re cuter in real life.”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“…In real life compared to what?” Atsumu asks, suspicious.</w:t>
      </w: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00" w:lineRule="exact" w:before="700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“Dreams, obviously.” Haito’s grin is both smug and sincere, like he thinks he’s doing Atsumu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 favor by existing.</w:t>
      </w:r>
    </w:p>
    <w:p>
      <w:pPr>
        <w:autoSpaceDN w:val="0"/>
        <w:autoSpaceDE w:val="0"/>
        <w:widowControl/>
        <w:spacing w:line="456" w:lineRule="exact" w:before="100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groans. “Oh god. You’re one of those. You flirt during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lab?”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“Only with people above a seven,” Haito says, already snapping his gloves on. “Shirt off,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sunshine. We’ve got bones to trace.”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levels him with a stare. “I’m reporting you.”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“Which department?” Haito asks, entirely unfazed. “Anatomy or flirting? I’m tenured in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both.”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“I can’t believe I’m saying this,” Atsumu mutters, peeling off his hoodie, “but please just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touch me and get it over with.”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Haito hums, guiding him onto the stretcher. “You could at least ask me to dinner first.”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“Yer not my type,” Atsumu says, eyes shut as cool fingers press against his scapula. “But I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might share my fries if you stop being weird.”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Haito gasps in mock offense. “Me? Weird? Slanderous.”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sighs, letting the stretch of silence settle as Haito carefully palpates the bone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markers. His nails catch the overhead lights—glossy, perfect.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Well. If nothing else, he’s got great cuticles. That’s something.</w:t>
      </w:r>
    </w:p>
    <w:p>
      <w:pPr>
        <w:autoSpaceDN w:val="0"/>
        <w:autoSpaceDE w:val="0"/>
        <w:widowControl/>
        <w:spacing w:line="428" w:lineRule="exact" w:before="682" w:after="0"/>
        <w:ind w:left="610" w:right="1008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“Pssst!” Oat-san stands outside the building in her secret agent get-up that all of Sakusa’s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employees seem legally required to wear. “Over here!”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flushes as several students glance his way.</w:t>
      </w:r>
    </w:p>
    <w:p>
      <w:pPr>
        <w:autoSpaceDN w:val="0"/>
        <w:autoSpaceDE w:val="0"/>
        <w:widowControl/>
        <w:spacing w:line="428" w:lineRule="exact" w:before="126" w:after="0"/>
        <w:ind w:left="610" w:right="1008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“Oat-san,” he laughs nervously, “you don’t have to wait out here for me.”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“Oh! Oops!” she backtracks to the Lexus, and Atsumu does his best to ignore the curious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stares as he slips into the back seat.</w:t>
      </w:r>
    </w:p>
    <w:p>
      <w:pPr>
        <w:autoSpaceDN w:val="0"/>
        <w:autoSpaceDE w:val="0"/>
        <w:widowControl/>
        <w:spacing w:line="454" w:lineRule="exact" w:before="100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“Where shall I wait in the future?”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“In the car’s fine,” he sighs, tossing his bag aside and deflating like a popped balloon. “AC,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please, or you’ll need a bucket to scoop me out.”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“Let’s not give Sakusa-sama an aneurysm on my first day,” she replies, smoothly merging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onto the main road. “Destination, sir?”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“Home,” he sighs, eyes fluttering shut.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 beat later, they snap open. He catches Oat-san’s gaze in the rearview.</w:t>
      </w: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556" w:lineRule="exact" w:before="444" w:after="0"/>
        <w:ind w:left="610" w:right="662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“I, uh— I meant the residence.”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Bless her, she doesn’t say a word.</w:t>
      </w:r>
    </w:p>
    <w:p>
      <w:pPr>
        <w:autoSpaceDN w:val="0"/>
        <w:autoSpaceDE w:val="0"/>
        <w:widowControl/>
        <w:spacing w:line="300" w:lineRule="exact" w:before="810" w:after="0"/>
        <w:ind w:left="610" w:right="1152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arrives at the Sakusa Residence at 8 PM. He mentally underlines that twice.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  <w:u w:val="single"/>
        </w:rPr>
        <w:t xml:space="preserve">The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  <w:u w:val="single"/>
        </w:rPr>
        <w:t>Sakusa Residence.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He may sleep here, but this mansion is not his house.</w:t>
      </w:r>
    </w:p>
    <w:p>
      <w:pPr>
        <w:autoSpaceDN w:val="0"/>
        <w:autoSpaceDE w:val="0"/>
        <w:widowControl/>
        <w:spacing w:line="300" w:lineRule="exact" w:before="254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He’s still in the doorway, gym clothes and all, when Sakusa passes by en route to the kitchen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—and comically backpedals to squint at him.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“What?” Atsumu asks, suddenly self-conscious.</w:t>
      </w:r>
    </w:p>
    <w:p>
      <w:pPr>
        <w:autoSpaceDN w:val="0"/>
        <w:autoSpaceDE w:val="0"/>
        <w:widowControl/>
        <w:spacing w:line="556" w:lineRule="exact" w:before="0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“…You look like someone who moisturises now,” Sakusa says, disturbed. “It’s unsettling.”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He vanishes around the corner.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“Hey! I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do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moisturise!” Atsumu calls after him.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“…When I remember,” he mutters, shaking his head and tucking his bag away.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Sakusa reappears just as Atsumu is slipping on his shower slippers, holding a slim binder.</w:t>
      </w:r>
    </w:p>
    <w:p>
      <w:pPr>
        <w:autoSpaceDN w:val="0"/>
        <w:autoSpaceDE w:val="0"/>
        <w:widowControl/>
        <w:spacing w:line="490" w:lineRule="exact" w:before="66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“I compiled a brief on the dinner guests. Join me in the library once you’re done—we’ll go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over them.”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gives a mock salute. “Yessir.”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Sakusa’s lips twitch into a smile he quickly hides by turning on his heel and heading upstairs.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He really should stop pretending Atsumu isn’t growing on him.</w:t>
      </w:r>
    </w:p>
    <w:p>
      <w:pPr>
        <w:autoSpaceDN w:val="0"/>
        <w:autoSpaceDE w:val="0"/>
        <w:widowControl/>
        <w:spacing w:line="364" w:lineRule="exact" w:before="192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grins to himself and heads for the shower, eager to wash off the faint imprint of the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palpation lab—the feel of vinyl pillows, clinical lighting, and the awkward intimacy of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guided touch exercises. He scrubs thoroughly, like he’s exfoliating anxiety and secondhand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embarrassment, replacing it all with lavender body wash and a brisk splash of aftershave.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Afterward, he runs a hand over his freshly steamed face and hums under his breath.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Who knew facials could feel this close to magic?</w:t>
      </w:r>
    </w:p>
    <w:p>
      <w:pPr>
        <w:autoSpaceDN w:val="0"/>
        <w:autoSpaceDE w:val="0"/>
        <w:widowControl/>
        <w:spacing w:line="300" w:lineRule="exact" w:before="254" w:after="0"/>
        <w:ind w:left="610" w:right="1152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On the way to the library, he detours to make them Spanish lattes and scavenges some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leftover rice pudding for Sakusa. It’s a quiet, impulsive gesture, but one that feels oddly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significant.</w:t>
      </w:r>
    </w:p>
    <w:p>
      <w:pPr>
        <w:autoSpaceDN w:val="0"/>
        <w:autoSpaceDE w:val="0"/>
        <w:widowControl/>
        <w:spacing w:line="300" w:lineRule="exact" w:before="256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When he reaches his study nook, Sakusa looks up, a little startled—then pleasantly surprised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—as Atsumu sets the drink and dessert down in front of him. Without a word, Sakusa shifts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over and pats the seat beside him in open invitation.</w:t>
      </w: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00" w:lineRule="exact" w:before="700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hesitates. That’s… close. Closer than usual. But Sakusa looks relaxed, like he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doesn’t mind sharing the space. Maybe even wants to. So Atsumu settles beside him, leaving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 polite little gap.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Sakusa takes a sip, then hums—quiet, pleased, like it snuck up on him.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“Good?” Atsumu asks.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“Acceptable,” Sakusa replies primly, not quite meeting his eye.</w:t>
      </w:r>
    </w:p>
    <w:p>
      <w:pPr>
        <w:autoSpaceDN w:val="0"/>
        <w:autoSpaceDE w:val="0"/>
        <w:widowControl/>
        <w:spacing w:line="428" w:lineRule="exact" w:before="126" w:after="0"/>
        <w:ind w:left="610" w:right="1008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God, he’s such an ass. Atsumu snorts. “So excellent, in Sakusa-speak. Got it.”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Sakusa doesn’t reply, but there’s the tiniest upward twitch at the corner of his mouth. Not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quite a smile—more like the idea of one. Atsumu counts it as a win.</w:t>
      </w:r>
    </w:p>
    <w:p>
      <w:pPr>
        <w:autoSpaceDN w:val="0"/>
        <w:autoSpaceDE w:val="0"/>
        <w:widowControl/>
        <w:spacing w:line="428" w:lineRule="exact" w:before="126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His gaze drifts down to the open binder between them—and halts. “Wait. Is this a graph of…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how insufferable each guest is?”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“Yes,” Sakusa says, tone perfectly flat. “I’d like you to be fully prepared for any disasters.”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leans in, eyebrows climbing. “This one exceeds the chart,” he says, pointing to a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particularly angry red column labelled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Tanaka Goro.</w:t>
      </w:r>
    </w:p>
    <w:p>
      <w:pPr>
        <w:autoSpaceDN w:val="0"/>
        <w:autoSpaceDE w:val="0"/>
        <w:widowControl/>
        <w:spacing w:line="554" w:lineRule="exact" w:before="2" w:after="0"/>
        <w:ind w:left="610" w:right="3888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Sakusa sneers with rare, unfiltered distaste. “Yes.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That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guy.”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They flip to the profile, the heading already promising chaos:</w:t>
      </w:r>
    </w:p>
    <w:p>
      <w:pPr>
        <w:autoSpaceDN w:val="0"/>
        <w:autoSpaceDE w:val="0"/>
        <w:widowControl/>
        <w:spacing w:line="492" w:lineRule="exact" w:before="618" w:after="0"/>
        <w:ind w:left="610" w:right="1152" w:firstLine="0"/>
        <w:jc w:val="left"/>
      </w:pPr>
      <w:r>
        <w:rPr>
          <w:w w:val="98.07692307692307"/>
          <w:rFonts w:ascii="TimesNewRomanPS" w:hAnsi="TimesNewRomanPS" w:eastAsia="TimesNewRomanPS"/>
          <w:b/>
          <w:i w:val="0"/>
          <w:color w:val="000000"/>
          <w:sz w:val="26"/>
        </w:rPr>
        <w:t>The Outdated Alpha Male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• </w:t>
      </w:r>
      <w:r>
        <w:rPr>
          <w:w w:val="98.07692307692307"/>
          <w:rFonts w:ascii="TimesNewRomanPS" w:hAnsi="TimesNewRomanPS" w:eastAsia="TimesNewRomanPS"/>
          <w:b/>
          <w:i w:val="0"/>
          <w:color w:val="000000"/>
          <w:sz w:val="26"/>
        </w:rPr>
        <w:t>Name: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Tanaka Goro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• </w:t>
      </w:r>
      <w:r>
        <w:rPr>
          <w:w w:val="98.07692307692307"/>
          <w:rFonts w:ascii="TimesNewRomanPS" w:hAnsi="TimesNewRomanPS" w:eastAsia="TimesNewRomanPS"/>
          <w:b/>
          <w:i w:val="0"/>
          <w:color w:val="000000"/>
          <w:sz w:val="26"/>
        </w:rPr>
        <w:t>Occupation: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Retired executive, now a “consultant”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• </w:t>
      </w:r>
      <w:r>
        <w:rPr>
          <w:w w:val="98.07692307692307"/>
          <w:rFonts w:ascii="TimesNewRomanPS" w:hAnsi="TimesNewRomanPS" w:eastAsia="TimesNewRomanPS"/>
          <w:b/>
          <w:i w:val="0"/>
          <w:color w:val="000000"/>
          <w:sz w:val="26"/>
        </w:rPr>
        <w:t>Traits: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Loud. Uncomfortably touchy. Calls Sakusa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“the germ guy.”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Laughs at his own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jokes. Mansplains wine to the sommelier.</w:t>
      </w:r>
    </w:p>
    <w:p>
      <w:pPr>
        <w:autoSpaceDN w:val="0"/>
        <w:autoSpaceDE w:val="0"/>
        <w:widowControl/>
        <w:spacing w:line="300" w:lineRule="exact" w:before="810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There’s a glossy photo paper-clipped to the page—a bald man with unsettlingly dark eyes and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skin so smooth it borders on uncanny.</w:t>
      </w:r>
    </w:p>
    <w:p>
      <w:pPr>
        <w:autoSpaceDN w:val="0"/>
        <w:autoSpaceDE w:val="0"/>
        <w:widowControl/>
        <w:spacing w:line="492" w:lineRule="exact" w:before="62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recoils slightly. “How much Botox is in that face?”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“I shudder to ask,” Sakusa replies, eyes narrowing. “He insists he’s ‘aged naturally.’ As if I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haven’t known him since I was your age.”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grins. “Spill the tea.”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“…Tea?” Sakusa echoes, brow furrowing.</w:t>
      </w: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492" w:lineRule="exact" w:before="508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“Gossip. Drama. The goods.” Atsumu makes a pouring motion. “It’s a Gen Z thing. Don’t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question the sacred slang.”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Sakusa snorts, quiet and reluctant. “Who in the world decided to call it tea?”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“Don’t look at me,” Atsumu says with mock innocence. “I’m just a victim of my generation.”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Sakusa rolls his eyes, but there’s a tiny, defeated smile tugging at his lips as he turns the page.</w:t>
      </w:r>
    </w:p>
    <w:p>
      <w:pPr>
        <w:autoSpaceDN w:val="0"/>
        <w:autoSpaceDE w:val="0"/>
        <w:widowControl/>
        <w:spacing w:line="470" w:lineRule="exact" w:before="0" w:after="0"/>
        <w:ind w:left="610" w:right="1872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“I feel ancient.”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hesitates, then mutters under his breath, “Well… ya don’t look ancient.”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He hopes Sakusa doesn’t catch it. He hopes Sakusa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does.</w:t>
      </w:r>
    </w:p>
    <w:p>
      <w:pPr>
        <w:autoSpaceDN w:val="0"/>
        <w:autoSpaceDE w:val="0"/>
        <w:widowControl/>
        <w:spacing w:line="490" w:lineRule="exact" w:before="620" w:after="0"/>
        <w:ind w:left="610" w:right="720" w:firstLine="0"/>
        <w:jc w:val="left"/>
      </w:pPr>
      <w:r>
        <w:rPr>
          <w:w w:val="98.07692307692307"/>
          <w:rFonts w:ascii="TimesNewRomanPS" w:hAnsi="TimesNewRomanPS" w:eastAsia="TimesNewRomanPS"/>
          <w:b/>
          <w:i w:val="0"/>
          <w:color w:val="000000"/>
          <w:sz w:val="26"/>
        </w:rPr>
        <w:t>The Vaguely Threatening Heiress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• </w:t>
      </w:r>
      <w:r>
        <w:rPr>
          <w:w w:val="98.07692307692307"/>
          <w:rFonts w:ascii="TimesNewRomanPS" w:hAnsi="TimesNewRomanPS" w:eastAsia="TimesNewRomanPS"/>
          <w:b/>
          <w:i w:val="0"/>
          <w:color w:val="000000"/>
          <w:sz w:val="26"/>
        </w:rPr>
        <w:t>Name: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Kurobane Sayaka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• </w:t>
      </w:r>
      <w:r>
        <w:rPr>
          <w:w w:val="98.07692307692307"/>
          <w:rFonts w:ascii="TimesNewRomanPS" w:hAnsi="TimesNewRomanPS" w:eastAsia="TimesNewRomanPS"/>
          <w:b/>
          <w:i w:val="0"/>
          <w:color w:val="000000"/>
          <w:sz w:val="26"/>
        </w:rPr>
        <w:t>Occupation: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Heiress to an old-money zaibatsu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• </w:t>
      </w:r>
      <w:r>
        <w:rPr>
          <w:w w:val="98.07692307692307"/>
          <w:rFonts w:ascii="TimesNewRomanPS" w:hAnsi="TimesNewRomanPS" w:eastAsia="TimesNewRomanPS"/>
          <w:b/>
          <w:i w:val="0"/>
          <w:color w:val="000000"/>
          <w:sz w:val="26"/>
        </w:rPr>
        <w:t>Traits: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Wears gloves indoors. Smiles like she knows your browser history. May or may not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have people followed.</w:t>
      </w:r>
    </w:p>
    <w:p>
      <w:pPr>
        <w:autoSpaceDN w:val="0"/>
        <w:autoSpaceDE w:val="0"/>
        <w:widowControl/>
        <w:spacing w:line="410" w:lineRule="exact" w:before="700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squints at the page, then recoils. “Gloves? Indoors?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Here?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Your house is cleaner than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 surgical theatre!”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“I’ve informed her—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repeatedly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—that the residence is meticulously sanitised,” Sakusa says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with the sigh of a man who’s tried reason and been punished for it. “She still insists on the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gloves. Claims it’s about aesthetics.”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leans closer to the photo, then immediately regrets it. “She looks like she eats broken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dreams for breakfast.”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“And your remaining dignity for dinner,” Sakusa mutters darkly. “She’ll tell you your pants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are wrinkled, your lips are dry, your cufflinks are fake—and then laugh as though she’s just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delivered a punchline. No one’s ever sure if she’s joking, which is the most dangerous kind of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humour.”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“God. She’s like an anime villain in a Birkin.”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“Precisely,” Sakusa says, almost approving. “Right up there with overly chatty taxi drivers on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my personal scale of hell.”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blinks. “Wait—you’ve been in a taxi?”</w:t>
      </w: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518" w:lineRule="exact" w:before="482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There’s a pause. Sakusa’s expression turns glassy, like he’s experiencing mild PTSD. “…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Once. In university. Not by choice.”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chokes on a laugh. “You say that like you were held hostage.”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“I was,” Sakusa replies evenly. “By circumstance.”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That earns a full-bodied laugh from Atsumu, warm and surprised. “Man, you’re so dramatic.”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Sakusa gives a modest shrug, as though he’s merely stating facts. “It was raining. I survived.”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shakes his head, grinning. “You’re so weird.”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“And you’re entertained,” Sakusa notes, dry but not unkind.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Atsumu’s smile lingers. “Well, yeah. Who’s next?”</w:t>
        <w:br/>
      </w:r>
    </w:p>
    <w:p>
      <w:pPr>
        <w:autoSpaceDN w:val="0"/>
        <w:autoSpaceDE w:val="0"/>
        <w:widowControl/>
        <w:spacing w:line="492" w:lineRule="exact" w:before="362" w:after="0"/>
        <w:ind w:left="610" w:right="1152" w:firstLine="0"/>
        <w:jc w:val="left"/>
      </w:pPr>
      <w:r>
        <w:rPr>
          <w:w w:val="98.07692307692307"/>
          <w:rFonts w:ascii="TimesNewRomanPS" w:hAnsi="TimesNewRomanPS" w:eastAsia="TimesNewRomanPS"/>
          <w:b/>
          <w:i w:val="0"/>
          <w:color w:val="000000"/>
          <w:sz w:val="26"/>
        </w:rPr>
        <w:t>The Pretentious Intellectual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• </w:t>
      </w:r>
      <w:r>
        <w:rPr>
          <w:w w:val="98.07692307692307"/>
          <w:rFonts w:ascii="TimesNewRomanPS" w:hAnsi="TimesNewRomanPS" w:eastAsia="TimesNewRomanPS"/>
          <w:b/>
          <w:i w:val="0"/>
          <w:color w:val="000000"/>
          <w:sz w:val="26"/>
        </w:rPr>
        <w:t>Name: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Dr. Nishikawa Rei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• </w:t>
      </w:r>
      <w:r>
        <w:rPr>
          <w:w w:val="98.07692307692307"/>
          <w:rFonts w:ascii="TimesNewRomanPS" w:hAnsi="TimesNewRomanPS" w:eastAsia="TimesNewRomanPS"/>
          <w:b/>
          <w:i w:val="0"/>
          <w:color w:val="000000"/>
          <w:sz w:val="26"/>
        </w:rPr>
        <w:t>Occupation: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Philosopher, TED Talk speaker, part-time sommelier (self-proclaimed)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• </w:t>
      </w:r>
      <w:r>
        <w:rPr>
          <w:w w:val="98.07692307692307"/>
          <w:rFonts w:ascii="TimesNewRomanPS" w:hAnsi="TimesNewRomanPS" w:eastAsia="TimesNewRomanPS"/>
          <w:b/>
          <w:i w:val="0"/>
          <w:color w:val="000000"/>
          <w:sz w:val="26"/>
        </w:rPr>
        <w:t>Traits: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Quotes obscure philosophers in casual chat. Critiques the art on Sakusa’s walls.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Forces everyone to read his 200-page paper on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insert obscure topic.</w:t>
      </w:r>
    </w:p>
    <w:p>
      <w:pPr>
        <w:autoSpaceDN w:val="0"/>
        <w:autoSpaceDE w:val="0"/>
        <w:widowControl/>
        <w:spacing w:line="414" w:lineRule="exact" w:before="696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tilts his head at the photo. “Why’s he on the list? He looks… I dunno. Weirdly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normal. Like someone’s cousin at a wedding who offers unsolicited stock tips.”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“Looks are deceiving,” Sakusa says. “He once turned a cheese board into a lecture on moral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psychology. Don’t ask me how.”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“That’s… almost impressive in a terrifying way.”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“He talks for fifteen minutes without saying anything,” Sakusa mutters. “And still manages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to make you feel like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you’re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the idiot.”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leans a little closer, scanning the profile—and catches it. A quiet, grounding scent: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clean cedar, something faintly spiced, sharp around the edges like a winter morning. It takes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him a second to place it.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Sakusa.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Not cologne, exactly. Just… him.</w:t>
      </w:r>
    </w:p>
    <w:p>
      <w:pPr>
        <w:autoSpaceDN w:val="0"/>
        <w:autoSpaceDE w:val="0"/>
        <w:widowControl/>
        <w:spacing w:line="300" w:lineRule="exact" w:before="254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blinks, startled by the softness of it. It doesn’t match the cutting lines of Sakusa’s jaw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or the precision of his posture. It’s warmer. Quieter.</w:t>
      </w: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00" w:lineRule="exact" w:before="700" w:after="0"/>
        <w:ind w:left="610" w:right="1152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It tugs at something under his ribs. He swallows and leans back subtly, like the distance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might undo the shift in his chest.</w:t>
      </w:r>
    </w:p>
    <w:p>
      <w:pPr>
        <w:autoSpaceDN w:val="0"/>
        <w:autoSpaceDE w:val="0"/>
        <w:widowControl/>
        <w:spacing w:line="452" w:lineRule="exact" w:before="104" w:after="0"/>
        <w:ind w:left="610" w:right="1152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“Yeah,” he says, recovering. “That sounds insufferable. Like getting mansplained by a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thesaurus.”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Sakusa’s mouth twitches. “Or condescended to by a wine label.”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snorts at the unexpected remark. “Lemme guess. He drinks stuff that smells like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vinegar and calls it ‘elegant.’”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“‘Expressive,’” Sakusa corrects, deadpan.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laughs again, the kind that bubbles up before he can stop it.</w:t>
      </w:r>
    </w:p>
    <w:p>
      <w:pPr>
        <w:autoSpaceDN w:val="0"/>
        <w:autoSpaceDE w:val="0"/>
        <w:widowControl/>
        <w:spacing w:line="300" w:lineRule="exact" w:before="254" w:after="0"/>
        <w:ind w:left="610" w:right="129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Their eyes meet—briefly—and something lingers there. Amusement. Ease. Something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unspoken but not uncomfortable.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Then Sakusa flips the page, and the moment passes like steam from a cup.</w:t>
      </w:r>
    </w:p>
    <w:p>
      <w:pPr>
        <w:autoSpaceDN w:val="0"/>
        <w:autoSpaceDE w:val="0"/>
        <w:widowControl/>
        <w:spacing w:line="470" w:lineRule="exact" w:before="640" w:after="0"/>
        <w:ind w:left="610" w:right="1296" w:firstLine="0"/>
        <w:jc w:val="left"/>
      </w:pPr>
      <w:r>
        <w:rPr>
          <w:w w:val="98.07692307692307"/>
          <w:rFonts w:ascii="TimesNewRomanPS" w:hAnsi="TimesNewRomanPS" w:eastAsia="TimesNewRomanPS"/>
          <w:b/>
          <w:i w:val="0"/>
          <w:color w:val="000000"/>
          <w:sz w:val="26"/>
        </w:rPr>
        <w:t>Our Inescapable Oily Benefactor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• </w:t>
      </w:r>
      <w:r>
        <w:rPr>
          <w:w w:val="98.07692307692307"/>
          <w:rFonts w:ascii="TimesNewRomanPS" w:hAnsi="TimesNewRomanPS" w:eastAsia="TimesNewRomanPS"/>
          <w:b/>
          <w:i w:val="0"/>
          <w:color w:val="000000"/>
          <w:sz w:val="26"/>
        </w:rPr>
        <w:t>Name: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Renji Tachibana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• </w:t>
      </w:r>
      <w:r>
        <w:rPr>
          <w:w w:val="98.07692307692307"/>
          <w:rFonts w:ascii="TimesNewRomanPS" w:hAnsi="TimesNewRomanPS" w:eastAsia="TimesNewRomanPS"/>
          <w:b/>
          <w:i w:val="0"/>
          <w:color w:val="000000"/>
          <w:sz w:val="26"/>
        </w:rPr>
        <w:t>Occupation: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Pharmaceutical and neurotech investor. Owns half of Tokyo’s exclusive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rooftops.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• </w:t>
      </w:r>
      <w:r>
        <w:rPr>
          <w:w w:val="98.07692307692307"/>
          <w:rFonts w:ascii="TimesNewRomanPS" w:hAnsi="TimesNewRomanPS" w:eastAsia="TimesNewRomanPS"/>
          <w:b/>
          <w:i w:val="0"/>
          <w:color w:val="000000"/>
          <w:sz w:val="26"/>
        </w:rPr>
        <w:t>Traits: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The creep no one calls out because he signs the checks.</w:t>
      </w:r>
    </w:p>
    <w:p>
      <w:pPr>
        <w:autoSpaceDN w:val="0"/>
        <w:autoSpaceDE w:val="0"/>
        <w:widowControl/>
        <w:spacing w:line="300" w:lineRule="exact" w:before="556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 mugshot is of a man with shellacked hair, a velvet-lapelled suit, and unsettling hazel eyes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behind gold-rimmed glasses. He radiates oil tycoon—but evil.</w:t>
      </w:r>
    </w:p>
    <w:p>
      <w:pPr>
        <w:autoSpaceDN w:val="0"/>
        <w:autoSpaceDE w:val="0"/>
        <w:widowControl/>
        <w:spacing w:line="442" w:lineRule="exact" w:before="112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“I take it we hate this guy?”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“Immensely,” Sakusa confirms. “He thinks we’re intellectual equals. Once said dopamine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was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‘basically liquid ambition.’”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makes a face. “So, on a scale of one to ten—how creepy? Should I pack an 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emergency parachute to launch myself several feet away?”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“Definitely,” Sakusa says. “He talks in insinuations. Flirts with plausible deniability. He’s…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repulsive.”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“But you have to invite him.”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“He funds one of our neuroplasticity divisions. Cutting him out would delay progress by over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 year. Believe me, I’ve considered it.”</w:t>
      </w: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470" w:lineRule="exact" w:before="530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“Has he been creepy with you?”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Sakusa glances at the ceiling, voice unnervingly calm. “He once touched my lower back. I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‘accidentally’ elbowed him in the groin. No further advances were initiated ever since.”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gapes. Sakusa stares, expression unreadable.</w:t>
      </w:r>
    </w:p>
    <w:p>
      <w:pPr>
        <w:autoSpaceDN w:val="0"/>
        <w:autoSpaceDE w:val="0"/>
        <w:widowControl/>
        <w:spacing w:line="490" w:lineRule="exact" w:before="66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“Oh my god,” Atsumu wheezes, breaking into laughter. “You legend! Can ya do it again this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Friday? Maybe we can catch it on camera.”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Sakusa chuckles, quiet but genuine. “You’re ridiculous.”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“One of my finer qualities,” Atsumu grins. “So, who’s next?”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Sakusa doesn’t answer right away. His gaze flicks back to the page, then to Atsumu.</w:t>
      </w:r>
    </w:p>
    <w:p>
      <w:pPr>
        <w:autoSpaceDN w:val="0"/>
        <w:autoSpaceDE w:val="0"/>
        <w:widowControl/>
        <w:spacing w:line="490" w:lineRule="exact" w:before="66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“If Tachibana says anything inappropriate,” he says—carefully, like he’s testing the weight of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the words—“tell me.”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blinks. “What, like report to HR? Or to you, the CEO-slash-groin-elbower?”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Sakusa’s fingers drum once against the table. Then stop. “Both.”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There’s a beat of silence. Not awkward—just… different. Loaded.</w:t>
      </w:r>
    </w:p>
    <w:p>
      <w:pPr>
        <w:autoSpaceDN w:val="0"/>
        <w:autoSpaceDE w:val="0"/>
        <w:widowControl/>
        <w:spacing w:line="452" w:lineRule="exact" w:before="104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“Seriously,” Sakusa adds, more softly this time. “Don’t brush it off.”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“…Okay,” Atsumu swallows, caught off-guard by the serious sincerity in Sakusa’s eyes. He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clears his throat, grasping for a line to pull himself back to safer shores. “So, this binder—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everything I need to memorise before Friday?”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“Not even close. Starting tomorrow, we’ll review business etiquette.”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“I feel like I’m in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The Princess Diaries,”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Atsumu says drily.</w:t>
      </w:r>
    </w:p>
    <w:p>
      <w:pPr>
        <w:autoSpaceDN w:val="0"/>
        <w:autoSpaceDE w:val="0"/>
        <w:widowControl/>
        <w:spacing w:line="470" w:lineRule="exact" w:before="86" w:after="0"/>
        <w:ind w:left="610" w:right="1152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“It’s for your own good.”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“Alright, People Pleasing 101 starts tomorrow,” he sighs, flipping through the binder. “I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better be getting a degree out of this.”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Sakusa just shakes his head and gets up to retrieve a pen.</w:t>
      </w:r>
    </w:p>
    <w:p>
      <w:pPr>
        <w:autoSpaceDN w:val="0"/>
        <w:autoSpaceDE w:val="0"/>
        <w:widowControl/>
        <w:spacing w:line="492" w:lineRule="exact" w:before="62" w:after="0"/>
        <w:ind w:left="610" w:right="1152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“Let’s finish the binder before we worry about your degree.”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“Yessir,” Atsumu says, accepting the inch closer that Sakusa sits when he returns—now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hyperaware of that proximity. “Now spill the rest of the tea.”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“I never spill anything.”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“I meant the metaphorical tea.”</w:t>
      </w: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554" w:lineRule="exact" w:before="446" w:after="0"/>
        <w:ind w:left="610" w:right="662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“Even metaphorical.”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“…Okay then, give me the deets.”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“Much better.”</w:t>
      </w: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400" w:lineRule="exact" w:before="728" w:after="0"/>
        <w:ind w:left="0" w:right="0" w:firstLine="0"/>
        <w:jc w:val="center"/>
      </w:pPr>
      <w:r>
        <w:rPr>
          <w:rFonts w:ascii="TimesNewRomanPS" w:hAnsi="TimesNewRomanPS" w:eastAsia="TimesNewRomanPS"/>
          <w:b/>
          <w:i w:val="0"/>
          <w:color w:val="000000"/>
          <w:sz w:val="36"/>
        </w:rPr>
        <w:t>Threads of Proximity</w:t>
      </w:r>
    </w:p>
    <w:p>
      <w:pPr>
        <w:autoSpaceDN w:val="0"/>
        <w:autoSpaceDE w:val="0"/>
        <w:widowControl/>
        <w:spacing w:line="284" w:lineRule="exact" w:before="324" w:after="0"/>
        <w:ind w:left="354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Chapter Summary</w:t>
      </w:r>
    </w:p>
    <w:p>
      <w:pPr>
        <w:autoSpaceDN w:val="0"/>
        <w:autoSpaceDE w:val="0"/>
        <w:widowControl/>
        <w:spacing w:line="504" w:lineRule="exact" w:before="560" w:after="0"/>
        <w:ind w:left="864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“We’ll get you a suit tomorrow,” Sakusa continues briskly. “Then liaise with Tendou-san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about—”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“Wait. What?”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Sakusa blinks at him. “What?”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“You’re getting me a suit?”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Sakusa raises an eyebrow. “Did you think you’d greet my guests in pyjamas?”</w:t>
      </w:r>
    </w:p>
    <w:p>
      <w:pPr>
        <w:autoSpaceDN w:val="0"/>
        <w:autoSpaceDE w:val="0"/>
        <w:widowControl/>
        <w:spacing w:line="284" w:lineRule="exact" w:before="782" w:after="0"/>
        <w:ind w:left="354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Chapter Notes</w:t>
      </w:r>
    </w:p>
    <w:p>
      <w:pPr>
        <w:autoSpaceDN w:val="0"/>
        <w:autoSpaceDE w:val="0"/>
        <w:widowControl/>
        <w:spacing w:line="282" w:lineRule="exact" w:before="782" w:after="0"/>
        <w:ind w:left="864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Welcome back beloveds, I come bearing SakuAtsu goodies!</w:t>
      </w:r>
    </w:p>
    <w:p>
      <w:pPr>
        <w:autoSpaceDN w:val="0"/>
        <w:autoSpaceDE w:val="0"/>
        <w:widowControl/>
        <w:spacing w:line="264" w:lineRule="exact" w:before="378" w:after="0"/>
        <w:ind w:left="864" w:right="129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TMLTL officially has a </w:t>
      </w:r>
      <w:r>
        <w:rPr>
          <w:u w:val="single" w:color="0000ed"/>
          <w:w w:val="98.07692307692307"/>
          <w:rFonts w:ascii="TimesNewRomanPSMT" w:hAnsi="TimesNewRomanPSMT" w:eastAsia="TimesNewRomanPSMT"/>
          <w:b w:val="0"/>
          <w:i w:val="0"/>
          <w:color w:val="0000EE"/>
          <w:sz w:val="26"/>
        </w:rPr>
        <w:hyperlink r:id="rId113" w:history="1">
          <w:r>
            <w:rPr>
              <w:rStyle w:val="Hyperlink"/>
            </w:rPr>
            <w:t>cover illustration!</w:t>
          </w:r>
        </w:hyperlink>
      </w:r>
      <w:r>
        <w:rPr>
          <w:w w:val="98.07692307692307"/>
          <w:rFonts w:ascii="helv" w:hAnsi="helv" w:eastAsia="helv"/>
          <w:b w:val="0"/>
          <w:i w:val="0"/>
          <w:color w:val="000000"/>
          <w:sz w:val="26"/>
        </w:rPr>
        <w:t>🥹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Am I crying? Yes. Are you crying? You better be. Are we all crying? Probably. Let’s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form a prayer circle and bottle our tears as an offering to the SakuAtsu gods.</w:t>
      </w:r>
    </w:p>
    <w:p>
      <w:pPr>
        <w:autoSpaceDN w:val="0"/>
        <w:autoSpaceDE w:val="0"/>
        <w:widowControl/>
        <w:spacing w:line="300" w:lineRule="exact" w:before="256" w:after="0"/>
        <w:ind w:left="864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Just a quick note, I have a feeling next chapter will take me a bit longer to write because,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well, it’s gonna be a longer chapter. So thank you for your patience in advance!</w:t>
      </w:r>
    </w:p>
    <w:p>
      <w:pPr>
        <w:autoSpaceDN w:val="0"/>
        <w:autoSpaceDE w:val="0"/>
        <w:widowControl/>
        <w:spacing w:line="282" w:lineRule="exact" w:before="272" w:after="0"/>
        <w:ind w:left="864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If you haven’t yet, join our </w:t>
      </w:r>
      <w:r>
        <w:rPr>
          <w:u w:val="single" w:color="0000ed"/>
          <w:w w:val="98.07692307692307"/>
          <w:rFonts w:ascii="TimesNewRomanPSMT" w:hAnsi="TimesNewRomanPSMT" w:eastAsia="TimesNewRomanPSMT"/>
          <w:b w:val="0"/>
          <w:i w:val="0"/>
          <w:color w:val="0000EE"/>
          <w:sz w:val="26"/>
        </w:rPr>
        <w:hyperlink r:id="rId112" w:history="1">
          <w:r>
            <w:rPr>
              <w:rStyle w:val="Hyperlink"/>
            </w:rPr>
            <w:t>discord server!</w:t>
          </w:r>
        </w:hyperlink>
      </w:r>
    </w:p>
    <w:p>
      <w:pPr>
        <w:autoSpaceDN w:val="0"/>
        <w:autoSpaceDE w:val="0"/>
        <w:widowControl/>
        <w:spacing w:line="436" w:lineRule="exact" w:before="0" w:after="0"/>
        <w:ind w:left="864" w:right="273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Why? Because Kiyoomi said so. </w:t>
      </w:r>
      <w:r>
        <w:rPr>
          <w:w w:val="101.45482433424881"/>
          <w:rFonts w:ascii="helv" w:hAnsi="helv" w:eastAsia="helv"/>
          <w:b w:val="0"/>
          <w:i w:val="0"/>
          <w:color w:val="000000"/>
          <w:sz w:val="24"/>
        </w:rPr>
        <w:t>🤷‍♀️</w:t>
      </w:r>
      <w:r>
        <w:br/>
      </w:r>
      <w:r>
        <w:rPr>
          <w:u w:val="single" w:color="0000ed"/>
          <w:w w:val="98.07692307692307"/>
          <w:rFonts w:ascii="TimesNewRomanPSMT" w:hAnsi="TimesNewRomanPSMT" w:eastAsia="TimesNewRomanPSMT"/>
          <w:b w:val="0"/>
          <w:i w:val="0"/>
          <w:color w:val="0000EE"/>
          <w:sz w:val="26"/>
        </w:rPr>
        <w:hyperlink r:id="rId114" w:history="1">
          <w:r>
            <w:rPr>
              <w:rStyle w:val="Hyperlink"/>
            </w:rPr>
            <w:t>Sakusa’s fit + his car + Atsumu’s navy suit inspiration for this chapter.</w:t>
          </w:r>
        </w:hyperlink>
      </w:r>
    </w:p>
    <w:p>
      <w:pPr>
        <w:autoSpaceDN w:val="0"/>
        <w:autoSpaceDE w:val="0"/>
        <w:widowControl/>
        <w:spacing w:line="284" w:lineRule="exact" w:before="129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When Sakusa tells Atsumu to come to his study the next day, his first emotion is alarm.</w:t>
      </w:r>
    </w:p>
    <w:p>
      <w:pPr>
        <w:autoSpaceDN w:val="0"/>
        <w:autoSpaceDE w:val="0"/>
        <w:widowControl/>
        <w:spacing w:line="300" w:lineRule="exact" w:before="254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Sakusa’s office. The office. The room Atsumu hasn’t been allowed into since he started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working here. He approaches the door with the same caution he might reserve for a 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suspiciously glowing artifact—half expecting it to explode on contact, or worse, to open into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an alternate dimension where cats don’t exist and people say things like “circle back”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unironically.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He opens it with bated breath—and falters.</w:t>
      </w: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00" w:lineRule="exact" w:before="700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 home office is sleek, cavernous, and quiet in the way cathedrals are quiet. Sakusa sits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behind his desk like an art installation—composed, symmetrical, backlit by the floor-to-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ceiling window that casts him in near-reverent light. Twin chairs are arranged before the desk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with the kind of symmetry that screams intentionality.</w:t>
      </w:r>
    </w:p>
    <w:p>
      <w:pPr>
        <w:autoSpaceDN w:val="0"/>
        <w:autoSpaceDE w:val="0"/>
        <w:widowControl/>
        <w:spacing w:line="300" w:lineRule="exact" w:before="256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hesitates at the threshold, half-expecting to trip a silent alarm just by breathing too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hard.</w:t>
      </w:r>
    </w:p>
    <w:p>
      <w:pPr>
        <w:autoSpaceDN w:val="0"/>
        <w:autoSpaceDE w:val="0"/>
        <w:widowControl/>
        <w:spacing w:line="300" w:lineRule="exact" w:before="254" w:after="0"/>
        <w:ind w:left="610" w:right="1008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 bookshelf behind Sakusa towers like a monolith, filled with hardcovers that look like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they’ve never been opened twice. It’s intimidating—soaring, clinical, curated to within an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inch of its life.</w:t>
      </w:r>
    </w:p>
    <w:p>
      <w:pPr>
        <w:autoSpaceDN w:val="0"/>
        <w:autoSpaceDE w:val="0"/>
        <w:widowControl/>
        <w:spacing w:line="300" w:lineRule="exact" w:before="256" w:after="0"/>
        <w:ind w:left="610" w:right="1152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It feels like stepping into Sakusa’s mind: ruthlessly organised, aesthetically flawless, and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beautiful in a way that warns against touching anything.</w:t>
      </w:r>
    </w:p>
    <w:p>
      <w:pPr>
        <w:autoSpaceDN w:val="0"/>
        <w:autoSpaceDE w:val="0"/>
        <w:widowControl/>
        <w:spacing w:line="428" w:lineRule="exact" w:before="126" w:after="0"/>
        <w:ind w:left="610" w:right="1152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looks down at himself—home slippers, loungewear, hair slightly damp from his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shower—and feels like a stray post-it drifting through the pages of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 xml:space="preserve">Architectural Digest.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And then.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And then he sees it.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blinks. Then blinks again.</w:t>
      </w:r>
    </w:p>
    <w:p>
      <w:pPr>
        <w:autoSpaceDN w:val="0"/>
        <w:autoSpaceDE w:val="0"/>
        <w:widowControl/>
        <w:spacing w:line="300" w:lineRule="exact" w:before="254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In the far corner of Sakusa Kiyoomi’s cathedral of dark marble and glass sits… a banana. No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—a couch. Shaped like a banana. Outrageously yellow, plush, anatomically correct, and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sporting throw pillows. One is tucked lovingly into the curve, like it’s part of a fruit-themed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luxury catalogue aimed at billionaires with unresolved potassium issues.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He gawks at it for ten full seconds before remembering how to breathe.</w:t>
      </w:r>
    </w:p>
    <w:p>
      <w:pPr>
        <w:autoSpaceDN w:val="0"/>
        <w:autoSpaceDE w:val="0"/>
        <w:widowControl/>
        <w:spacing w:line="300" w:lineRule="exact" w:before="254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It’s not even pretending to blend in. It’s loud. It’s cheerful. It looks like it came with a laugh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track and a safety warning. And worst of all—it looks comfy. Dangerously comfy. Like the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kind of couch that lures you in with whimsy and then swallows your soul into an afternoon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nap.</w:t>
      </w:r>
    </w:p>
    <w:p>
      <w:pPr>
        <w:autoSpaceDN w:val="0"/>
        <w:autoSpaceDE w:val="0"/>
        <w:widowControl/>
        <w:spacing w:line="300" w:lineRule="exact" w:before="256" w:after="0"/>
        <w:ind w:left="610" w:right="1152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turns slowly to Sakusa, as though sudden movement might cause the banana to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vanish into smoke.</w:t>
      </w:r>
    </w:p>
    <w:p>
      <w:pPr>
        <w:autoSpaceDN w:val="0"/>
        <w:autoSpaceDE w:val="0"/>
        <w:widowControl/>
        <w:spacing w:line="504" w:lineRule="exact" w:before="50" w:after="0"/>
        <w:ind w:left="610" w:right="201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“…You good?” he asks, gesturing helplessly. “Like—mentally?”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Sakusa looks up from his laptop without missing a beat. “It’s ergonomic.”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“It’s a fruit, Sakusa-san.”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“Technically a berry.”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stares at the couch. Then at Sakusa. Then, as if driven by forces beyond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comprehension, he drops onto the couch out of sheer disbelief.</w:t>
      </w: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82" w:lineRule="exact" w:before="718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It is, to his horror, the most comfortable thing he’s ever experienced.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“I’m betrayed by potassium,” he mumbles.</w:t>
      </w:r>
    </w:p>
    <w:p>
      <w:pPr>
        <w:autoSpaceDN w:val="0"/>
        <w:autoSpaceDE w:val="0"/>
        <w:widowControl/>
        <w:spacing w:line="402" w:lineRule="exact" w:before="152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“You’re sitting on the berry,” Sakusa says calmly. “On my berry.”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“I’m so sorry,” Atsumu says, wide-eyed. “But I’m physically incapable of locating my feet. I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think I’m having an aneurysm.”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Sakusa sighs, long-suffering, as if spontaneous cerebral events are merely annoying 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scheduling hiccups. He stands—graceful even in loungewear—and drags a whiteboard closer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to the banana couch like he’s about to lead a corporate summit in slippers.</w:t>
      </w:r>
    </w:p>
    <w:p>
      <w:pPr>
        <w:autoSpaceDN w:val="0"/>
        <w:autoSpaceDE w:val="0"/>
        <w:widowControl/>
        <w:spacing w:line="498" w:lineRule="exact" w:before="58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“This is my emotional regulation couch,” he says. “I’m allowing you to use it because you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need therapy more than I do.”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“Wow,” Atsumu deadpans. “Thanks for the generosity.”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“You’re welcome,” Sakusa replies primly, uncapping a marker and writing at the top of the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board: </w:t>
      </w:r>
      <w:r>
        <w:br/>
      </w:r>
      <w:r>
        <w:rPr>
          <w:w w:val="98.07692307692307"/>
          <w:rFonts w:ascii="TimesNewRomanPS" w:hAnsi="TimesNewRomanPS" w:eastAsia="TimesNewRomanPS"/>
          <w:b/>
          <w:i w:val="0"/>
          <w:color w:val="000000"/>
          <w:sz w:val="26"/>
        </w:rPr>
        <w:t>SOCIAL SURVIVAL: DINNER EDITION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“Let’s begin with the fundamentals.”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“Should’ve brought my notebook—”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“No need,” Sakusa says. “You’re not leaving until you get a full score.”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“You’re kidding,” Atsumu says, flat.</w:t>
      </w:r>
    </w:p>
    <w:p>
      <w:pPr>
        <w:autoSpaceDN w:val="0"/>
        <w:autoSpaceDE w:val="0"/>
        <w:widowControl/>
        <w:spacing w:line="470" w:lineRule="exact" w:before="86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Sakusa doesn’t dignify that with a reply. “First lesson. What do you do when someone hands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you a business card?”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“Uh… compliment the font?”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Sakusa blinks. “Worryingly close. But no. You take it with both hands. Look at it. Then place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it carefully on the table. Do not shove it in your back pocket like a grocery receipt.”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“Got it. Treat biz cards like tiny paper gods.”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Sakusa moves on.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• </w:t>
      </w:r>
      <w:r>
        <w:rPr>
          <w:w w:val="98.07692307692307"/>
          <w:rFonts w:ascii="TimesNewRomanPS" w:hAnsi="TimesNewRomanPS" w:eastAsia="TimesNewRomanPS"/>
          <w:b/>
          <w:i w:val="0"/>
          <w:color w:val="000000"/>
          <w:sz w:val="26"/>
        </w:rPr>
        <w:t>Never talk about religion, politics, or your high school volleyball stats.</w:t>
      </w:r>
    </w:p>
    <w:p>
      <w:pPr>
        <w:autoSpaceDN w:val="0"/>
        <w:autoSpaceDE w:val="0"/>
        <w:widowControl/>
        <w:spacing w:line="554" w:lineRule="exact" w:before="2" w:after="0"/>
        <w:ind w:left="610" w:right="2880" w:firstLine="0"/>
        <w:jc w:val="left"/>
      </w:pP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(</w:t>
      </w:r>
      <w:r>
        <w:rPr>
          <w:w w:val="98.07692307692307"/>
          <w:rFonts w:ascii="TimesNewRomanPS" w:hAnsi="TimesNewRomanPS" w:eastAsia="TimesNewRomanPS"/>
          <w:b/>
          <w:i/>
          <w:color w:val="000000"/>
          <w:sz w:val="26"/>
        </w:rPr>
        <w:t>Atsumu: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 xml:space="preserve"> Aren’t you even a little curious about my stats? </w:t>
      </w:r>
      <w:r>
        <w:rPr>
          <w:w w:val="98.07692307692307"/>
          <w:rFonts w:ascii="TimesNewRomanPS" w:hAnsi="TimesNewRomanPS" w:eastAsia="TimesNewRomanPS"/>
          <w:b/>
          <w:i/>
          <w:color w:val="000000"/>
          <w:sz w:val="26"/>
        </w:rPr>
        <w:t>Sakusa: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 xml:space="preserve"> No.)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• </w:t>
      </w:r>
      <w:r>
        <w:rPr>
          <w:w w:val="98.07692307692307"/>
          <w:rFonts w:ascii="TimesNewRomanPS" w:hAnsi="TimesNewRomanPS" w:eastAsia="TimesNewRomanPS"/>
          <w:b/>
          <w:i w:val="0"/>
          <w:color w:val="000000"/>
          <w:sz w:val="26"/>
        </w:rPr>
        <w:t>Don’t ask about someone’s salary. Even if you’re dying to know.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(</w:t>
      </w:r>
      <w:r>
        <w:rPr>
          <w:w w:val="98.07692307692307"/>
          <w:rFonts w:ascii="TimesNewRomanPS" w:hAnsi="TimesNewRomanPS" w:eastAsia="TimesNewRomanPS"/>
          <w:b/>
          <w:i/>
          <w:color w:val="000000"/>
          <w:sz w:val="26"/>
        </w:rPr>
        <w:t>Atsumu: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 xml:space="preserve"> Not even yours? </w:t>
      </w:r>
      <w:r>
        <w:rPr>
          <w:w w:val="98.07692307692307"/>
          <w:rFonts w:ascii="TimesNewRomanPS" w:hAnsi="TimesNewRomanPS" w:eastAsia="TimesNewRomanPS"/>
          <w:b/>
          <w:i/>
          <w:color w:val="000000"/>
          <w:sz w:val="26"/>
        </w:rPr>
        <w:t>Sakusa: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 xml:space="preserve"> Especially not mine.)</w:t>
      </w: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82" w:lineRule="exact" w:before="718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• </w:t>
      </w:r>
      <w:r>
        <w:rPr>
          <w:w w:val="98.07692307692307"/>
          <w:rFonts w:ascii="TimesNewRomanPS" w:hAnsi="TimesNewRomanPS" w:eastAsia="TimesNewRomanPS"/>
          <w:b/>
          <w:i w:val="0"/>
          <w:color w:val="000000"/>
          <w:sz w:val="26"/>
        </w:rPr>
        <w:t>Do not say ‘that’s crazy, bro’ when someone describes their hedge fund.</w:t>
      </w:r>
    </w:p>
    <w:p>
      <w:pPr>
        <w:autoSpaceDN w:val="0"/>
        <w:autoSpaceDE w:val="0"/>
        <w:widowControl/>
        <w:spacing w:line="300" w:lineRule="exact" w:before="256" w:after="0"/>
        <w:ind w:left="610" w:right="1008" w:firstLine="0"/>
        <w:jc w:val="left"/>
      </w:pP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(</w:t>
      </w:r>
      <w:r>
        <w:rPr>
          <w:w w:val="98.07692307692307"/>
          <w:rFonts w:ascii="TimesNewRomanPS" w:hAnsi="TimesNewRomanPS" w:eastAsia="TimesNewRomanPS"/>
          <w:b/>
          <w:i/>
          <w:color w:val="000000"/>
          <w:sz w:val="26"/>
        </w:rPr>
        <w:t>Atsumu: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 xml:space="preserve"> But what if it is crazy? </w:t>
      </w:r>
      <w:r>
        <w:rPr>
          <w:w w:val="98.07692307692307"/>
          <w:rFonts w:ascii="TimesNewRomanPS" w:hAnsi="TimesNewRomanPS" w:eastAsia="TimesNewRomanPS"/>
          <w:b/>
          <w:i/>
          <w:color w:val="000000"/>
          <w:sz w:val="26"/>
        </w:rPr>
        <w:t>Sakusa: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 xml:space="preserve"> Leave the room. Scream internally. Return only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when emotionally regulated.</w:t>
      </w:r>
    </w:p>
    <w:p>
      <w:pPr>
        <w:autoSpaceDN w:val="0"/>
        <w:autoSpaceDE w:val="0"/>
        <w:widowControl/>
        <w:spacing w:line="556" w:lineRule="exact" w:before="0" w:after="0"/>
        <w:ind w:left="610" w:right="1152" w:firstLine="0"/>
        <w:jc w:val="left"/>
      </w:pPr>
      <w:r>
        <w:rPr>
          <w:w w:val="98.07692307692307"/>
          <w:rFonts w:ascii="TimesNewRomanPS" w:hAnsi="TimesNewRomanPS" w:eastAsia="TimesNewRomanPS"/>
          <w:b/>
          <w:i/>
          <w:color w:val="000000"/>
          <w:sz w:val="26"/>
        </w:rPr>
        <w:t>Atsumu: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 xml:space="preserve"> Do I strike you as emotionally regulated? </w:t>
      </w:r>
      <w:r>
        <w:rPr>
          <w:w w:val="98.07692307692307"/>
          <w:rFonts w:ascii="TimesNewRomanPS" w:hAnsi="TimesNewRomanPS" w:eastAsia="TimesNewRomanPS"/>
          <w:b/>
          <w:i/>
          <w:color w:val="000000"/>
          <w:sz w:val="26"/>
        </w:rPr>
        <w:t>Sakusa: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 xml:space="preserve"> Alarmingly, no.) 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nods along—surprisingly focused for someone still half-absorbed into a banana.</w:t>
      </w:r>
    </w:p>
    <w:p>
      <w:pPr>
        <w:autoSpaceDN w:val="0"/>
        <w:autoSpaceDE w:val="0"/>
        <w:widowControl/>
        <w:spacing w:line="478" w:lineRule="exact" w:before="76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“We’ll get you a suit tomorrow,” Sakusa continues briskly. “Then liaise with Tendou-san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about—”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“Wait. What?”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Sakusa blinks at him. “What?”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“You’re getting me a suit?”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Sakusa raises an eyebrow. “Did you think you’d greet my guests in pyjamas?”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“N-no! I just didn’t think it was gonna be this formal.”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“It’s a suit,” Sakusa says, as though that explains everything. “I’m not asking you to arrive in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 sequinned Gucci turtleneck. We’ll get something simple. Respectable. Befitting my status.”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Right. Sakusa: CEO of Sakusa Industries. Atsumu: technically staff. A reflection of said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CEO’s image. Atsumu sometimes forgets that—ridiculously—this is still a job.</w:t>
      </w:r>
    </w:p>
    <w:p>
      <w:pPr>
        <w:autoSpaceDN w:val="0"/>
        <w:autoSpaceDE w:val="0"/>
        <w:widowControl/>
        <w:spacing w:line="470" w:lineRule="exact" w:before="84" w:after="0"/>
        <w:ind w:left="610" w:right="1152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“Okay,” he mumbles. “I can ask Oat—Kanako-san if she knows any good shops.”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“There’s no need,” Sakusa says, already turning back to his board. “I’ll accompany you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myself.”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Oh. Atsumu blinks. His insides draw taut, like a string waiting to be plucked.</w:t>
      </w:r>
    </w:p>
    <w:p>
      <w:pPr>
        <w:autoSpaceDN w:val="0"/>
        <w:autoSpaceDE w:val="0"/>
        <w:widowControl/>
        <w:spacing w:line="470" w:lineRule="exact" w:before="86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“Wait, really? Aren’t you too busy? I can totally go alone—”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“Just be ready by 10 AM,” Sakusa waves him off. “If you’re lucky, you might get your first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emotional breakdown in a high-end store.”</w:t>
      </w:r>
      <w:r>
        <w:br/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“Hey,”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Atsumu protests, mortified.</w:t>
      </w:r>
    </w:p>
    <w:p>
      <w:pPr>
        <w:autoSpaceDN w:val="0"/>
        <w:autoSpaceDE w:val="0"/>
        <w:widowControl/>
        <w:spacing w:line="284" w:lineRule="exact" w:before="826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doesn’t sleep until 3:30 a.m., wired with nervous excitement.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Sakusa had said he’d accompany him.</w:t>
      </w:r>
    </w:p>
    <w:p>
      <w:pPr>
        <w:autoSpaceDN w:val="0"/>
        <w:autoSpaceDE w:val="0"/>
        <w:widowControl/>
        <w:spacing w:line="300" w:lineRule="exact" w:before="256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Which means Sakusa will be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there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—judging each suit, picking out choices, watching Atsumu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try them on—and that’s…</w:t>
      </w: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82" w:lineRule="exact" w:before="718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He shivers.</w:t>
      </w:r>
    </w:p>
    <w:p>
      <w:pPr>
        <w:autoSpaceDN w:val="0"/>
        <w:autoSpaceDE w:val="0"/>
        <w:widowControl/>
        <w:spacing w:line="300" w:lineRule="exact" w:before="256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When his alarm rings, he trips over a slipper scrambling to the bathroom for a quick shower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that leaves him squeaky clean and somehow even more anxious.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What does one even wear on the way to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buying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a suit?</w:t>
      </w:r>
    </w:p>
    <w:p>
      <w:pPr>
        <w:autoSpaceDN w:val="0"/>
        <w:autoSpaceDE w:val="0"/>
        <w:widowControl/>
        <w:spacing w:line="300" w:lineRule="exact" w:before="256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His options are bleak: dark cargo pants, a white tee, and a black cap. It feels far too casual,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but the alternative is gym shorts. And that’s not happening.</w:t>
      </w:r>
    </w:p>
    <w:p>
      <w:pPr>
        <w:autoSpaceDN w:val="0"/>
        <w:autoSpaceDE w:val="0"/>
        <w:widowControl/>
        <w:spacing w:line="300" w:lineRule="exact" w:before="254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He rounds the corner toward the entrance, absently checking the time. Five minutes to spare.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Maybe just enough for a banana.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En route to the kitchen, he glances up—and freezes.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Sakusa is standing in the genkan. And Atsumu is not prepared.</w:t>
      </w:r>
    </w:p>
    <w:p>
      <w:pPr>
        <w:autoSpaceDN w:val="0"/>
        <w:autoSpaceDE w:val="0"/>
        <w:widowControl/>
        <w:spacing w:line="300" w:lineRule="exact" w:before="256" w:after="0"/>
        <w:ind w:left="610" w:right="1008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He halts mid-step, gawking. No, really—this is just disrespectful at this point. Atsumu is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trying to function like a normal human being with a functioning prefrontal cortex. But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instead, he’s walked straight into a Sakusa who apparently thinks the genkan is a runway.</w:t>
      </w:r>
    </w:p>
    <w:p>
      <w:pPr>
        <w:autoSpaceDN w:val="0"/>
        <w:autoSpaceDE w:val="0"/>
        <w:widowControl/>
        <w:spacing w:line="300" w:lineRule="exact" w:before="254" w:after="0"/>
        <w:ind w:left="610" w:right="1152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He’s wearing a clingy, ribbed black shirt that hugs his frame like it’s been tailored by the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gods of restraint and good taste. Not tight, exactly. Just…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honest.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The kind of fabric that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doesn’t lie.</w:t>
      </w:r>
    </w:p>
    <w:p>
      <w:pPr>
        <w:autoSpaceDN w:val="0"/>
        <w:autoSpaceDE w:val="0"/>
        <w:widowControl/>
        <w:spacing w:line="300" w:lineRule="exact" w:before="256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Atsumu’s gaze catches on the carved line of muscle in Sakusa’s arms, the way the short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sleeves sit high and don’t dare roll down. Glasses looped around the collar give him that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infuriating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professor-but-make-it-criminally-hot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look, and Atsumu swears he forgets his own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name for a second.</w:t>
      </w:r>
    </w:p>
    <w:p>
      <w:pPr>
        <w:autoSpaceDN w:val="0"/>
        <w:autoSpaceDE w:val="0"/>
        <w:widowControl/>
        <w:spacing w:line="300" w:lineRule="exact" w:before="254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Sakusa is holding his jacket in one hand like he’s just stepped out of a minimalist noir film—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sharp black slacks, a sleek belt, and a silver watch flirting with the soft light. His posture is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effortless, but there’s something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calculated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in the way he stands so still. Like he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knows.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Like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he caught Atsumu staring… and doesn’t mind one bit.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Of course he looks good. Of course he does.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“Ready?” he asks.</w:t>
      </w:r>
    </w:p>
    <w:p>
      <w:pPr>
        <w:autoSpaceDN w:val="0"/>
        <w:autoSpaceDE w:val="0"/>
        <w:widowControl/>
        <w:spacing w:line="300" w:lineRule="exact" w:before="256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“Yes,” Atsumu answers too quickly, praying Sakusa doesn’t catch the breathless edge in his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voice.</w:t>
      </w:r>
    </w:p>
    <w:p>
      <w:pPr>
        <w:autoSpaceDN w:val="0"/>
        <w:autoSpaceDE w:val="0"/>
        <w:widowControl/>
        <w:spacing w:line="300" w:lineRule="exact" w:before="254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Sakusa’s gaze flickers over Atsumu’s outfit—not judgmental, just… considerate. Which is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somehow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worse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, because Atsumu has no idea what’s happening behind those thoughtful,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penetrating eyes.</w:t>
      </w:r>
    </w:p>
    <w:p>
      <w:pPr>
        <w:autoSpaceDN w:val="0"/>
        <w:autoSpaceDE w:val="0"/>
        <w:widowControl/>
        <w:spacing w:line="300" w:lineRule="exact" w:before="256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When they take the elevator to the garage, Atsumu half expects Oat-san to leap from a corner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with a preppy greeting, or maybe the same imposing driver who brought him to the 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penthouse that first night.</w:t>
      </w: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82" w:lineRule="exact" w:before="718" w:after="0"/>
        <w:ind w:left="610" w:right="0" w:firstLine="0"/>
        <w:jc w:val="left"/>
      </w:pP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Any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driver, really.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Instead, they stop in front of a Mercedes-Benz S-Class.</w:t>
      </w:r>
    </w:p>
    <w:p>
      <w:pPr>
        <w:autoSpaceDN w:val="0"/>
        <w:autoSpaceDE w:val="0"/>
        <w:widowControl/>
        <w:spacing w:line="300" w:lineRule="exact" w:before="254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has seen fancy cars before—sleek, sharp-edged beasts that belong in action flicks or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behind red velvet ropes. But this?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This is something else.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This isn’t just fancy. It’s quiet power.</w:t>
      </w:r>
    </w:p>
    <w:p>
      <w:pPr>
        <w:autoSpaceDN w:val="0"/>
        <w:autoSpaceDE w:val="0"/>
        <w:widowControl/>
        <w:spacing w:line="300" w:lineRule="exact" w:before="256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 kind of car that doesn’t need to growl to command respect—it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purrs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. Understated and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impossible to ignore. Obsidian black, polished to a mirror, with lines so smooth they look like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they were drawn by hand. Not flashy. Just…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perfect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. Like Sakusa.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And the inside?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Jesus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.</w:t>
      </w:r>
    </w:p>
    <w:p>
      <w:pPr>
        <w:autoSpaceDN w:val="0"/>
        <w:autoSpaceDE w:val="0"/>
        <w:widowControl/>
        <w:spacing w:line="300" w:lineRule="exact" w:before="254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It’s like stepping into a spaceship. Rich leather that probably costs more than his apartment’s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rent. Ambient lighting shifts like mood swings—subtle purples and crimsons pulsing around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carbon fiber panels and touchscreen displays. Even the clock on the dash looks like it can tell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time in Geneva.</w:t>
      </w:r>
    </w:p>
    <w:p>
      <w:pPr>
        <w:autoSpaceDN w:val="0"/>
        <w:autoSpaceDE w:val="0"/>
        <w:widowControl/>
        <w:spacing w:line="300" w:lineRule="exact" w:before="256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slides into the seat carefully, breath caught in his throat. His fingers hover over the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controls that adjust the seat in so many directions he’s convinced the car could fold him into a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hug… or a coffin.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Honestly? Either’s fine.</w:t>
      </w:r>
    </w:p>
    <w:p>
      <w:pPr>
        <w:autoSpaceDN w:val="0"/>
        <w:autoSpaceDE w:val="0"/>
        <w:widowControl/>
        <w:spacing w:line="384" w:lineRule="exact" w:before="172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“This isn’t a car,” he mutters under his breath as Sakusa rounds to the driver’s side. “It’s a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damn batcave on wheels.”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Sakusa slides in with one smooth movement, shutting the door behind him with a satisfying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click.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Then he leans over Atsumu to open the glove compartment.</w:t>
      </w:r>
    </w:p>
    <w:p>
      <w:pPr>
        <w:autoSpaceDN w:val="0"/>
        <w:autoSpaceDE w:val="0"/>
        <w:widowControl/>
        <w:spacing w:line="300" w:lineRule="exact" w:before="254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freezes—struck by the sudden proximity, the warmth of body heat, the coconutty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scent of Sakusa’s shampoo, the curls brushing close. It’s there and gone in a moment—like a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dissipating dream. Lingering just long enough to miss.</w:t>
      </w:r>
    </w:p>
    <w:p>
      <w:pPr>
        <w:autoSpaceDN w:val="0"/>
        <w:autoSpaceDE w:val="0"/>
        <w:widowControl/>
        <w:spacing w:line="300" w:lineRule="exact" w:before="256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Sakusa pulls out a pair of leather gloves and begins sliding them on, adjusting one finger at a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time, flexing each elegant knuckle with the deliberateness of a ritual.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swallows. Mouth suddenly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very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dry.</w:t>
      </w:r>
    </w:p>
    <w:p>
      <w:pPr>
        <w:autoSpaceDN w:val="0"/>
        <w:autoSpaceDE w:val="0"/>
        <w:widowControl/>
        <w:spacing w:line="300" w:lineRule="exact" w:before="256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“You look like you’re about to pass out. Are you getting sick?” Sakusa glances at him from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the corner of his eye.</w:t>
      </w: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82" w:lineRule="exact" w:before="718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It takes Atsumu a second too long to find his voice.</w:t>
      </w:r>
    </w:p>
    <w:p>
      <w:pPr>
        <w:autoSpaceDN w:val="0"/>
        <w:autoSpaceDE w:val="0"/>
        <w:widowControl/>
        <w:spacing w:line="428" w:lineRule="exact" w:before="128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“Uh—y-yeah. I’m alright.” He fumbles with his seatbelt. “I didn’t realise we were taking…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your car?”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“One of them.”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“H-how many do you have?”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“I have an SUV for the occasional trip,” Sakusa shrugs, shifting into gear. “And a four-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wheeler for rougher terrain. Do you like it?”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“Are ya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kidding?”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Atsumu exhales, wide-eyed. “This is the sexiest car I’ve ever seen in my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goddamned life.”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Sakusa chuckles, pressing the ignition. The engine hums to life—velvety, confident. It’s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mesmerising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, the way he reverses with precision, pulling his sunglasses on in one fluid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motion as they emerge from the underground garage into bright morning light.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has the deranged urge to eat his own fist and has no idea why.</w:t>
      </w:r>
    </w:p>
    <w:p>
      <w:pPr>
        <w:autoSpaceDN w:val="0"/>
        <w:autoSpaceDE w:val="0"/>
        <w:widowControl/>
        <w:spacing w:line="300" w:lineRule="exact" w:before="254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Sakusa drives one-handed, of course he does—flicking the blinker with a single finger as he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glides into a left turn.</w:t>
      </w:r>
    </w:p>
    <w:p>
      <w:pPr>
        <w:autoSpaceDN w:val="0"/>
        <w:autoSpaceDE w:val="0"/>
        <w:widowControl/>
        <w:spacing w:line="470" w:lineRule="exact" w:before="86" w:after="0"/>
        <w:ind w:left="610" w:right="1152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“Do you drive, Miya?”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 question jars him from his internal crisis. “Um. I guess? Samu and I got our licenses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right out of high school but never got around to buying a car.”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Sakusa hums.</w:t>
      </w:r>
    </w:p>
    <w:p>
      <w:pPr>
        <w:autoSpaceDN w:val="0"/>
        <w:autoSpaceDE w:val="0"/>
        <w:widowControl/>
        <w:spacing w:line="446" w:lineRule="exact" w:before="108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“We used to borrow Ma’s,” Atsumu adds, rambling now. “It’s a Toyota hatchback so blue it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could give passersby a headache. Maybe even signal aircraft.”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Sakusa’s lips twitch. “A blue Toyota Corolla hatchback… seems strangely on brand.”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“Yes, we broke folks love our economic cars,” Atsumu says dryly. “Nothing sexier than 4.5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litres per hundred and a trunk that fits two rice cookers.”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Sakusa snorts. “Indeed.”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 moment of silence stretches between them, just long enough to tempt Atsumu into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fidgeting.</w:t>
      </w:r>
    </w:p>
    <w:p>
      <w:pPr>
        <w:autoSpaceDN w:val="0"/>
        <w:autoSpaceDE w:val="0"/>
        <w:widowControl/>
        <w:spacing w:line="384" w:lineRule="exact" w:before="172" w:after="0"/>
        <w:ind w:left="610" w:right="1008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“So where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are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we going?” he finally asks. “Does this car not have a radio, or do you just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prefer a ghostly glide through town?”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“You can turn it on if you want,” Sakusa says mildly. “We’re going to a store I trust. They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offer in-house tailoring.”</w:t>
      </w: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470" w:lineRule="exact" w:before="530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“In-house tailoring? Like… bespoke?”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“Not exactly.” Sakusa looks faintly amused. “Bespoke suits are custom-made from scratch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and require multiple fittings. Armoury’s in-house tailor will make any needed adjustments to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ready-to-wear pieces.”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squints. “I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bet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you follow the </w:t>
      </w:r>
      <w:r>
        <w:rPr>
          <w:u w:val="single" w:color="0000ed"/>
          <w:w w:val="98.07692307692307"/>
          <w:rFonts w:ascii="TimesNewRomanPSMT" w:hAnsi="TimesNewRomanPSMT" w:eastAsia="TimesNewRomanPSMT"/>
          <w:b w:val="0"/>
          <w:i w:val="0"/>
          <w:color w:val="0000EE"/>
          <w:sz w:val="26"/>
        </w:rPr>
        <w:hyperlink r:id="rId115" w:history="1">
          <w:r>
            <w:rPr>
              <w:rStyle w:val="Hyperlink"/>
            </w:rPr>
            <w:t>menswear guy</w:t>
          </w:r>
        </w:hyperlink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on Twitter.”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Sakusa smirks. “Everyone follows the menswear guy.”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Touché.</w:t>
      </w:r>
    </w:p>
    <w:p>
      <w:pPr>
        <w:autoSpaceDN w:val="0"/>
        <w:autoSpaceDE w:val="0"/>
        <w:widowControl/>
        <w:spacing w:line="300" w:lineRule="exact" w:before="810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They park outside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The Armoury Tokyo,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a minimalist, modestly sized haven for well-dressed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men.</w:t>
      </w:r>
    </w:p>
    <w:p>
      <w:pPr>
        <w:autoSpaceDN w:val="0"/>
        <w:autoSpaceDE w:val="0"/>
        <w:widowControl/>
        <w:spacing w:line="300" w:lineRule="exact" w:before="256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walks in expecting chandeliers and wall-length mirrors, but it’s more like a Japanese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tea room mated with a European tailor’s soul. It’s… calming. More akin to a private atelier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than a sprawling department store.</w:t>
      </w:r>
    </w:p>
    <w:p>
      <w:pPr>
        <w:autoSpaceDN w:val="0"/>
        <w:autoSpaceDE w:val="0"/>
        <w:widowControl/>
        <w:spacing w:line="300" w:lineRule="exact" w:before="254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“Wow,” he says, hushed, as they enter. There’s no ambient music, no bustle—just the soft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rustle of fabric. Shelves line the walls, suits hanging in a neat racket of colour that reminds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of Sakusa’s obsessively orderly closet.</w:t>
      </w:r>
    </w:p>
    <w:p>
      <w:pPr>
        <w:autoSpaceDN w:val="0"/>
        <w:autoSpaceDE w:val="0"/>
        <w:widowControl/>
        <w:spacing w:line="300" w:lineRule="exact" w:before="256" w:after="0"/>
        <w:ind w:left="610" w:right="1008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 air smells faintly of cedar, pressed linen, and expensive silence. Muted lighting casts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each fabric in the glow of a curated museum exhibit.</w:t>
      </w:r>
    </w:p>
    <w:p>
      <w:pPr>
        <w:autoSpaceDN w:val="0"/>
        <w:autoSpaceDE w:val="0"/>
        <w:widowControl/>
        <w:spacing w:line="428" w:lineRule="exact" w:before="126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“Sakusa-sama.” A greying man steps out from the back. Short and stocky, with a measuring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tape draped around his neck. He bows. “Is this the young man you mentioned?”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jumps when Sakusa’s hand lands between his shoulder blades, steering him forward.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“Yes. Sawamura-san, this is Miya Atsumu. We’ll need two suits for functions and dinners.”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“Ah.” Sawamura gestures him closer.</w:t>
      </w:r>
    </w:p>
    <w:p>
      <w:pPr>
        <w:autoSpaceDN w:val="0"/>
        <w:autoSpaceDE w:val="0"/>
        <w:widowControl/>
        <w:spacing w:line="300" w:lineRule="exact" w:before="256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With a quick glance at Sakusa, Atsumu follows him into the fitting area, where another man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—closer to Sakusa’s age—appears with a notepad.</w:t>
      </w:r>
    </w:p>
    <w:p>
      <w:pPr>
        <w:autoSpaceDN w:val="0"/>
        <w:autoSpaceDE w:val="0"/>
        <w:widowControl/>
        <w:spacing w:line="300" w:lineRule="exact" w:before="254" w:after="0"/>
        <w:ind w:left="610" w:right="129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“Do you have a preferred style, young man?” Sawamura hums, unwinding the tape and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immediately beginning to take a series of befuddling measurements.</w:t>
      </w:r>
    </w:p>
    <w:p>
      <w:pPr>
        <w:autoSpaceDN w:val="0"/>
        <w:autoSpaceDE w:val="0"/>
        <w:widowControl/>
        <w:spacing w:line="300" w:lineRule="exact" w:before="256" w:after="0"/>
        <w:ind w:left="610" w:right="129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“Um, this is kinda my first time getting a suit,” Atsumu admits, flinching slightly when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Sawamura loops the tape around his neck.</w:t>
      </w:r>
    </w:p>
    <w:p>
      <w:pPr>
        <w:autoSpaceDN w:val="0"/>
        <w:autoSpaceDE w:val="0"/>
        <w:widowControl/>
        <w:spacing w:line="386" w:lineRule="exact" w:before="168" w:after="0"/>
        <w:ind w:left="610" w:right="1008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 assistant pipes up. “Sir, would you mind removing your shirt? The cotton distorts the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shoulder slope.”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Sakusa appears just behind Sawamura, his tone thoughtful. “I believe single-breasted with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soft shoulders would work best—for comfort and ease of movement at a dinner party.”</w:t>
      </w: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00" w:lineRule="exact" w:before="700" w:after="0"/>
        <w:ind w:left="610" w:right="1008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strips off his T-shirt, stiffly turning his back to Sakusa as Sawamura measures his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sleeve length.</w:t>
      </w:r>
    </w:p>
    <w:p>
      <w:pPr>
        <w:autoSpaceDN w:val="0"/>
        <w:autoSpaceDE w:val="0"/>
        <w:widowControl/>
        <w:spacing w:line="402" w:lineRule="exact" w:before="154" w:after="0"/>
        <w:ind w:left="610" w:right="1008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“Any fit preference?”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Atsumu’s mouth opens, ready to ask what that even means—but Sakusa answers for him,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voice calm and precise: “Classic fit. He’s broad-shouldered. The jacket will need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adjustment.”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flushes. His eyes snap to the wall, trying to avoid the sensation of Sakusa’s gaze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dissecting every inch of his back as Sawamura’s hands keep working.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Then come the slacks. Apparently, showing up in cargo pants was a rookie mistake.</w:t>
      </w:r>
    </w:p>
    <w:p>
      <w:pPr>
        <w:autoSpaceDN w:val="0"/>
        <w:autoSpaceDE w:val="0"/>
        <w:widowControl/>
        <w:spacing w:line="282" w:lineRule="exact" w:before="18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Sawamura hands him measuring trousers and gives him a moment to change.</w:t>
      </w:r>
    </w:p>
    <w:p>
      <w:pPr>
        <w:autoSpaceDN w:val="0"/>
        <w:autoSpaceDE w:val="0"/>
        <w:widowControl/>
        <w:spacing w:line="426" w:lineRule="exact" w:before="130" w:after="0"/>
        <w:ind w:left="610" w:right="1008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About thirty measurements later, Sawamura nods, satisfied. “Would you like to pick some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base suits now?”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“Wait here,” Sakusa tells him, and departs with Sawamura to one of the display racks.</w:t>
      </w:r>
    </w:p>
    <w:p>
      <w:pPr>
        <w:autoSpaceDN w:val="0"/>
        <w:autoSpaceDE w:val="0"/>
        <w:widowControl/>
        <w:spacing w:line="300" w:lineRule="exact" w:before="0" w:after="0"/>
        <w:ind w:left="610" w:right="1152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is left alone, standing in the soft hush of the fitting room, back to a floor-length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mirror.</w:t>
      </w:r>
    </w:p>
    <w:p>
      <w:pPr>
        <w:autoSpaceDN w:val="0"/>
        <w:autoSpaceDE w:val="0"/>
        <w:widowControl/>
        <w:spacing w:line="428" w:lineRule="exact" w:before="128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“…Black would look too severe,” Sakusa is saying. “It’s not a black-tie affair. Perhaps this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midnight navy?”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“Excellent choice, Sakusa-sama. The contrast with the young sir’s hair will be striking.”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They continue discussing fabric blends—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super 120s wool-silk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, breathable, soft shoulders. No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tie.</w:t>
      </w:r>
    </w:p>
    <w:p>
      <w:pPr>
        <w:autoSpaceDN w:val="0"/>
        <w:autoSpaceDE w:val="0"/>
        <w:widowControl/>
        <w:spacing w:line="386" w:lineRule="exact" w:before="168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tries not to fidget as they agree the jacket should accentuate his waist without being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“body-hugging.”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When they return, everything Sakusa carries is a deep, midnight navy. The fabric is smooth,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rich.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swallows, fingers tracing the collar, searching in vain for a price tag.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“Try them on,” Sawamura encourages.</w:t>
      </w:r>
    </w:p>
    <w:p>
      <w:pPr>
        <w:autoSpaceDN w:val="0"/>
        <w:autoSpaceDE w:val="0"/>
        <w:widowControl/>
        <w:spacing w:line="300" w:lineRule="exact" w:before="254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His assistant helps him dress: slim-cut trousers with a sharp crease, a silky button-up shirt in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 same navy, a matching jacket, and a sleek leather belt. Atsumu smooths the lapels, turns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to the mirror—and stops.</w:t>
      </w:r>
    </w:p>
    <w:p>
      <w:pPr>
        <w:autoSpaceDN w:val="0"/>
        <w:autoSpaceDE w:val="0"/>
        <w:widowControl/>
        <w:spacing w:line="300" w:lineRule="exact" w:before="256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The suit isn’t extravagant. It’s elegant, with a quiet softness that transforms him. He looks…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like the men he sees on Instagram. Evening-wear models. He looks like someone.</w:t>
      </w:r>
    </w:p>
    <w:p>
      <w:pPr>
        <w:autoSpaceDN w:val="0"/>
        <w:autoSpaceDE w:val="0"/>
        <w:widowControl/>
        <w:spacing w:line="300" w:lineRule="exact" w:before="254" w:after="0"/>
        <w:ind w:left="610" w:right="158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When Sawamura hands him a pair of dark brown wholecut leather shoes, the look is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complete.</w:t>
      </w: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86" w:lineRule="exact" w:before="614" w:after="0"/>
        <w:ind w:left="610" w:right="1008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Sakusa’s eyes are unreadable as they take him in. To Sawamura, he says, “May I see what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burgundy pocket squares you offer?”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“Most certainly, Sakusa-sama.” The tailor vanishes into the back, leaving behind a silence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thick with electricity.</w:t>
      </w:r>
    </w:p>
    <w:p>
      <w:pPr>
        <w:autoSpaceDN w:val="0"/>
        <w:autoSpaceDE w:val="0"/>
        <w:widowControl/>
        <w:spacing w:line="300" w:lineRule="exact" w:before="254" w:after="0"/>
        <w:ind w:left="610" w:right="1152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“Would I be right to guess the reason there are no price tags is to prevent heart attacks?”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tries, voice light. It falls flat. His laugh is more nervous than amused.</w:t>
      </w:r>
    </w:p>
    <w:p>
      <w:pPr>
        <w:autoSpaceDN w:val="0"/>
        <w:autoSpaceDE w:val="0"/>
        <w:widowControl/>
        <w:spacing w:line="384" w:lineRule="exact" w:before="172" w:after="0"/>
        <w:ind w:left="610" w:right="1008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“The suit is a company expense,” Sakusa says. “The price shouldn’t concern you.”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swallows. So this too is part of the job? Does Sakusa take all his employees suit-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shopping? Housekeepers included? He almost asks. He’s not sure which answer would be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worse—yes or no.</w:t>
      </w:r>
    </w:p>
    <w:p>
      <w:pPr>
        <w:autoSpaceDN w:val="0"/>
        <w:autoSpaceDE w:val="0"/>
        <w:widowControl/>
        <w:spacing w:line="300" w:lineRule="exact" w:before="256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Sawamura returns, setting a velvet-lined tray on the counter. Sakusa takes one look and steps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into Atsumu’s space, pocket squares in hand.</w:t>
      </w:r>
    </w:p>
    <w:p>
      <w:pPr>
        <w:autoSpaceDN w:val="0"/>
        <w:autoSpaceDE w:val="0"/>
        <w:widowControl/>
        <w:spacing w:line="300" w:lineRule="exact" w:before="254" w:after="0"/>
        <w:ind w:left="610" w:right="1008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He lifts them one by one, holding each against the lapel of Atsumu’s jacket with practiced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precision.</w:t>
      </w:r>
    </w:p>
    <w:p>
      <w:pPr>
        <w:autoSpaceDN w:val="0"/>
        <w:autoSpaceDE w:val="0"/>
        <w:widowControl/>
        <w:spacing w:line="300" w:lineRule="exact" w:before="256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 scent hits him first—clean cedar, crisp linen, and something warmer underneath. Human.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Present. Too close.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forgets to breathe.</w:t>
      </w:r>
    </w:p>
    <w:p>
      <w:pPr>
        <w:autoSpaceDN w:val="0"/>
        <w:autoSpaceDE w:val="0"/>
        <w:widowControl/>
        <w:spacing w:line="300" w:lineRule="exact" w:before="256" w:after="0"/>
        <w:ind w:left="610" w:right="129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Sakusa speaks softly, murmuring to Sawamura about colour theory, about contrast and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undertones—but Atsumu barely hears it.</w:t>
      </w:r>
    </w:p>
    <w:p>
      <w:pPr>
        <w:autoSpaceDN w:val="0"/>
        <w:autoSpaceDE w:val="0"/>
        <w:widowControl/>
        <w:spacing w:line="300" w:lineRule="exact" w:before="254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All he can focus on is the quiet surety in Sakusa’s voice, the smooth drag of fabric over his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chest, the heat radiating off his body.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It’s absurd. It’s a suit fitting.</w:t>
      </w:r>
    </w:p>
    <w:p>
      <w:pPr>
        <w:autoSpaceDN w:val="0"/>
        <w:autoSpaceDE w:val="0"/>
        <w:widowControl/>
        <w:spacing w:line="300" w:lineRule="exact" w:before="254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But something about it feels like the world narrowing to just this: Sakusa’s hands, his voice,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and the stunned, silent space between them.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“This, and burgundy socks,” Sakusa decides, crisp and final.</w:t>
      </w:r>
    </w:p>
    <w:p>
      <w:pPr>
        <w:autoSpaceDN w:val="0"/>
        <w:autoSpaceDE w:val="0"/>
        <w:widowControl/>
        <w:spacing w:line="300" w:lineRule="exact" w:before="254" w:after="0"/>
        <w:ind w:left="610" w:right="1152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His silver watch catches the light as he gestures, and Atsumu’s gaze lingers on Sakusa’s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hands. Naked, elegant—and rough.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His knuckles are slightly scarred. Not the hands of a businessman.</w:t>
      </w:r>
    </w:p>
    <w:p>
      <w:pPr>
        <w:autoSpaceDN w:val="0"/>
        <w:autoSpaceDE w:val="0"/>
        <w:widowControl/>
        <w:spacing w:line="300" w:lineRule="exact" w:before="254" w:after="0"/>
        <w:ind w:left="610" w:right="1008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 fighter’s hands. They mirror Atsumu’s own—years of gymnastics, volleyball, and gym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coaching etched into skin.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“Do you do gymnastics?” Atsumu blurts.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Sakusa glances at him, head tilted. “No. Kickboxing. Why?”</w:t>
      </w: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470" w:lineRule="exact" w:before="530" w:after="0"/>
        <w:ind w:left="610" w:right="1008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licks his lips, eyes still fixed on those hands. “Your knuckles. Not just a pianist’s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hands. I can tell you use them for training.”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Sakusa blinks. “I’m not a pianist.”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huffs a soft, disbelieving laugh—part nerves, part deflection.</w:t>
      </w:r>
    </w:p>
    <w:p>
      <w:pPr>
        <w:autoSpaceDN w:val="0"/>
        <w:autoSpaceDE w:val="0"/>
        <w:widowControl/>
        <w:spacing w:line="300" w:lineRule="exact" w:before="256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“Sure. And I’m not a med student. I just freelance in the lab for funsies.” He rolls his eyes,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stepping back as Sakusa finally retreats from his personal space.</w:t>
      </w:r>
    </w:p>
    <w:p>
      <w:pPr>
        <w:autoSpaceDN w:val="0"/>
        <w:autoSpaceDE w:val="0"/>
        <w:widowControl/>
        <w:spacing w:line="556" w:lineRule="exact" w:before="0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Sawamura reappears to mark the suit for final tailoring, noting where adjustments are needed.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“It will be ready in 24 hours,” he assures Sakusa.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Of course it will. Sakusa can get whatever he wants, can’t he?</w:t>
      </w:r>
    </w:p>
    <w:p>
      <w:pPr>
        <w:autoSpaceDN w:val="0"/>
        <w:autoSpaceDE w:val="0"/>
        <w:widowControl/>
        <w:spacing w:line="554" w:lineRule="exact" w:before="2" w:after="0"/>
        <w:ind w:left="610" w:right="1152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But it’s not just the money, Atsumu realises, watching him swipe a platinum credit card.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It’s his presence. The way people want to please him.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changes back into his clothes in a quiet daze, still half-lost in the moment.</w:t>
      </w:r>
    </w:p>
    <w:p>
      <w:pPr>
        <w:autoSpaceDN w:val="0"/>
        <w:autoSpaceDE w:val="0"/>
        <w:widowControl/>
        <w:spacing w:line="300" w:lineRule="exact" w:before="254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He sneaks glances at Sakusa and Sawamura as they murmur over finishing details—refined,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composed, like they do this every day.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This has got to be the most surreal experience of his life.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And he’s been inside Sakusa’s batcave.</w:t>
      </w:r>
    </w:p>
    <w:p>
      <w:pPr>
        <w:autoSpaceDN w:val="0"/>
        <w:autoSpaceDE w:val="0"/>
        <w:widowControl/>
        <w:spacing w:line="554" w:lineRule="exact" w:before="2" w:after="0"/>
        <w:ind w:left="610" w:right="6192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He texts Osamu: </w:t>
      </w:r>
      <w:r>
        <w:br/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you won’t believe what just happened.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Here we go again. What.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I’m at this high-end store getting a suit with Sakusa.</w:t>
      </w:r>
    </w:p>
    <w:p>
      <w:pPr>
        <w:autoSpaceDN w:val="0"/>
        <w:autoSpaceDE w:val="0"/>
        <w:widowControl/>
        <w:spacing w:line="300" w:lineRule="exact" w:before="256" w:after="0"/>
        <w:ind w:left="610" w:right="1008" w:firstLine="0"/>
        <w:jc w:val="left"/>
      </w:pP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 xml:space="preserve">He dragged ya to the store with him to buy a suit? What, he needs yer opinion on what ta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wear now?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No no, not for him, Samu. For me. A suit for me.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The fuck ya need a suit for???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Dinner party, apparently.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Okay hold up… he went with you. To get you a suit. From a high-end store.</w:t>
      </w:r>
    </w:p>
    <w:p>
      <w:pPr>
        <w:autoSpaceDN w:val="0"/>
        <w:autoSpaceDE w:val="0"/>
        <w:widowControl/>
        <w:spacing w:line="316" w:lineRule="exact" w:before="238" w:after="0"/>
        <w:ind w:left="610" w:right="1152" w:firstLine="0"/>
        <w:jc w:val="left"/>
      </w:pP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 xml:space="preserve">Yes, that’s what I said, keep up Samu! I’m close to freaking out, I think the machine said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 xml:space="preserve">350,000 yen </w:t>
      </w:r>
      <w:r>
        <w:rPr>
          <w:w w:val="98.07692307692307"/>
          <w:rFonts w:ascii="helv" w:hAnsi="helv" w:eastAsia="helv"/>
          <w:b w:val="0"/>
          <w:i w:val="0"/>
          <w:color w:val="000000"/>
          <w:sz w:val="26"/>
        </w:rPr>
        <w:t>😱</w:t>
      </w: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556" w:lineRule="exact" w:before="444" w:after="0"/>
        <w:ind w:left="610" w:right="1296" w:firstLine="0"/>
        <w:jc w:val="left"/>
      </w:pP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 xml:space="preserve">Are ya fucking kidding me right now. 350k on a suit for you. Does yer boss shit money?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Starting to think ya.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Did you at least get a picture???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Didn’t get the chance. They had me try it on and immediately took it off to start tailoring it.</w:t>
      </w:r>
    </w:p>
    <w:p>
      <w:pPr>
        <w:autoSpaceDN w:val="0"/>
        <w:autoSpaceDE w:val="0"/>
        <w:widowControl/>
        <w:spacing w:line="556" w:lineRule="exact" w:before="0" w:after="0"/>
        <w:ind w:left="610" w:right="1008" w:firstLine="0"/>
        <w:jc w:val="left"/>
      </w:pP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 xml:space="preserve">They’re TAILORING the suit. That you got. From the high-end store. That cost 350k yen.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Yes.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Tsumu.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Yes.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I’m going to have a stroke.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How do you think I feel???</w:t>
      </w:r>
    </w:p>
    <w:p>
      <w:pPr>
        <w:autoSpaceDN w:val="0"/>
        <w:autoSpaceDE w:val="0"/>
        <w:widowControl/>
        <w:spacing w:line="556" w:lineRule="exact" w:before="0" w:after="0"/>
        <w:ind w:left="610" w:right="1872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“Miya?”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looks up so abruptly he almost drops his phone. Sakusa is staring at him.</w:t>
      </w:r>
    </w:p>
    <w:p>
      <w:pPr>
        <w:autoSpaceDN w:val="0"/>
        <w:autoSpaceDE w:val="0"/>
        <w:widowControl/>
        <w:spacing w:line="470" w:lineRule="exact" w:before="84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“Y-yeah?”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“Let’s go.” Sakusa nods toward the door like Atsumu’s been dawdling. “I have to pick up my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suit now.”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hurries after him, face flushed. “Where from?”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Sakusa smirks faintly. “A bespoke.”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“Of course,” Atsumu mutters. “God forbid you wear the same outfit twice.”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“You haven’t made the pleasant acquaintance of Kurobane Sayaka yet.”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And—well. Fair enough. “Does that mean I need a new suit every time you host Her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Majesty? Because I need to emotionally prepare for a repeat of this.”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Sakusa absently opens his car door. “Was it that traumatising?”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stares at the elegant hand on the handle for a long, bewildered second before sighing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in defeat. He’s officially living out some K-drama heroine’s fever dream, and there’s nothing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he can do about it.</w:t>
      </w:r>
    </w:p>
    <w:p>
      <w:pPr>
        <w:autoSpaceDN w:val="0"/>
        <w:autoSpaceDE w:val="0"/>
        <w:widowControl/>
        <w:spacing w:line="300" w:lineRule="exact" w:before="256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“I’m not used to luxury,” Atsumu says once Sakusa is in the car, once again leaning close to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withdraw an ethanol spray bottle from the glove compartment. “You and I come from very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different worlds. I wore my graduation suit to funerals and weddings until I outgrew it. And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we’re talking an Aoyama 50k yen suit… that I got when it went on 50% off.”</w:t>
      </w: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470" w:lineRule="exact" w:before="530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Sakusa says nothing as he pulls into the main street. “Does it bother you?”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“Does what bother me?”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“Luxury.”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“No?” Atsumu says, brows furrowing. “Who would be bothered by luxury? I’m just saying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I’m not used to it. So yes, maybe this was a little traumatising. A good traumatising though,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for sure.”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“‘Good traumatising,’” Sakusa echoes, deadpan.</w:t>
      </w:r>
    </w:p>
    <w:p>
      <w:pPr>
        <w:autoSpaceDN w:val="0"/>
        <w:autoSpaceDE w:val="0"/>
        <w:widowControl/>
        <w:spacing w:line="470" w:lineRule="exact" w:before="86" w:after="0"/>
        <w:ind w:left="610" w:right="1152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grins, embarrassed but unrepentant. “Yes. Good traumatising. Outrageously so.”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“I feel like we’re losing the plot here,” Sakusa says gravely. “Shall we continue to the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hospital next? Maybe check you in for mental damage?”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“My clownery would break the MRI machine,” Atsumu replies solemnly.</w:t>
      </w:r>
    </w:p>
    <w:p>
      <w:pPr>
        <w:autoSpaceDN w:val="0"/>
        <w:autoSpaceDE w:val="0"/>
        <w:widowControl/>
        <w:spacing w:line="448" w:lineRule="exact" w:before="106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“Good thing I can pay for it,” Sakusa murmurs, revving smoothly down the road. “First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things first though, the bathrooms are waiting for their daily scrub.”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“From tailored suits to kneeling on the bathroom floor. This job really will give me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whiplash.”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“You can complain to Toilet Haiter about it—you always do.”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“Hey!” Atsumu yelps, mortified. “Those were private conversations!”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“My bad,” Sakusa says, not sounding the least bit sorry. “I shouldn’t have eavesdropped on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your couple quarrels. Doesn’t seem like a very healthy relationship to me. Too codependent,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with a side of insanity.”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covers his face with both hands and groans. Numbly, he says, “Please just take me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home. I’ll gladly scrub anything to get out of this conversation.”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“You know,” Sakusa says, “I’m pretty sure we offer couple’s therapy at the office if Toilet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Haiter is so—”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“Sakusa-san, I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will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fling myself into oncoming traffic.”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Sakusa’s car slows dramatically. “Okay, maybe sleep on that thought first? Roadkill isn’t on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my to-do list this Friday, and I’m not scraping you off the pavement.”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sighs theatrically. “There goes my dream of a rich CEO peeling me off the side of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the road and sending a fruit basket the size of Hokkaido.”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“You have very disturbing dreams.”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nods grimly. “You have no idea.”</w:t>
      </w: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400" w:lineRule="exact" w:before="728" w:after="0"/>
        <w:ind w:left="0" w:right="0" w:firstLine="0"/>
        <w:jc w:val="center"/>
      </w:pPr>
      <w:r>
        <w:rPr>
          <w:rFonts w:ascii="TimesNewRomanPS" w:hAnsi="TimesNewRomanPS" w:eastAsia="TimesNewRomanPS"/>
          <w:b/>
          <w:i w:val="0"/>
          <w:color w:val="000000"/>
          <w:sz w:val="36"/>
        </w:rPr>
        <w:t>Signs of Infection</w:t>
      </w:r>
    </w:p>
    <w:p>
      <w:pPr>
        <w:autoSpaceDN w:val="0"/>
        <w:autoSpaceDE w:val="0"/>
        <w:widowControl/>
        <w:spacing w:line="284" w:lineRule="exact" w:before="324" w:after="0"/>
        <w:ind w:left="354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Chapter Summary</w:t>
      </w:r>
    </w:p>
    <w:p>
      <w:pPr>
        <w:autoSpaceDN w:val="0"/>
        <w:autoSpaceDE w:val="0"/>
        <w:widowControl/>
        <w:spacing w:line="282" w:lineRule="exact" w:before="782" w:after="0"/>
        <w:ind w:left="864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knows something is wrong the moment he opens his eyes.</w:t>
      </w:r>
    </w:p>
    <w:p>
      <w:pPr>
        <w:autoSpaceDN w:val="0"/>
        <w:autoSpaceDE w:val="0"/>
        <w:widowControl/>
        <w:spacing w:line="300" w:lineRule="exact" w:before="256" w:after="0"/>
        <w:ind w:left="864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His mouth tastes like sawdust and despair. His head is pounding with the rhythm of a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drum hellbent on vengeance, and his limbs feel heavy, slow, too distant from command.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Beneath it all, his body can’t seem to decide if it’s burning or freezing.</w:t>
      </w:r>
    </w:p>
    <w:p>
      <w:pPr>
        <w:autoSpaceDN w:val="0"/>
        <w:autoSpaceDE w:val="0"/>
        <w:widowControl/>
        <w:spacing w:line="282" w:lineRule="exact" w:before="782" w:after="0"/>
        <w:ind w:left="354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Chapter Notes</w:t>
      </w:r>
    </w:p>
    <w:p>
      <w:pPr>
        <w:autoSpaceDN w:val="0"/>
        <w:autoSpaceDE w:val="0"/>
        <w:widowControl/>
        <w:spacing w:line="354" w:lineRule="exact" w:before="798" w:after="0"/>
        <w:ind w:left="864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So… guess who’s sick </w:t>
      </w:r>
      <w:r>
        <w:rPr>
          <w:w w:val="98.07692307692307"/>
          <w:rFonts w:ascii="helv" w:hAnsi="helv" w:eastAsia="helv"/>
          <w:b w:val="0"/>
          <w:i w:val="0"/>
          <w:color w:val="000000"/>
          <w:sz w:val="26"/>
        </w:rPr>
        <w:t>🤒</w:t>
      </w:r>
    </w:p>
    <w:p>
      <w:pPr>
        <w:autoSpaceDN w:val="0"/>
        <w:autoSpaceDE w:val="0"/>
        <w:widowControl/>
        <w:spacing w:line="300" w:lineRule="exact" w:before="184" w:after="0"/>
        <w:ind w:left="864" w:right="144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As the saying goes, the greatest form of love is projecting your suffering onto your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favourite fictional character. So Atsumu, too, must suffer.</w:t>
      </w:r>
    </w:p>
    <w:p>
      <w:pPr>
        <w:autoSpaceDN w:val="0"/>
        <w:autoSpaceDE w:val="0"/>
        <w:widowControl/>
        <w:spacing w:line="356" w:lineRule="exact" w:before="286" w:after="0"/>
        <w:ind w:left="864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Welcome to TMLTL’s longest chapter to date </w:t>
      </w:r>
      <w:r>
        <w:rPr>
          <w:w w:val="98.07692307692307"/>
          <w:rFonts w:ascii="helv" w:hAnsi="helv" w:eastAsia="helv"/>
          <w:b w:val="0"/>
          <w:i w:val="0"/>
          <w:color w:val="000000"/>
          <w:sz w:val="26"/>
        </w:rPr>
        <w:t>🫡</w:t>
      </w:r>
    </w:p>
    <w:p>
      <w:pPr>
        <w:autoSpaceDN w:val="0"/>
        <w:autoSpaceDE w:val="0"/>
        <w:widowControl/>
        <w:spacing w:line="284" w:lineRule="exact" w:before="214" w:after="0"/>
        <w:ind w:left="864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And I’m not even behind schedule! Who cheered </w:t>
      </w:r>
      <w:r>
        <w:rPr>
          <w:rFonts w:ascii="helv" w:hAnsi="helv" w:eastAsia="helv"/>
          <w:b w:val="0"/>
          <w:i w:val="0"/>
          <w:color w:val="000000"/>
          <w:sz w:val="25"/>
        </w:rPr>
        <w:t>😬</w:t>
      </w:r>
    </w:p>
    <w:p>
      <w:pPr>
        <w:autoSpaceDN w:val="0"/>
        <w:autoSpaceDE w:val="0"/>
        <w:widowControl/>
        <w:spacing w:line="388" w:lineRule="exact" w:before="166" w:after="0"/>
        <w:ind w:left="864" w:right="144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Before I let you go, please take a look at this wonderful gorgeous stunning </w:t>
      </w:r>
      <w:r>
        <w:rPr>
          <w:u w:val="single" w:color="0000ed"/>
          <w:w w:val="98.07692307692307"/>
          <w:rFonts w:ascii="TimesNewRomanPSMT" w:hAnsi="TimesNewRomanPSMT" w:eastAsia="TimesNewRomanPSMT"/>
          <w:b w:val="0"/>
          <w:i w:val="0"/>
          <w:color w:val="0000EE"/>
          <w:sz w:val="26"/>
        </w:rPr>
        <w:hyperlink r:id="rId116" w:history="1">
          <w:r>
            <w:rPr>
              <w:rStyle w:val="Hyperlink"/>
            </w:rPr>
            <w:t>fanart</w:t>
          </w:r>
        </w:hyperlink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I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received from unoduetre </w:t>
      </w:r>
      <w:r>
        <w:rPr>
          <w:w w:val="98.07692307692307"/>
          <w:rFonts w:ascii="helv" w:hAnsi="helv" w:eastAsia="helv"/>
          <w:b w:val="0"/>
          <w:i w:val="0"/>
          <w:color w:val="000000"/>
          <w:sz w:val="26"/>
        </w:rPr>
        <w:t>🫠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♥️</w:t>
      </w:r>
    </w:p>
    <w:p>
      <w:pPr>
        <w:autoSpaceDN w:val="0"/>
        <w:autoSpaceDE w:val="0"/>
        <w:widowControl/>
        <w:spacing w:line="282" w:lineRule="exact" w:before="200" w:after="0"/>
        <w:ind w:left="864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Without further ado, please enjoy!</w:t>
      </w:r>
    </w:p>
    <w:p>
      <w:pPr>
        <w:autoSpaceDN w:val="0"/>
        <w:autoSpaceDE w:val="0"/>
        <w:widowControl/>
        <w:spacing w:line="300" w:lineRule="exact" w:before="1276" w:after="0"/>
        <w:ind w:left="610" w:right="1008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Being granted access to Sakusa’s office was strangely like being escorted to the restricted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section Trench Coat Guy was looking for. The first time Atsumu visited, he’d been too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disarmed by the banana couch—and then too focused on Sakusa’s lecture—to take in the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finer details.</w:t>
      </w:r>
    </w:p>
    <w:p>
      <w:pPr>
        <w:autoSpaceDN w:val="0"/>
        <w:autoSpaceDE w:val="0"/>
        <w:widowControl/>
        <w:spacing w:line="300" w:lineRule="exact" w:before="254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Now, reporting for the second time with tea and news about Tendou-san’s curated menu and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staff list, Atsumu takes a moment to let his eyes rove.</w:t>
      </w:r>
    </w:p>
    <w:p>
      <w:pPr>
        <w:autoSpaceDN w:val="0"/>
        <w:autoSpaceDE w:val="0"/>
        <w:widowControl/>
        <w:spacing w:line="300" w:lineRule="exact" w:before="256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There’s a photo frame on Sakusa’s desk that he can’t see into. Perhaps the first sentimental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sign Atsumu has found in this penthouse—what with the glaring absence of any photographs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save for the portrait in the library.</w:t>
      </w:r>
    </w:p>
    <w:p>
      <w:pPr>
        <w:autoSpaceDN w:val="0"/>
        <w:autoSpaceDE w:val="0"/>
        <w:widowControl/>
        <w:spacing w:line="300" w:lineRule="exact" w:before="254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Well… there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is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the banana couch. It stares at him curiously as he shifts his weight and relays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Tendou-san’s suggestions.</w:t>
      </w: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82" w:lineRule="exact" w:before="718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His gaze drifts to the walls.</w:t>
      </w:r>
    </w:p>
    <w:p>
      <w:pPr>
        <w:autoSpaceDN w:val="0"/>
        <w:autoSpaceDE w:val="0"/>
        <w:widowControl/>
        <w:spacing w:line="300" w:lineRule="exact" w:before="256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There are paintings here too, like the ones adorning the hallways. One in particular catches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his eye—a portrait of an older man, angled just enough to catch the sunlight. Dark eyes,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elegant suit, aristocratic cheekbones. Neatly coiffed silver-streaked hair, and a stare sharp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enough to slice.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With a jolt, Atsumu realises—it’s the same man from the library. Sakusa’s father?</w:t>
      </w:r>
    </w:p>
    <w:p>
      <w:pPr>
        <w:autoSpaceDN w:val="0"/>
        <w:autoSpaceDE w:val="0"/>
        <w:widowControl/>
        <w:spacing w:line="282" w:lineRule="exact" w:before="18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Grandfather?</w:t>
      </w:r>
    </w:p>
    <w:p>
      <w:pPr>
        <w:autoSpaceDN w:val="0"/>
        <w:autoSpaceDE w:val="0"/>
        <w:widowControl/>
        <w:spacing w:line="300" w:lineRule="exact" w:before="256" w:after="0"/>
        <w:ind w:left="610" w:right="129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When he trails off mid-sentence, Sakusa follows his gaze. “That’s my grandfather,” he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answers the unspoken question.</w:t>
      </w:r>
    </w:p>
    <w:p>
      <w:pPr>
        <w:autoSpaceDN w:val="0"/>
        <w:autoSpaceDE w:val="0"/>
        <w:widowControl/>
        <w:spacing w:line="300" w:lineRule="exact" w:before="254" w:after="0"/>
        <w:ind w:left="610" w:right="1152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“The founder of Sakusa Industries?” Atsumu asks, inching closer. The brush strokes are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precise, almost mathematical, yet softened by golden light. The artist painted him with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reverence.</w:t>
      </w:r>
    </w:p>
    <w:p>
      <w:pPr>
        <w:autoSpaceDN w:val="0"/>
        <w:autoSpaceDE w:val="0"/>
        <w:widowControl/>
        <w:spacing w:line="554" w:lineRule="exact" w:before="2" w:after="0"/>
        <w:ind w:left="610" w:right="3312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“No,” Sakusa says, eyes on the canvas. “My maternal grandfather.”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Oh.</w:t>
      </w:r>
    </w:p>
    <w:p>
      <w:pPr>
        <w:autoSpaceDN w:val="0"/>
        <w:autoSpaceDE w:val="0"/>
        <w:widowControl/>
        <w:spacing w:line="300" w:lineRule="exact" w:before="256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That’s… interesting, Atsumu thinks, studying the man’s features. Come to think of it,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Grandpa Sakusa is the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only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family member displayed anywhere in the house. You’d expect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the founder of the company to be in the office.</w:t>
      </w:r>
    </w:p>
    <w:p>
      <w:pPr>
        <w:autoSpaceDN w:val="0"/>
        <w:autoSpaceDE w:val="0"/>
        <w:widowControl/>
        <w:spacing w:line="428" w:lineRule="exact" w:before="126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“Did you commission this?”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“Yes,” Sakusa replies, stepping to his side, carrying warmth beneath the crisp scent of cedar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and winter. “I met an artist in Serbia many years ago. We bonded over food. Most of the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pieces in the residence are hers.”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“Oh,” Atsumu says, intrigued. He peers closer. There’s a signature in the corner—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Lora.</w:t>
      </w:r>
    </w:p>
    <w:p>
      <w:pPr>
        <w:autoSpaceDN w:val="0"/>
        <w:autoSpaceDE w:val="0"/>
        <w:widowControl/>
        <w:spacing w:line="428" w:lineRule="exact" w:before="0" w:after="0"/>
        <w:ind w:left="610" w:right="576" w:firstLine="0"/>
        <w:jc w:val="left"/>
      </w:pP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2013.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“Serbia? Wow. Have you travelled a lot?”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“Mmh,” Sakusa hums noncommittally. “Mostly for work. Or to visit friends.”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You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have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friends? Atsumu wants to ask, but it feels too rude. Sakusa’s sharing this with him,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and he wants to hold it gently. “What parts of the world have you been to?”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Sakusa scratches the side of his nose—strangely adorable—and looks up in thought. “Most of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them, really.”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He moves to the bookshelf and begins pulling out albums. Atsumu joins him, curiosity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piqued. Each album is meticulously labelled, of course.</w:t>
      </w:r>
    </w:p>
    <w:p>
      <w:pPr>
        <w:autoSpaceDN w:val="0"/>
        <w:autoSpaceDE w:val="0"/>
        <w:widowControl/>
        <w:spacing w:line="556" w:lineRule="exact" w:before="0" w:after="0"/>
        <w:ind w:left="610" w:right="7920" w:firstLine="0"/>
        <w:jc w:val="left"/>
      </w:pPr>
      <w:r>
        <w:rPr>
          <w:w w:val="98.07692307692307"/>
          <w:rFonts w:ascii="TimesNewRomanPS" w:hAnsi="TimesNewRomanPS" w:eastAsia="TimesNewRomanPS"/>
          <w:b/>
          <w:i w:val="0"/>
          <w:color w:val="000000"/>
          <w:sz w:val="26"/>
        </w:rPr>
        <w:t xml:space="preserve">Italy, 2006–2016 </w:t>
      </w:r>
      <w:r>
        <w:br/>
      </w:r>
      <w:r>
        <w:rPr>
          <w:w w:val="98.07692307692307"/>
          <w:rFonts w:ascii="TimesNewRomanPS" w:hAnsi="TimesNewRomanPS" w:eastAsia="TimesNewRomanPS"/>
          <w:b/>
          <w:i w:val="0"/>
          <w:color w:val="000000"/>
          <w:sz w:val="26"/>
        </w:rPr>
        <w:t xml:space="preserve">France, 2009–2017 </w:t>
      </w:r>
      <w:r>
        <w:br/>
      </w:r>
      <w:r>
        <w:rPr>
          <w:w w:val="98.07692307692307"/>
          <w:rFonts w:ascii="TimesNewRomanPS" w:hAnsi="TimesNewRomanPS" w:eastAsia="TimesNewRomanPS"/>
          <w:b/>
          <w:i w:val="0"/>
          <w:color w:val="000000"/>
          <w:sz w:val="26"/>
        </w:rPr>
        <w:t>Portugal, 2005–2013</w:t>
      </w: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524" w:lineRule="exact" w:before="476" w:after="0"/>
        <w:ind w:left="610" w:right="1008" w:firstLine="0"/>
        <w:jc w:val="left"/>
      </w:pPr>
      <w:r>
        <w:rPr>
          <w:w w:val="98.07692307692307"/>
          <w:rFonts w:ascii="TimesNewRomanPS" w:hAnsi="TimesNewRomanPS" w:eastAsia="TimesNewRomanPS"/>
          <w:b/>
          <w:i w:val="0"/>
          <w:color w:val="000000"/>
          <w:sz w:val="26"/>
        </w:rPr>
        <w:t xml:space="preserve">Russia, 2014–2018 </w:t>
      </w:r>
      <w:r>
        <w:br/>
      </w:r>
      <w:r>
        <w:rPr>
          <w:w w:val="98.07692307692307"/>
          <w:rFonts w:ascii="TimesNewRomanPS" w:hAnsi="TimesNewRomanPS" w:eastAsia="TimesNewRomanPS"/>
          <w:b/>
          <w:i w:val="0"/>
          <w:color w:val="000000"/>
          <w:sz w:val="26"/>
        </w:rPr>
        <w:t xml:space="preserve">Egypt, 2009 </w:t>
      </w:r>
      <w:r>
        <w:br/>
      </w:r>
      <w:r>
        <w:rPr>
          <w:w w:val="98.07692307692307"/>
          <w:rFonts w:ascii="TimesNewRomanPS" w:hAnsi="TimesNewRomanPS" w:eastAsia="TimesNewRomanPS"/>
          <w:b/>
          <w:i w:val="0"/>
          <w:color w:val="000000"/>
          <w:sz w:val="26"/>
        </w:rPr>
        <w:t xml:space="preserve">Uzbekistan, 2016 </w:t>
      </w:r>
      <w:r>
        <w:br/>
      </w:r>
      <w:r>
        <w:rPr>
          <w:w w:val="98.07692307692307"/>
          <w:rFonts w:ascii="TimesNewRomanPS" w:hAnsi="TimesNewRomanPS" w:eastAsia="TimesNewRomanPS"/>
          <w:b/>
          <w:i w:val="0"/>
          <w:color w:val="000000"/>
          <w:sz w:val="26"/>
        </w:rPr>
        <w:t xml:space="preserve">China, 2019 </w:t>
      </w:r>
      <w:r>
        <w:br/>
      </w:r>
      <w:r>
        <w:rPr>
          <w:w w:val="98.07692307692307"/>
          <w:rFonts w:ascii="TimesNewRomanPS" w:hAnsi="TimesNewRomanPS" w:eastAsia="TimesNewRomanPS"/>
          <w:b/>
          <w:i w:val="0"/>
          <w:color w:val="000000"/>
          <w:sz w:val="26"/>
        </w:rPr>
        <w:t>Syria, 2005–2009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“You’ve been to Syria?”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“To Damascus, mostly,” Sakusa nods, plucking out the relevant album. “Before the war.”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peeks over his shoulder, hyper-aware of their proximity, and carefully keeps it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unchanged. He stares at the photo Sakusa reveals.</w:t>
      </w:r>
    </w:p>
    <w:p>
      <w:pPr>
        <w:autoSpaceDN w:val="0"/>
        <w:autoSpaceDE w:val="0"/>
        <w:widowControl/>
        <w:spacing w:line="300" w:lineRule="exact" w:before="254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 street in the image is narrow and cobbled, sloping downward like it’s leading into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something ancient. Buildings lean inward with age and affection, casting shade over glowing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lamplight. Shops spill into the street—rugs, brass lamps, beadwork, paintings, spices in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woven baskets. The place isn’t cluttered. It’s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alive.</w:t>
      </w:r>
    </w:p>
    <w:p>
      <w:pPr>
        <w:autoSpaceDN w:val="0"/>
        <w:autoSpaceDE w:val="0"/>
        <w:widowControl/>
        <w:spacing w:line="300" w:lineRule="exact" w:before="256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Strings of lights cross overhead, tangled in vines and trinkets. The whole street looks like a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festival that never ended.</w:t>
      </w:r>
    </w:p>
    <w:p>
      <w:pPr>
        <w:autoSpaceDN w:val="0"/>
        <w:autoSpaceDE w:val="0"/>
        <w:widowControl/>
        <w:spacing w:line="556" w:lineRule="exact" w:before="0" w:after="0"/>
        <w:ind w:left="610" w:right="158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“Pretty,” Atsumu murmurs. “Though you strike me as someone who hates crowds.”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“I’m fine as long as no one touches me,” Sakusa replies, flipping the page.</w:t>
      </w:r>
    </w:p>
    <w:p>
      <w:pPr>
        <w:autoSpaceDN w:val="0"/>
        <w:autoSpaceDE w:val="0"/>
        <w:widowControl/>
        <w:spacing w:line="428" w:lineRule="exact" w:before="126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“Right.” Atsumu leans back an inch. “So was that a business trip, or… friends?”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Sakusa’s lips curl. “Neither. At first. It’s one of the oldest continuously inhabited cities in the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world. I’m fond of history.”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blinks. He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should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have expected that. Sakusa often reads like luxury personified—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but underneath the polish are glimpses of something else. Scholar. Polyglot. Researcher.</w:t>
      </w:r>
    </w:p>
    <w:p>
      <w:pPr>
        <w:autoSpaceDN w:val="0"/>
        <w:autoSpaceDE w:val="0"/>
        <w:widowControl/>
        <w:spacing w:line="428" w:lineRule="exact" w:before="128" w:after="0"/>
        <w:ind w:left="610" w:right="1008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“So you went to… explore?”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“Mhm.” Sakusa flips to a photo of ancient ruins. “Damascus saw the rise and fall of the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Babylonian, Greek, Roman, and Ottoman empires. There’s something… grounding about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standing in the birthplaces of civilization.”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“I… didn’t know you were that into history,” Atsumu says, genuinely fascinated.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“I am.” The next photo is of an old man perched on a high wooden chair inside a café.</w:t>
      </w:r>
    </w:p>
    <w:p>
      <w:pPr>
        <w:autoSpaceDN w:val="0"/>
        <w:autoSpaceDE w:val="0"/>
        <w:widowControl/>
        <w:spacing w:line="282" w:lineRule="exact" w:before="18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Mosaic tables, steaming brass samovars, and sun-stained walls create a tapestry of time.</w:t>
      </w:r>
    </w:p>
    <w:p>
      <w:pPr>
        <w:autoSpaceDN w:val="0"/>
        <w:autoSpaceDE w:val="0"/>
        <w:widowControl/>
        <w:spacing w:line="428" w:lineRule="exact" w:before="0" w:after="0"/>
        <w:ind w:left="610" w:right="4032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“This place fascinates me.”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“A… café?” Atsumu squints. “You really are a coffee guy.”</w:t>
      </w: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492" w:lineRule="exact" w:before="508" w:after="0"/>
        <w:ind w:left="610" w:right="129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Sakusa chuckles, fond. “It’s over a hundred years old.”</w:t>
      </w:r>
      <w:r>
        <w:br/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“What?”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“Some say older. Its roots may stretch back to the mid-nineteenth century.”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tries to imagine it—Sakusa, elegant and distant, sitting in a centuries-old café,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sipping Arabic coffee.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“They have a traditional storyteller there. A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hakawati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.” He points at the man in the picture.</w:t>
      </w:r>
    </w:p>
    <w:p>
      <w:pPr>
        <w:autoSpaceDN w:val="0"/>
        <w:autoSpaceDE w:val="0"/>
        <w:widowControl/>
        <w:spacing w:line="442" w:lineRule="exact" w:before="0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“He recites tales passed from father to son over generations. I attended one recital, even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though I barely understood the language.”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Sakusa closes the album, and Atsumu lets out a breath. “Every time I think you can’t surprise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me anymore, you do.”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Sakusa raises an eyebrow, amused. “Oh?”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smiles, small and helpless and charmed despite himself. “You’re like a magic trick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that never turns out the same way twice.” 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There’s a flicker of something delicate—Sakusa blinks, and a faint blush rises in his cheeks.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stares. Disbelieving. Fascinated.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Did he just make Sakusa Kiyoomi blush?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His brain promptly short-circuits.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Right on cue, Sakusa’s phone rings. He turns away, clearing his throat.</w:t>
      </w:r>
    </w:p>
    <w:p>
      <w:pPr>
        <w:autoSpaceDN w:val="0"/>
        <w:autoSpaceDE w:val="0"/>
        <w:widowControl/>
        <w:spacing w:line="556" w:lineRule="exact" w:before="0" w:after="0"/>
        <w:ind w:left="610" w:right="345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“Tell Tendou-san to go ahead with the menu. I need to take this.”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Taking the hint, Atsumu nods and slips out in a daze.</w:t>
      </w:r>
    </w:p>
    <w:p>
      <w:pPr>
        <w:autoSpaceDN w:val="0"/>
        <w:autoSpaceDE w:val="0"/>
        <w:widowControl/>
        <w:spacing w:line="300" w:lineRule="exact" w:before="254" w:after="0"/>
        <w:ind w:left="610" w:right="1008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There’s no understanding Sakusa Kiyoomi. Only the endless web of fascination he leaves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behind—just waiting for Atsumu to trip into, over and over again.</w:t>
      </w:r>
    </w:p>
    <w:p>
      <w:pPr>
        <w:autoSpaceDN w:val="0"/>
        <w:autoSpaceDE w:val="0"/>
        <w:widowControl/>
        <w:spacing w:line="364" w:lineRule="exact" w:before="746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That Monday, while Atsumu is elbow-deep in what should’ve been a straightforward RNA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extraction, he thinks about the portrait in Sakusa’s library. About the picture albums. The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mysterious frame on the desk. All of them are puzzle pieces he still can’t place—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 centrifuge makes a noise it definitely wasn’t supposed to make. Something between a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dying cat and a blender full of spoons.</w:t>
      </w:r>
    </w:p>
    <w:p>
      <w:pPr>
        <w:autoSpaceDN w:val="0"/>
        <w:autoSpaceDE w:val="0"/>
        <w:widowControl/>
        <w:spacing w:line="386" w:lineRule="exact" w:before="168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Across the bench, Kuroo turns around slowly, latex gloves snapped on tight, one eyebrow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arched. “You didn’t balance the tubes, did you?” he says in that tone reserved exclusively for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scientific disappointment and older-brother exasperation. “We talked about this, Atsumu.”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yelps and scrambles to try again, shaking his head clear of Sakusa-related thoughts.</w:t>
      </w: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00" w:lineRule="exact" w:before="700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 biochem lab carries that special tang of bleach, scorched gloves, and existential despair.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goes back to hovering over the centrifuge like it might explode. Kuroo’s migrated to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his side, arms crossed, watching with the calm detachment of someone waiting for a train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wreck. Again.</w:t>
      </w:r>
    </w:p>
    <w:p>
      <w:pPr>
        <w:autoSpaceDN w:val="0"/>
        <w:autoSpaceDE w:val="0"/>
        <w:widowControl/>
        <w:spacing w:line="300" w:lineRule="exact" w:before="256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They’re attempting RNA extraction—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attempting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being the operative word—because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someone, somewhere, thought it was a good idea to give them pipettes, phenol, and one of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the most fragile molecules in the human body. At 10 AM. On a Monday.</w:t>
      </w:r>
    </w:p>
    <w:p>
      <w:pPr>
        <w:autoSpaceDN w:val="0"/>
        <w:autoSpaceDE w:val="0"/>
        <w:widowControl/>
        <w:spacing w:line="300" w:lineRule="exact" w:before="254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Atsumu’s gloves are already powdery with stress sweat. Fukuda-sensei’s last words—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 xml:space="preserve">“Treat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 xml:space="preserve">your RNA like a house cat: don’t scare it, don’t touch your face, and for the love of Science,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don’t breathe on it.”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—are echoing ominously in his head.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Ha ha. Atsumu is going to die.</w:t>
      </w:r>
    </w:p>
    <w:p>
      <w:pPr>
        <w:autoSpaceDN w:val="0"/>
        <w:autoSpaceDE w:val="0"/>
        <w:widowControl/>
        <w:spacing w:line="504" w:lineRule="exact" w:before="50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 centrifuge doesn’t explode. Kuroo nods once, gravely. “Now do it again. You’ve been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spaced out all morning—don’t think I didn’t notice.”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“Uh…” Atsumu almost fidgets. “Kinda got a lot on my mind.”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“Oh? Pray tell, what busies thy two brain cells this fine morning?”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squints. “My two brain cells do not consent to being psychoanalysed before lunch.”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“Tell him or he won’t stop asking,” Shirabu calls from the next aisle over.</w:t>
      </w:r>
    </w:p>
    <w:p>
      <w:pPr>
        <w:autoSpaceDN w:val="0"/>
        <w:autoSpaceDE w:val="0"/>
        <w:widowControl/>
        <w:spacing w:line="442" w:lineRule="exact" w:before="114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Lovely. “My boss is hosting a dinner party this weekend and… I’ve been warned—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 xml:space="preserve">with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diagrams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—how insufferable each guest is going to be. Guess I’m nervous.”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“The same boss that’s letting you stay at his place?”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“How many bosses do you think I have? One is already enough to give me white hair before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thirty. And I told you—my job is to keep the house in shape. I kinda have to stay there. It’s in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the contract.”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Kuroo hums, drawing it out with a skeptical lilt. “Sure.”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Seriously, what does he think Atsumu’s job is? Feeding Sakusa peeled grapes? The image is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so ludicrous he snorts. Yeah, right. Like Sakusa would ever eat food someone else touched.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He sighs, heading to the back of the lab to fetch another sample for lysis prep. </w:t>
      </w:r>
    </w:p>
    <w:p>
      <w:pPr>
        <w:autoSpaceDN w:val="0"/>
        <w:autoSpaceDE w:val="0"/>
        <w:widowControl/>
        <w:spacing w:line="300" w:lineRule="exact" w:before="256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When he woke up that morning, he’d felt bleary and foggy but chalked it up to another late-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night study session.</w:t>
      </w:r>
    </w:p>
    <w:p>
      <w:pPr>
        <w:autoSpaceDN w:val="0"/>
        <w:autoSpaceDE w:val="0"/>
        <w:widowControl/>
        <w:spacing w:line="300" w:lineRule="exact" w:before="254" w:after="0"/>
        <w:ind w:left="610" w:right="1008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Two coffees and breakfast later, the fatigue stuck around, now paired with a headache that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feels suspiciously like a hangover.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He better not be getting sick.</w:t>
      </w: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00" w:lineRule="exact" w:before="700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As the lab session winds down, Atsumu yawns so hard his jaw aches, then slumps against the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station. He’s starting to feel lightheaded. That’s… not a good sign.</w:t>
      </w:r>
    </w:p>
    <w:p>
      <w:pPr>
        <w:autoSpaceDN w:val="0"/>
        <w:autoSpaceDE w:val="0"/>
        <w:widowControl/>
        <w:spacing w:line="300" w:lineRule="exact" w:before="256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He grimaces. He absolutely doesn’t have time to be sick. The semester ends in two weeks—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which means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exams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, and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presentations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, and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final assessments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. He needs every ounce of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brainpower to survive it.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Ugh.</w:t>
      </w:r>
    </w:p>
    <w:p>
      <w:pPr>
        <w:autoSpaceDN w:val="0"/>
        <w:autoSpaceDE w:val="0"/>
        <w:widowControl/>
        <w:spacing w:line="300" w:lineRule="exact" w:before="810" w:after="0"/>
        <w:ind w:left="610" w:right="144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When Oat-san picks him up, she takes one look at his sour, exhausted expression and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wordlessly offers him an orange juice box.</w:t>
      </w:r>
    </w:p>
    <w:p>
      <w:pPr>
        <w:autoSpaceDN w:val="0"/>
        <w:autoSpaceDE w:val="0"/>
        <w:widowControl/>
        <w:spacing w:line="300" w:lineRule="exact" w:before="256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accepts it without a word, punches the straw in, and takes an agitated sip. He knows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these symptoms—body aches, fatigue, drowsiness. All flashing neon signs of an oncoming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flu.</w:t>
      </w:r>
    </w:p>
    <w:p>
      <w:pPr>
        <w:autoSpaceDN w:val="0"/>
        <w:autoSpaceDE w:val="0"/>
        <w:widowControl/>
        <w:spacing w:line="300" w:lineRule="exact" w:before="254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He glares out the window at nothing in particular, brain sluggishly running contingency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plans. Okay. It’s not the first time the universe threw a wrench in his semester. He’ll just have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to power through as much of his bioethics presentation as possible before he crashes.</w:t>
      </w:r>
    </w:p>
    <w:p>
      <w:pPr>
        <w:autoSpaceDN w:val="0"/>
        <w:autoSpaceDE w:val="0"/>
        <w:widowControl/>
        <w:spacing w:line="300" w:lineRule="exact" w:before="256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Which is why—after arriving at the residence and showering—he crunches down a protein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bar, swallows a painkiller, and beelines to the library with his laptop.</w:t>
      </w:r>
    </w:p>
    <w:p>
      <w:pPr>
        <w:autoSpaceDN w:val="0"/>
        <w:autoSpaceDE w:val="0"/>
        <w:widowControl/>
        <w:spacing w:line="428" w:lineRule="exact" w:before="126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His slides are still open where he left them last night, blinking back at him: </w:t>
      </w:r>
      <w:r>
        <w:br/>
      </w:r>
      <w:r>
        <w:rPr>
          <w:w w:val="98.07692307692307"/>
          <w:rFonts w:ascii="TimesNewRomanPS" w:hAnsi="TimesNewRomanPS" w:eastAsia="TimesNewRomanPS"/>
          <w:b/>
          <w:i w:val="0"/>
          <w:color w:val="000000"/>
          <w:sz w:val="26"/>
        </w:rPr>
        <w:t xml:space="preserve">The Ethics of Informed Consent in Clinical Trials: Navigating Vulnerability and </w:t>
      </w:r>
      <w:r>
        <w:rPr>
          <w:w w:val="98.07692307692307"/>
          <w:rFonts w:ascii="TimesNewRomanPS" w:hAnsi="TimesNewRomanPS" w:eastAsia="TimesNewRomanPS"/>
          <w:b/>
          <w:i w:val="0"/>
          <w:color w:val="000000"/>
          <w:sz w:val="26"/>
        </w:rPr>
        <w:t xml:space="preserve">Volition 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swallows. It’s a heavy topic. He almost regrets choosing it. Almost. But it’s personal.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And Atsumu has never been one to shy away from the things that make him flinch.</w:t>
      </w:r>
    </w:p>
    <w:p>
      <w:pPr>
        <w:autoSpaceDN w:val="0"/>
        <w:autoSpaceDE w:val="0"/>
        <w:widowControl/>
        <w:spacing w:line="300" w:lineRule="exact" w:before="256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Sakusa’s library remains absurdly resourceful. Soon, he’s surrounded by four textbooks,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countless tabs, and a highlighter clenched between his teeth. He’s chasing every angle he can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think of.</w:t>
      </w:r>
    </w:p>
    <w:p>
      <w:pPr>
        <w:autoSpaceDN w:val="0"/>
        <w:autoSpaceDE w:val="0"/>
        <w:widowControl/>
        <w:spacing w:line="428" w:lineRule="exact" w:before="126" w:after="0"/>
        <w:ind w:left="610" w:right="864" w:firstLine="0"/>
        <w:jc w:val="left"/>
      </w:pPr>
      <w:r>
        <w:rPr>
          <w:w w:val="98.07692307692307"/>
          <w:rFonts w:ascii="TimesNewRomanPS" w:hAnsi="TimesNewRomanPS" w:eastAsia="TimesNewRomanPS"/>
          <w:b/>
          <w:i w:val="0"/>
          <w:color w:val="000000"/>
          <w:sz w:val="26"/>
        </w:rPr>
        <w:t>Slide 1: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 xml:space="preserve">Understanding Consent — The Illusion of Choice in Clinical Trials 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He starts typing his notes: </w:t>
      </w:r>
      <w:r>
        <w:br/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 xml:space="preserve">When a patient signs a consent form, we assume they understand what they’re agreeing to.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 xml:space="preserve">But what if the real question isn’t whether they gave consent—but what kind of consent they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were capable of giving in the first place?</w:t>
      </w:r>
    </w:p>
    <w:p>
      <w:pPr>
        <w:autoSpaceDN w:val="0"/>
        <w:autoSpaceDE w:val="0"/>
        <w:widowControl/>
        <w:spacing w:line="300" w:lineRule="exact" w:before="256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Informed consent is built on respect for autonomy—the principle that individuals should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make decisions about their health with full understanding and free will. In clinical trials, it’s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not just a courtesy; it’s an ethical and legal imperative.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But autonomy only exists if the person giving consent is:</w:t>
      </w: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0"/>
        <w:ind w:left="0" w:right="0"/>
      </w:pPr>
    </w:p>
    <w:p>
      <w:pPr>
        <w:autoSpaceDN w:val="0"/>
        <w:tabs>
          <w:tab w:pos="600" w:val="left"/>
        </w:tabs>
        <w:autoSpaceDE w:val="0"/>
        <w:widowControl/>
        <w:spacing w:line="240" w:lineRule="auto" w:before="0" w:after="0"/>
        <w:ind w:left="3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89" name="Picture 8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w w:val="98.07692307692307"/>
          <w:rFonts w:ascii="TimesNewRomanPS" w:hAnsi="TimesNewRomanPS" w:eastAsia="TimesNewRomanPS"/>
          <w:b/>
          <w:i w:val="0"/>
          <w:color w:val="000000"/>
          <w:sz w:val="26"/>
        </w:rPr>
        <w:t>Informed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— truly understands the risks, benefits, and alternatives</w:t>
      </w:r>
    </w:p>
    <w:p>
      <w:pPr>
        <w:autoSpaceDN w:val="0"/>
        <w:tabs>
          <w:tab w:pos="600" w:val="left"/>
        </w:tabs>
        <w:autoSpaceDE w:val="0"/>
        <w:widowControl/>
        <w:spacing w:line="240" w:lineRule="auto" w:before="116" w:after="0"/>
        <w:ind w:left="3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90" name="Picture 9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8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w w:val="98.07692307692307"/>
          <w:rFonts w:ascii="TimesNewRomanPS" w:hAnsi="TimesNewRomanPS" w:eastAsia="TimesNewRomanPS"/>
          <w:b/>
          <w:i w:val="0"/>
          <w:color w:val="000000"/>
          <w:sz w:val="26"/>
        </w:rPr>
        <w:t>Competent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— has the cognitive capacity to evaluate the information</w:t>
        <w:br/>
      </w:r>
    </w:p>
    <w:p>
      <w:pPr>
        <w:autoSpaceDN w:val="0"/>
        <w:tabs>
          <w:tab w:pos="600" w:val="left"/>
        </w:tabs>
        <w:autoSpaceDE w:val="0"/>
        <w:widowControl/>
        <w:spacing w:line="240" w:lineRule="auto" w:before="116" w:after="0"/>
        <w:ind w:left="3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91" name="Picture 9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9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w w:val="98.07692307692307"/>
          <w:rFonts w:ascii="TimesNewRomanPS" w:hAnsi="TimesNewRomanPS" w:eastAsia="TimesNewRomanPS"/>
          <w:b/>
          <w:i w:val="0"/>
          <w:color w:val="000000"/>
          <w:sz w:val="26"/>
        </w:rPr>
        <w:t>Voluntary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— free from coercion, pressure, or undue influence</w:t>
        <w:br/>
      </w:r>
    </w:p>
    <w:p>
      <w:pPr>
        <w:autoSpaceDN w:val="0"/>
        <w:autoSpaceDE w:val="0"/>
        <w:widowControl/>
        <w:spacing w:line="284" w:lineRule="exact" w:before="572" w:after="0"/>
        <w:ind w:left="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This is where the complications begin.</w:t>
      </w:r>
    </w:p>
    <w:p>
      <w:pPr>
        <w:autoSpaceDN w:val="0"/>
        <w:autoSpaceDE w:val="0"/>
        <w:widowControl/>
        <w:spacing w:line="300" w:lineRule="exact" w:before="254" w:after="0"/>
        <w:ind w:left="0" w:right="338" w:firstLine="0"/>
        <w:jc w:val="both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Atsumu’s fingers fly over the keyboard. For a moment, the headache fades. This part—the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ethical responsibility of researchers—is the heart and soul of his presentation. Researchers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aren’t just data collectors; they’re stewards of trust.</w:t>
      </w:r>
    </w:p>
    <w:p>
      <w:pPr>
        <w:autoSpaceDN w:val="0"/>
        <w:autoSpaceDE w:val="0"/>
        <w:widowControl/>
        <w:spacing w:line="300" w:lineRule="exact" w:before="256" w:after="0"/>
        <w:ind w:left="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They have to simplify complex information into something digestible. But how much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simplification is too much? Where does clarity become vagueness?</w:t>
      </w:r>
    </w:p>
    <w:p>
      <w:pPr>
        <w:autoSpaceDN w:val="0"/>
        <w:autoSpaceDE w:val="0"/>
        <w:widowControl/>
        <w:spacing w:line="300" w:lineRule="exact" w:before="254" w:after="0"/>
        <w:ind w:left="0" w:right="288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He rubs at his eyes, absently reaching for his water bottle. Just a few more slides, and then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he’ll nap.</w:t>
      </w:r>
    </w:p>
    <w:p>
      <w:pPr>
        <w:autoSpaceDN w:val="0"/>
        <w:autoSpaceDE w:val="0"/>
        <w:widowControl/>
        <w:spacing w:line="300" w:lineRule="exact" w:before="256" w:after="0"/>
        <w:ind w:left="0" w:right="14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He’s already picked his case studies. One covers ethical grey zones during COVID-19’s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emergency trials, when informed consent was sometimes waived due to critical illness. The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other? More personal.</w:t>
      </w:r>
    </w:p>
    <w:p>
      <w:pPr>
        <w:autoSpaceDN w:val="0"/>
        <w:autoSpaceDE w:val="0"/>
        <w:widowControl/>
        <w:spacing w:line="556" w:lineRule="exact" w:before="0" w:after="0"/>
        <w:ind w:left="0" w:right="5184" w:firstLine="0"/>
        <w:jc w:val="left"/>
      </w:pPr>
      <w:r>
        <w:rPr>
          <w:w w:val="98.07692307692307"/>
          <w:rFonts w:ascii="TimesNewRomanPS" w:hAnsi="TimesNewRomanPS" w:eastAsia="TimesNewRomanPS"/>
          <w:b/>
          <w:i w:val="0"/>
          <w:color w:val="000000"/>
          <w:sz w:val="26"/>
        </w:rPr>
        <w:t>Case Study: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 xml:space="preserve">The “Sleeping Pill” Request 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He blinks blearily at the screen.</w:t>
      </w:r>
    </w:p>
    <w:p>
      <w:pPr>
        <w:autoSpaceDN w:val="0"/>
        <w:autoSpaceDE w:val="0"/>
        <w:widowControl/>
        <w:spacing w:line="300" w:lineRule="exact" w:before="254" w:after="0"/>
        <w:ind w:left="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 woman in the early stages of Alzheimer’s signed an advance directive, requesting no life-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prolonging treatment. Years later, in late-stage dementia, she could no longer communicate—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but she smiled often, seemed content, and responded to music.</w:t>
      </w:r>
    </w:p>
    <w:p>
      <w:pPr>
        <w:autoSpaceDN w:val="0"/>
        <w:autoSpaceDE w:val="0"/>
        <w:widowControl/>
        <w:spacing w:line="300" w:lineRule="exact" w:before="256" w:after="0"/>
        <w:ind w:left="0" w:right="288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 dilemma: Which version of her “self” should be honoured? The lucid one who feared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dementia? Or the present one who seemed peacefully unaware?</w:t>
      </w:r>
    </w:p>
    <w:p>
      <w:pPr>
        <w:autoSpaceDN w:val="0"/>
        <w:autoSpaceDE w:val="0"/>
        <w:widowControl/>
        <w:spacing w:line="554" w:lineRule="exact" w:before="0" w:after="0"/>
        <w:ind w:left="0" w:right="273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rubs his eyes again. The screen swims. He starts typing—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The advance directivehs skao:/) agodowq. Sajshs—</w:t>
      </w:r>
      <w:r>
        <w:br/>
      </w:r>
      <w:r>
        <w:rPr>
          <w:w w:val="98.07692307692307"/>
          <w:rFonts w:ascii="TimesNewRomanPS" w:hAnsi="TimesNewRomanPS" w:eastAsia="TimesNewRomanPS"/>
          <w:b/>
          <w:i w:val="0"/>
          <w:color w:val="000000"/>
          <w:sz w:val="26"/>
        </w:rPr>
        <w:t>Thunk.</w:t>
      </w:r>
    </w:p>
    <w:p>
      <w:pPr>
        <w:autoSpaceDN w:val="0"/>
        <w:autoSpaceDE w:val="0"/>
        <w:widowControl/>
        <w:spacing w:line="554" w:lineRule="exact" w:before="2" w:after="0"/>
        <w:ind w:left="0" w:right="4032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“Whuz?”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He jolts upright. He’s face-planted into the keyboard.</w:t>
      </w:r>
    </w:p>
    <w:p>
      <w:pPr>
        <w:autoSpaceDN w:val="0"/>
        <w:autoSpaceDE w:val="0"/>
        <w:widowControl/>
        <w:spacing w:line="428" w:lineRule="exact" w:before="128" w:after="0"/>
        <w:ind w:left="0" w:right="432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Fuck. He’s so sleepy. Maybe… just a quick nap, after all. Just a moment of rest and then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he’ll… 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.</w:t>
      </w:r>
    </w:p>
    <w:p>
      <w:pPr>
        <w:autoSpaceDN w:val="0"/>
        <w:autoSpaceDE w:val="0"/>
        <w:widowControl/>
        <w:spacing w:line="284" w:lineRule="exact" w:before="272" w:after="0"/>
        <w:ind w:left="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.</w:t>
      </w:r>
    </w:p>
    <w:p>
      <w:pPr>
        <w:sectPr>
          <w:pgSz w:w="12240" w:h="15840"/>
          <w:pgMar w:top="358" w:right="1352" w:bottom="452" w:left="133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82" w:lineRule="exact" w:before="718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.</w:t>
      </w:r>
    </w:p>
    <w:p>
      <w:pPr>
        <w:autoSpaceDN w:val="0"/>
        <w:autoSpaceDE w:val="0"/>
        <w:widowControl/>
        <w:spacing w:line="402" w:lineRule="exact" w:before="154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“Tsumu!” Granny’s voice rings out from another room, warm and cheerful. “Food is ready!”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“There’s my sunshine boy,” she says, crouching to kiss both his cheeks. Her lips are dry, but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 gesture is honey-sweet. She hands him a stack of mismatched plates, edges slightly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chipped from years of use. “Put these on the table fer me, and get yer brother.”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 afternoon light slants lazily through the thin curtain, golden and sleepy, draping over the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furniture like a well-worn quilt. The house is quiet. Safe.</w:t>
      </w:r>
    </w:p>
    <w:p>
      <w:pPr>
        <w:autoSpaceDN w:val="0"/>
        <w:autoSpaceDE w:val="0"/>
        <w:widowControl/>
        <w:spacing w:line="300" w:lineRule="exact" w:before="254" w:after="0"/>
        <w:ind w:left="610" w:right="854" w:firstLine="0"/>
        <w:jc w:val="both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He finds Samu in the living room, legs splayed out, head bowed over a half-finished doodle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of a cat that looks suspiciously like a potato. An empty juice box is tipped on its side beside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him.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“Food’s ready, Samu,” Atsumu says.</w:t>
      </w:r>
    </w:p>
    <w:p>
      <w:pPr>
        <w:autoSpaceDN w:val="0"/>
        <w:autoSpaceDE w:val="0"/>
        <w:widowControl/>
        <w:spacing w:line="300" w:lineRule="exact" w:before="254" w:after="0"/>
        <w:ind w:left="610" w:right="144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Samu immediately drops his colouring pencils and bolts up without protest, bare feet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thudding softly against the wood floor as he races to the kitchen.</w:t>
      </w:r>
    </w:p>
    <w:p>
      <w:pPr>
        <w:autoSpaceDN w:val="0"/>
        <w:autoSpaceDE w:val="0"/>
        <w:widowControl/>
        <w:spacing w:line="300" w:lineRule="exact" w:before="810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Granny’s fingers in his hair are knobbly and warm. She cradles the back of his head with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practiced tenderness, her wedding ring cool where it rests against his scalp. She hums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something—a tune he half-remembers, like something from a distant TV show or the radio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playing faintly in a car.</w:t>
      </w:r>
    </w:p>
    <w:p>
      <w:pPr>
        <w:autoSpaceDN w:val="0"/>
        <w:autoSpaceDE w:val="0"/>
        <w:widowControl/>
        <w:spacing w:line="518" w:lineRule="exact" w:before="38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“Granny?”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“Mm?”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“Will ya always play with my hair like this?”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“Always, my darlin’.”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“Even when I’m big?”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“Especially when yer big.” Her voice is firm with love. “You’ll always be my little sunshine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boy, Tsumu.”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The moment blurs like a page turned too quickly.</w:t>
      </w:r>
    </w:p>
    <w:p>
      <w:pPr>
        <w:autoSpaceDN w:val="0"/>
        <w:autoSpaceDE w:val="0"/>
        <w:widowControl/>
        <w:spacing w:line="300" w:lineRule="exact" w:before="810" w:after="0"/>
        <w:ind w:left="610" w:right="1008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“Granny, tell us a bedtime story!” Samu chirps, clambering up onto the bed, limbs lankier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now.</w:t>
      </w:r>
    </w:p>
    <w:p>
      <w:pPr>
        <w:autoSpaceDN w:val="0"/>
        <w:autoSpaceDE w:val="0"/>
        <w:widowControl/>
        <w:spacing w:line="300" w:lineRule="exact" w:before="254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joins, elbowing his brother aside with zero shame. His legs are too long, awkwardly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sprawled over the edge. He wedges himself in anyway, curling close and resting his head on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Granny’s lap like it’s still allowed.</w:t>
      </w: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00" w:lineRule="exact" w:before="700" w:after="0"/>
        <w:ind w:left="610" w:right="1008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She laughs, running a hand through his hair again—softly, lovingly, as if she’s smoothing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away the years. Her fingers know the pattern, even in dreams.</w:t>
      </w:r>
    </w:p>
    <w:p>
      <w:pPr>
        <w:autoSpaceDN w:val="0"/>
        <w:autoSpaceDE w:val="0"/>
        <w:widowControl/>
        <w:spacing w:line="470" w:lineRule="exact" w:before="86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“My big boys,” she says, “no matter how old ya get, you’ll forever be my babies.”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She pats Samu’s cheek in invitation. “Settle down, my darling.”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Samu, who no longer has quite as much baby fat in his face, still melts against her side. His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eyes flutter shut like muscle memory.</w:t>
      </w:r>
    </w:p>
    <w:p>
      <w:pPr>
        <w:autoSpaceDN w:val="0"/>
        <w:autoSpaceDE w:val="0"/>
        <w:widowControl/>
        <w:spacing w:line="300" w:lineRule="exact" w:before="254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remains where he is, cheek pressed to her thigh. He catches her hand in both of his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and kisses the back of it, careful and reverent.</w:t>
      </w:r>
    </w:p>
    <w:p>
      <w:pPr>
        <w:autoSpaceDN w:val="0"/>
        <w:autoSpaceDE w:val="0"/>
        <w:widowControl/>
        <w:spacing w:line="426" w:lineRule="exact" w:before="130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“Tell us ’bout Ma when she was a baby,” he murmurs. “Bet she got into a world of trouble.”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Granny’s chuckle is low and conspiratorial. She starts threading her fingers gently through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Atsumu’s hair again.</w:t>
      </w:r>
    </w:p>
    <w:p>
      <w:pPr>
        <w:autoSpaceDN w:val="0"/>
        <w:autoSpaceDE w:val="0"/>
        <w:widowControl/>
        <w:spacing w:line="426" w:lineRule="exact" w:before="130" w:after="0"/>
        <w:ind w:left="610" w:right="1152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“Yer Ma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was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a menace,” she confirms, voice like creased parchment. “Nowhere near as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troublemaking as you two boys, certainly, but a little menace nonetheless.”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“We’re angels,” Samu says, nose in the blanket.</w:t>
      </w:r>
    </w:p>
    <w:p>
      <w:pPr>
        <w:autoSpaceDN w:val="0"/>
        <w:autoSpaceDE w:val="0"/>
        <w:widowControl/>
        <w:spacing w:line="428" w:lineRule="exact" w:before="128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“I dunno what yer talkin’ about,” Atsumu says, stifling a grin. “We’re good boys.”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Granny snorts. “Oh, you cheeky eejits,” she says, her laughter like something crumbling and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beautiful. “My good, precious boys.”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She ducks down to pepper their heads with kisses, one after the other, like she’s sealing in a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blessing.</w:t>
      </w:r>
    </w:p>
    <w:p>
      <w:pPr>
        <w:autoSpaceDN w:val="0"/>
        <w:autoSpaceDE w:val="0"/>
        <w:widowControl/>
        <w:spacing w:line="428" w:lineRule="exact" w:before="126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“The only thing more precious than your child is your child’s kids,” she says, slow and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serious, but smiling. “Never forget how much I love you.”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 room pulses warm again—sunlight, maybe, or memory. Somewhere in the distance, the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sound of her laughter echoes like it’s bouncing off old walls, refracted through time.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.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.</w:t>
      </w:r>
    </w:p>
    <w:p>
      <w:pPr>
        <w:autoSpaceDN w:val="0"/>
        <w:autoSpaceDE w:val="0"/>
        <w:widowControl/>
        <w:spacing w:line="384" w:lineRule="exact" w:before="172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“Miya?”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blinks blearily. His neck is stiff, and his mouth is desert-dry. The world feels half a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second off-kilter as he pushes himself upright from his hunch over the laptop. A shiver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ripples down his spine. His skin is clammy, and his head feels stuffed with cotton.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“Mm?” he mumbles, voice gravelled with sleep.</w:t>
      </w: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82" w:lineRule="exact" w:before="718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Another blink. Sakusa is crouched beside him, brows drawn.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“Sakusa-san?” Atsumu croaks, half-confused.</w:t>
      </w:r>
    </w:p>
    <w:p>
      <w:pPr>
        <w:autoSpaceDN w:val="0"/>
        <w:autoSpaceDE w:val="0"/>
        <w:widowControl/>
        <w:spacing w:line="428" w:lineRule="exact" w:before="126" w:after="0"/>
        <w:ind w:left="610" w:right="144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“Did you fall asleep sitting up?”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wipes at his face hastily, just in case there’s drool or worse, and startles at the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dampness on his cheeks. Had he been crying? He scrubs harder.</w:t>
      </w:r>
    </w:p>
    <w:p>
      <w:pPr>
        <w:autoSpaceDN w:val="0"/>
        <w:autoSpaceDE w:val="0"/>
        <w:widowControl/>
        <w:spacing w:line="556" w:lineRule="exact" w:before="0" w:after="0"/>
        <w:ind w:left="610" w:right="1152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“I was only plannin’ to close my eyes for a minute,” he mutters. “What time is’t?”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“Almost nine.”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startles so violently he knocks his knee into the underside of the table. “What?”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Has he really been asleep for two hours?</w:t>
      </w:r>
    </w:p>
    <w:p>
      <w:pPr>
        <w:autoSpaceDN w:val="0"/>
        <w:autoSpaceDE w:val="0"/>
        <w:widowControl/>
        <w:spacing w:line="300" w:lineRule="exact" w:before="254" w:after="0"/>
        <w:ind w:left="610" w:right="1008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Sakusa’s frown deepens. Then, without a word, he starts tidying the table—closing books,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stacking loose papers, gently shutting Atsumu’s laptop like it’s something fragile.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“What are you doing?” Atsumu asks, blinking the fog from his eyes.</w:t>
      </w:r>
    </w:p>
    <w:p>
      <w:pPr>
        <w:autoSpaceDN w:val="0"/>
        <w:autoSpaceDE w:val="0"/>
        <w:widowControl/>
        <w:spacing w:line="364" w:lineRule="exact" w:before="190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“That’s enough studying,” Sakusa says, voice quiet but sure. Not a command. Not quite. “Go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sleep in your bed, Miya.”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wants to argue. He wants to pry the laptop open again and power through his notes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with sheer willpower. He wants to get ahead on the presentation, maybe even finish it tonight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so he can get feedback before bioethics class on Wednesday.</w:t>
      </w:r>
    </w:p>
    <w:p>
      <w:pPr>
        <w:autoSpaceDN w:val="0"/>
        <w:autoSpaceDE w:val="0"/>
        <w:widowControl/>
        <w:spacing w:line="300" w:lineRule="exact" w:before="254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But the exhaustion in his bones has settled in deeper now, pressing down on him with quiet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insistence. It isn’t just sleepiness—it’s something heavier, more cellular.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“…Okay,” he murmurs, rising on shaky legs.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 wave of dizziness crashes into him like static. He stumbles forward a step.</w:t>
      </w:r>
    </w:p>
    <w:p>
      <w:pPr>
        <w:autoSpaceDN w:val="0"/>
        <w:autoSpaceDE w:val="0"/>
        <w:widowControl/>
        <w:spacing w:line="300" w:lineRule="exact" w:before="256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“Easy.” Sakusa reaches out instinctively, warm hand sliding under Atsumu’s elbow to steady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him.</w:t>
      </w:r>
    </w:p>
    <w:p>
      <w:pPr>
        <w:autoSpaceDN w:val="0"/>
        <w:autoSpaceDE w:val="0"/>
        <w:widowControl/>
        <w:spacing w:line="556" w:lineRule="exact" w:before="0" w:after="0"/>
        <w:ind w:left="610" w:right="1872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finds his balance, chuckling under his breath. “Guess I overdid it, huh?”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The touch withdraws.</w:t>
      </w:r>
    </w:p>
    <w:p>
      <w:pPr>
        <w:autoSpaceDN w:val="0"/>
        <w:autoSpaceDE w:val="0"/>
        <w:widowControl/>
        <w:spacing w:line="428" w:lineRule="exact" w:before="126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Sakusa lingers for a beat, eyes scanning his face. “…You feel a little feverish.”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meets his gaze, slow and uncertain. “Um. It’s probably nothing. I’m just tired.”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Sakusa doesn’t argue, but his mouth pulls into a doubtful line. Still, he steps back and nods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once. “Okay. Go get some rest. There’s a medicine cabinet in the laundry room if you end up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feeling worse.”</w:t>
      </w: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402" w:lineRule="exact" w:before="598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Something blooms in Atsumu’s chest—small, warm, undeserved. He looks away, smiling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faintly. “Thanks, boss. I’ll see ya.”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“Goodnight,” Sakusa says after a pause, voice softer now. His face is unreadable, save for the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furrow between his brows. “Careful not to fall down the stairs.”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“I do parkour in my free time,” Atsumu quips with a crooked grin, waving over his shoulder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before Sakusa can tear into him for his coordination—or lack thereof.</w:t>
      </w:r>
    </w:p>
    <w:p>
      <w:pPr>
        <w:autoSpaceDN w:val="0"/>
        <w:autoSpaceDE w:val="0"/>
        <w:widowControl/>
        <w:spacing w:line="426" w:lineRule="exact" w:before="130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He walks off with sleep tugging at the edges of his mind. There’s a flicker of something at the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forefront of his memory—a dream, maybe—but it slips through his fingers like steam.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All he knows is that it felt warm. And safe.</w:t>
      </w:r>
    </w:p>
    <w:p>
      <w:pPr>
        <w:autoSpaceDN w:val="0"/>
        <w:autoSpaceDE w:val="0"/>
        <w:widowControl/>
        <w:spacing w:line="282" w:lineRule="exact" w:before="828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knows something is wrong the moment he opens his eyes.</w:t>
      </w:r>
    </w:p>
    <w:p>
      <w:pPr>
        <w:autoSpaceDN w:val="0"/>
        <w:autoSpaceDE w:val="0"/>
        <w:widowControl/>
        <w:spacing w:line="300" w:lineRule="exact" w:before="256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His mouth tastes like sawdust and despair. His head is pounding with the rhythm of a drum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hellbent on vengeance, and his limbs feel heavy, slow, too distant from command. Beneath it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all, his body can’t seem to decide if it’s burning or freezing.</w:t>
      </w:r>
    </w:p>
    <w:p>
      <w:pPr>
        <w:autoSpaceDN w:val="0"/>
        <w:autoSpaceDE w:val="0"/>
        <w:widowControl/>
        <w:spacing w:line="428" w:lineRule="exact" w:before="126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He groans and turns on his side, curling in on himself like a pill bug. His head throbs. There’s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 deep, pulsing ache behind his eyes, and his shoulders are bunched with painful tension.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Worst of all, he’s soaked through his clothes with sweat.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He gropes blindly for his phone. 6:58 a.m. Blinking notifications.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He checks his schedule.</w:t>
      </w:r>
    </w:p>
    <w:p>
      <w:pPr>
        <w:autoSpaceDN w:val="0"/>
        <w:autoSpaceDE w:val="0"/>
        <w:widowControl/>
        <w:spacing w:line="554" w:lineRule="exact" w:before="0" w:after="0"/>
        <w:ind w:left="610" w:right="3600" w:firstLine="0"/>
        <w:jc w:val="left"/>
      </w:pP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Laundry, dishes, vacuuming, the batcave, disinfecting the gym…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Fuck.</w:t>
      </w:r>
    </w:p>
    <w:p>
      <w:pPr>
        <w:autoSpaceDN w:val="0"/>
        <w:autoSpaceDE w:val="0"/>
        <w:widowControl/>
        <w:spacing w:line="300" w:lineRule="exact" w:before="254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Dragging himself upright feels like dragging a corpse out of bed. He staggers to the shower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on autopilot, leaning heavily against the tiled wall as hot water pounds down on him.</w:t>
      </w:r>
    </w:p>
    <w:p>
      <w:pPr>
        <w:autoSpaceDN w:val="0"/>
        <w:autoSpaceDE w:val="0"/>
        <w:widowControl/>
        <w:spacing w:line="554" w:lineRule="exact" w:before="2" w:after="0"/>
        <w:ind w:left="610" w:right="129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He stands there like a drowned cat, waiting for the heat to make him feel human again.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It doesn’t work.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Instead, clarity brings bad news: one side of his nose is completely clogged.</w:t>
      </w:r>
    </w:p>
    <w:p>
      <w:pPr>
        <w:autoSpaceDN w:val="0"/>
        <w:autoSpaceDE w:val="0"/>
        <w:widowControl/>
        <w:spacing w:line="300" w:lineRule="exact" w:before="254" w:after="0"/>
        <w:ind w:left="576" w:right="720" w:firstLine="0"/>
        <w:jc w:val="center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grimaces. “Fucking flu,” he mutters bitterly. Of course it would choose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this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week—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exam week, presentation week, perfect-score-or-perish week—to make its grand appearance.</w:t>
      </w:r>
    </w:p>
    <w:p>
      <w:pPr>
        <w:autoSpaceDN w:val="0"/>
        <w:autoSpaceDE w:val="0"/>
        <w:widowControl/>
        <w:spacing w:line="300" w:lineRule="exact" w:before="256" w:after="0"/>
        <w:ind w:left="610" w:right="1008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He spends the last five minutes of his shower blowing his nose so aggressively the sound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could register as a domestic disturbance. The effort only floods his sinuses more.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He steps out of the steam, wet, miserable, sniffling like a broken tea kettle.</w:t>
      </w: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556" w:lineRule="exact" w:before="444" w:after="0"/>
        <w:ind w:left="610" w:right="3312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If Sakusa sees him like this…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shudders. No. Damage control must be swift and ruthless.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He gets dressed and lurches to the laundry room like a man on a mission.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" w:hAnsi="TimesNewRomanPS" w:eastAsia="TimesNewRomanPS"/>
          <w:b/>
          <w:i w:val="0"/>
          <w:color w:val="000000"/>
          <w:sz w:val="26"/>
        </w:rPr>
        <w:t>Face mask: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secured.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" w:hAnsi="TimesNewRomanPS" w:eastAsia="TimesNewRomanPS"/>
          <w:b/>
          <w:i w:val="0"/>
          <w:color w:val="000000"/>
          <w:sz w:val="26"/>
        </w:rPr>
        <w:t>Gloves: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acquired.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" w:hAnsi="TimesNewRomanPS" w:eastAsia="TimesNewRomanPS"/>
          <w:b/>
          <w:i w:val="0"/>
          <w:color w:val="000000"/>
          <w:sz w:val="26"/>
        </w:rPr>
        <w:t>Cold compress: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strapped to his forehead like a questionable fashion accessory.</w:t>
      </w:r>
    </w:p>
    <w:p>
      <w:pPr>
        <w:autoSpaceDN w:val="0"/>
        <w:autoSpaceDE w:val="0"/>
        <w:widowControl/>
        <w:spacing w:line="300" w:lineRule="exact" w:before="254" w:after="0"/>
        <w:ind w:left="610" w:right="1296" w:firstLine="0"/>
        <w:jc w:val="left"/>
      </w:pPr>
      <w:r>
        <w:rPr>
          <w:w w:val="98.07692307692307"/>
          <w:rFonts w:ascii="TimesNewRomanPS" w:hAnsi="TimesNewRomanPS" w:eastAsia="TimesNewRomanPS"/>
          <w:b/>
          <w:i w:val="0"/>
          <w:color w:val="000000"/>
          <w:sz w:val="26"/>
        </w:rPr>
        <w:t>Tissues: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shoved into his pockets with such vicious efficiency that it looks like he’s just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robbed a hospital bathroom.</w:t>
      </w:r>
    </w:p>
    <w:p>
      <w:pPr>
        <w:autoSpaceDN w:val="0"/>
        <w:autoSpaceDE w:val="0"/>
        <w:widowControl/>
        <w:spacing w:line="300" w:lineRule="exact" w:before="256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Maybe he should deep throat a lemon while he’s at it and pray it exorcises whatever demon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has taken up residence in his immune system.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It might even impress Toilet Haiter enough to go easy on him.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He swallows, wincing. His throat is raw. His pride is already compromised.</w:t>
      </w:r>
    </w:p>
    <w:p>
      <w:pPr>
        <w:autoSpaceDN w:val="0"/>
        <w:autoSpaceDE w:val="0"/>
        <w:widowControl/>
        <w:spacing w:line="300" w:lineRule="exact" w:before="254" w:after="0"/>
        <w:ind w:left="610" w:right="129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But the chores won’t do themselves. And so, Atsumu begins his day: slightly pathetic,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somewhat heroic, and fully allergic to functioning like a regular human being.</w:t>
      </w:r>
    </w:p>
    <w:p>
      <w:pPr>
        <w:autoSpaceDN w:val="0"/>
        <w:autoSpaceDE w:val="0"/>
        <w:widowControl/>
        <w:spacing w:line="300" w:lineRule="exact" w:before="810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That’s how Sakusa finds him three hours later: geared up like a man on the brink of a medical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emergency slash a fashion crisis. A cold compass is taped to his forehead using black scotch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tape, anchored by his fox-shaped bandana for stability. He’s vacuuming the living room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carpet with grim determination, shoulders hunched, eyes glassy, and nose red. He’s fighting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for life and breath.</w:t>
      </w:r>
    </w:p>
    <w:p>
      <w:pPr>
        <w:autoSpaceDN w:val="0"/>
        <w:autoSpaceDE w:val="0"/>
        <w:widowControl/>
        <w:spacing w:line="300" w:lineRule="exact" w:before="256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He doesn’t even notice Sakusa at first. The buzz of the vacuum is a low, vengeful roar in his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skull, aggravating his already splitting headache.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Fucking hell,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he thinks,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 xml:space="preserve">this is how I die.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Death by carpet hygiene.</w:t>
      </w:r>
    </w:p>
    <w:p>
      <w:pPr>
        <w:autoSpaceDN w:val="0"/>
        <w:autoSpaceDE w:val="0"/>
        <w:widowControl/>
        <w:spacing w:line="556" w:lineRule="exact" w:before="0" w:after="0"/>
        <w:ind w:left="610" w:right="288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“Miya.”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jumps like he’s been shot, nearly dropping the vacuum cleaner.</w:t>
      </w:r>
    </w:p>
    <w:p>
      <w:pPr>
        <w:autoSpaceDN w:val="0"/>
        <w:autoSpaceDE w:val="0"/>
        <w:widowControl/>
        <w:spacing w:line="386" w:lineRule="exact" w:before="168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“Sakusa-san!” he gasps, whirling around and shutting the machine off in one motion. “We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talked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about not sneaking up on me like a ghost. I’m fragile.”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“You look like you’re two seconds away from collapsing,” Sakusa says grimly, and, without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ceremony, confiscates the vacuum cleaner.</w:t>
      </w:r>
    </w:p>
    <w:p>
      <w:pPr>
        <w:autoSpaceDN w:val="0"/>
        <w:autoSpaceDE w:val="0"/>
        <w:widowControl/>
        <w:spacing w:line="300" w:lineRule="exact" w:before="254" w:after="0"/>
        <w:ind w:left="610" w:right="1152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“What are you doing?” Atsumu demands, wobbling forward. “I still need to vacuum the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other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living room—!”</w:t>
      </w: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82" w:lineRule="exact" w:before="718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“You need to go back to bed,” Sakusa interrupts, maddeningly calm.</w:t>
      </w:r>
    </w:p>
    <w:p>
      <w:pPr>
        <w:autoSpaceDN w:val="0"/>
        <w:autoSpaceDE w:val="0"/>
        <w:widowControl/>
        <w:spacing w:line="554" w:lineRule="exact" w:before="2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“What. The hell I do!” Atsumu croaks. “I’ve got a whole checklist left!”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Sakusa exhales, sharp and controlled, like he’s dealing with a very small, stubborn animal.</w:t>
      </w:r>
    </w:p>
    <w:p>
      <w:pPr>
        <w:autoSpaceDN w:val="0"/>
        <w:autoSpaceDE w:val="0"/>
        <w:widowControl/>
        <w:spacing w:line="402" w:lineRule="exact" w:before="0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“Come with me.”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blinks, confused but too weak to argue, and follows him to the laundry room.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“Sit,” Sakusa says, already swinging open the medicine cabinet like a man on a mission. He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grabs a thermometer, clicks a disposable sleeve into place, and unceremoniously sticks it into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Atsumu’s mouth.</w:t>
      </w:r>
    </w:p>
    <w:p>
      <w:pPr>
        <w:autoSpaceDN w:val="0"/>
        <w:autoSpaceDE w:val="0"/>
        <w:widowControl/>
        <w:spacing w:line="426" w:lineRule="exact" w:before="130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“Whuf—Sakus—?” Atsumu garbles, startled, nearly dropping it. He barely has time to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recover before Sakusa’s palm—large, dry, and cool—presses against his fevered forehead.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freezes.</w:t>
      </w:r>
    </w:p>
    <w:p>
      <w:pPr>
        <w:autoSpaceDN w:val="0"/>
        <w:autoSpaceDE w:val="0"/>
        <w:widowControl/>
        <w:spacing w:line="300" w:lineRule="exact" w:before="256" w:after="0"/>
        <w:ind w:left="610" w:right="129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His thoughts stutter to a halt. The touch is firm, grounding, impossibly gentle. He finds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himself leaning into it, eyes fluttering shut. It feels so good. So good he could cry.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“You’re burning up,” Sakusa mutters, low and tight.</w:t>
      </w:r>
    </w:p>
    <w:p>
      <w:pPr>
        <w:autoSpaceDN w:val="0"/>
        <w:autoSpaceDE w:val="0"/>
        <w:widowControl/>
        <w:spacing w:line="300" w:lineRule="exact" w:before="256" w:after="0"/>
        <w:ind w:left="610" w:right="1008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 thermometer beeps. Atsumu stirs, just enough to try peeking at it—only for Sakusa to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snatch it away and inspect it with a scowl.</w:t>
      </w:r>
    </w:p>
    <w:p>
      <w:pPr>
        <w:autoSpaceDN w:val="0"/>
        <w:autoSpaceDE w:val="0"/>
        <w:widowControl/>
        <w:spacing w:line="492" w:lineRule="exact" w:before="62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“38.7 degrees,” Sakusa reads out, his voice rising a touch with incredulity. “Miya, why the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hell are you working?”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blinks. “What? It’s… my job?”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“You’re sick,” Sakusa says, officially stressed. “You should be in bed.”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“I can still work,” Atsumu insists, because being sick doesn’t feel like enough of an excuse.</w:t>
      </w:r>
    </w:p>
    <w:p>
      <w:pPr>
        <w:autoSpaceDN w:val="0"/>
        <w:autoSpaceDE w:val="0"/>
        <w:widowControl/>
        <w:spacing w:line="470" w:lineRule="exact" w:before="0" w:after="0"/>
        <w:ind w:left="610" w:right="662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“It’s just a flu—”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Just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a flu?”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Oh,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shit.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He said the wrong thing.</w:t>
      </w:r>
    </w:p>
    <w:p>
      <w:pPr>
        <w:autoSpaceDN w:val="0"/>
        <w:autoSpaceDE w:val="0"/>
        <w:widowControl/>
        <w:spacing w:line="428" w:lineRule="exact" w:before="126" w:after="0"/>
        <w:ind w:left="610" w:right="1008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“I-I mean—” Atsumu stammers. “It’s not that bad? I didn’t realise there was a protocol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against working while sick—”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“There’s no protocol,” Sakusa snaps, glancing heavenward like he’s pleading for strength.</w:t>
      </w:r>
    </w:p>
    <w:p>
      <w:pPr>
        <w:autoSpaceDN w:val="0"/>
        <w:autoSpaceDE w:val="0"/>
        <w:widowControl/>
        <w:spacing w:line="428" w:lineRule="exact" w:before="0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“There’s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basic human self-preservation,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which you appear to lack.”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rubs the back of his head, cheeks hot for more than one reason. “Sorry.”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Sakusa stares at him for a beat, then sighs through his nose. “Did you seriously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tape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a cold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compass to your forehead?”</w:t>
      </w: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00" w:lineRule="exact" w:before="700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“Necessity is the mother of invention,” Atsumu mumbles, casually peeling off his ridiculous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contraption like it’s not held together with desperation and delusion.</w:t>
      </w:r>
    </w:p>
    <w:p>
      <w:pPr>
        <w:autoSpaceDN w:val="0"/>
        <w:autoSpaceDE w:val="0"/>
        <w:widowControl/>
        <w:spacing w:line="504" w:lineRule="exact" w:before="52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“Take the rest of the day off,” Sakusa says, already rummaging through the shelves like a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man trying to fix a fire with a first-aid kit. “Do you have a cough?”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“A little.”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“Wet or dry?”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“Dry.”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“Is your nose congested?”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“A bit… what are you doing?”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“Making sure I have everything you need,” Sakusa says, efficiently pulling out cough syrup,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 nasal spray, an antipyretic, and—after a pause—ibuprofen. “Is your throat sore?”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stares at him. “Yeah. Kinda.”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“Okay. Ibuprofen helps with that.” Another box joins the pile.</w:t>
      </w:r>
    </w:p>
    <w:p>
      <w:pPr>
        <w:autoSpaceDN w:val="0"/>
        <w:autoSpaceDE w:val="0"/>
        <w:widowControl/>
        <w:spacing w:line="428" w:lineRule="exact" w:before="126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“Sakusa-san, seriously, I’ll be okay,” Atsumu says, his voice quieter this time. “I can take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care of myself.”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Sakusa stills, looking at him for a long second. “I know,” he says. “But that doesn’t mean you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don’t deserve a helping hand when you need it.”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Atsumu’s heart gives a strange thud in his chest.</w:t>
      </w:r>
    </w:p>
    <w:p>
      <w:pPr>
        <w:autoSpaceDN w:val="0"/>
        <w:autoSpaceDE w:val="0"/>
        <w:widowControl/>
        <w:spacing w:line="384" w:lineRule="exact" w:before="172" w:after="0"/>
        <w:ind w:left="610" w:right="1008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Sakusa gathers the boxes into his arms like a makeshift pharmacist and nods toward the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kitchen. “Come on.”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follows. He takes the meds as instructed—no protest this time—and only realises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what Sakusa is doing when the kettle begins to whistle.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Then comes a mug. Steam curling gently from the surface. Ginger. Lemon.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Sakusa slides it to him like it’s a peace offering.</w:t>
      </w:r>
    </w:p>
    <w:p>
      <w:pPr>
        <w:autoSpaceDN w:val="0"/>
        <w:autoSpaceDE w:val="0"/>
        <w:widowControl/>
        <w:spacing w:line="428" w:lineRule="exact" w:before="128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“Here. It should help you feel better sooner.”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wraps both hands around the mug and blinks down at it. Something swells, full and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quiet, behind his ribcage.</w:t>
      </w:r>
    </w:p>
    <w:p>
      <w:pPr>
        <w:autoSpaceDN w:val="0"/>
        <w:autoSpaceDE w:val="0"/>
        <w:widowControl/>
        <w:spacing w:line="428" w:lineRule="exact" w:before="128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“…Thanks.”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Sakusa shrugs, organizing the meds on the counter like it’s a normal thing to do. Like he’s not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just casually being the most thoughtful person Atsumu’s ever met.</w:t>
      </w: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82" w:lineRule="exact" w:before="718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“Take tomorrow off too,” Sakusa says, offhand.</w:t>
      </w:r>
    </w:p>
    <w:p>
      <w:pPr>
        <w:autoSpaceDN w:val="0"/>
        <w:autoSpaceDE w:val="0"/>
        <w:widowControl/>
        <w:spacing w:line="470" w:lineRule="exact" w:before="86" w:after="0"/>
        <w:ind w:left="610" w:right="1008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“Sakusa-san, seriously—”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“That’s an order.”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opens his mouth. Closes it. Smiles into his tea like a man who just lost a battle he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never really wanted to win.</w:t>
      </w:r>
    </w:p>
    <w:p>
      <w:pPr>
        <w:autoSpaceDN w:val="0"/>
        <w:autoSpaceDE w:val="0"/>
        <w:widowControl/>
        <w:spacing w:line="504" w:lineRule="exact" w:before="50" w:after="0"/>
        <w:ind w:left="610" w:right="1152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“Thanks.”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“Now go to your room.”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“Yessir.”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retreats with his mug in hand, and the moment he steps into his bedroom, the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exhaustion hits him like a freight train. His body practically sings at the sight of his bed.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Stupid pretty boss with his stupid pretty concern,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he thinks fondly.</w:t>
      </w:r>
    </w:p>
    <w:p>
      <w:pPr>
        <w:autoSpaceDN w:val="0"/>
        <w:autoSpaceDE w:val="0"/>
        <w:widowControl/>
        <w:spacing w:line="300" w:lineRule="exact" w:before="256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He finishes the last sip of tea—warm, citrusy, laced with care—and sinks into bed with a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sigh. The pillow cradles his head like a lullaby. His eyes flutter shut before he can even form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another coherent thought.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Sleep claims him instantly.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And this time, it feels safe.</w:t>
      </w: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400" w:lineRule="exact" w:before="728" w:after="0"/>
        <w:ind w:left="0" w:right="0" w:firstLine="0"/>
        <w:jc w:val="center"/>
      </w:pPr>
      <w:r>
        <w:rPr>
          <w:rFonts w:ascii="TimesNewRomanPS" w:hAnsi="TimesNewRomanPS" w:eastAsia="TimesNewRomanPS"/>
          <w:b/>
          <w:i w:val="0"/>
          <w:color w:val="000000"/>
          <w:sz w:val="36"/>
        </w:rPr>
        <w:t>Symptoms May Vary</w:t>
      </w:r>
    </w:p>
    <w:p>
      <w:pPr>
        <w:autoSpaceDN w:val="0"/>
        <w:autoSpaceDE w:val="0"/>
        <w:widowControl/>
        <w:spacing w:line="284" w:lineRule="exact" w:before="324" w:after="0"/>
        <w:ind w:left="354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Chapter Summary</w:t>
      </w:r>
    </w:p>
    <w:p>
      <w:pPr>
        <w:autoSpaceDN w:val="0"/>
        <w:autoSpaceDE w:val="0"/>
        <w:widowControl/>
        <w:spacing w:line="556" w:lineRule="exact" w:before="510" w:after="0"/>
        <w:ind w:left="864" w:right="216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“Why are you reading this?”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Sakusa pauses, pen hovering in midair. “I’m going to summarise it for you.”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stares. “You’re… going to help me study?”</w:t>
      </w:r>
    </w:p>
    <w:p>
      <w:pPr>
        <w:autoSpaceDN w:val="0"/>
        <w:autoSpaceDE w:val="0"/>
        <w:widowControl/>
        <w:spacing w:line="284" w:lineRule="exact" w:before="782" w:after="0"/>
        <w:ind w:left="354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Chapter Notes</w:t>
      </w:r>
    </w:p>
    <w:p>
      <w:pPr>
        <w:autoSpaceDN w:val="0"/>
        <w:autoSpaceDE w:val="0"/>
        <w:widowControl/>
        <w:spacing w:line="282" w:lineRule="exact" w:before="782" w:after="0"/>
        <w:ind w:left="864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Hello and welcome back, thank you for 800+ kudos!</w:t>
      </w:r>
    </w:p>
    <w:p>
      <w:pPr>
        <w:autoSpaceDN w:val="0"/>
        <w:autoSpaceDE w:val="0"/>
        <w:widowControl/>
        <w:spacing w:line="300" w:lineRule="exact" w:before="256" w:after="0"/>
        <w:ind w:left="864" w:right="1008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This fic is officially 50k words long and uh… I’m completely normal about SakuAtsu.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Evidently.</w:t>
      </w:r>
    </w:p>
    <w:p>
      <w:pPr>
        <w:autoSpaceDN w:val="0"/>
        <w:autoSpaceDE w:val="0"/>
        <w:widowControl/>
        <w:spacing w:line="282" w:lineRule="exact" w:before="272" w:after="0"/>
        <w:ind w:left="864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I hope you enjoy this chapter! Join TMLTL’s </w:t>
      </w:r>
      <w:r>
        <w:rPr>
          <w:u w:val="single" w:color="0000ed"/>
          <w:w w:val="98.07692307692307"/>
          <w:rFonts w:ascii="TimesNewRomanPSMT" w:hAnsi="TimesNewRomanPSMT" w:eastAsia="TimesNewRomanPSMT"/>
          <w:b w:val="0"/>
          <w:i w:val="0"/>
          <w:color w:val="0000EE"/>
          <w:sz w:val="26"/>
        </w:rPr>
        <w:hyperlink r:id="rId120" w:history="1">
          <w:r>
            <w:rPr>
              <w:rStyle w:val="Hyperlink"/>
            </w:rPr>
            <w:t>discord</w:t>
          </w:r>
        </w:hyperlink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server for sneak peeks~</w:t>
      </w:r>
    </w:p>
    <w:p>
      <w:pPr>
        <w:autoSpaceDN w:val="0"/>
        <w:autoSpaceDE w:val="0"/>
        <w:widowControl/>
        <w:spacing w:line="284" w:lineRule="exact" w:before="129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The shadows are thick the next time Atsumu fully wakes.</w:t>
      </w:r>
    </w:p>
    <w:p>
      <w:pPr>
        <w:autoSpaceDN w:val="0"/>
        <w:autoSpaceDE w:val="0"/>
        <w:widowControl/>
        <w:spacing w:line="300" w:lineRule="exact" w:before="254" w:after="0"/>
        <w:ind w:left="610" w:right="1008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He’s been drifting in and out of sleep for so long that his internal sense of time has all but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disintegrated. It takes checking his phone to register reality—and even then, the numbers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don’t make sense at first.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Almost twenty hours. He’s been in bed for almost twenty goddamn hours.</w:t>
      </w:r>
    </w:p>
    <w:p>
      <w:pPr>
        <w:autoSpaceDN w:val="0"/>
        <w:autoSpaceDE w:val="0"/>
        <w:widowControl/>
        <w:spacing w:line="300" w:lineRule="exact" w:before="254" w:after="0"/>
        <w:ind w:left="610" w:right="1008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He groans, palm dragging across his face to dislodge the grit from his lashes. His eyes are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crusty. His nose is still a little stuffy. But at least the sharp, splitting pain in his skull has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finally dulled to something less homicidal.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So much for powering through his presentation.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He missed Tuesday’s organic chem lecture. And today’s medical ethics class.</w:t>
      </w:r>
    </w:p>
    <w:p>
      <w:pPr>
        <w:autoSpaceDN w:val="0"/>
        <w:autoSpaceDE w:val="0"/>
        <w:widowControl/>
        <w:spacing w:line="554" w:lineRule="exact" w:before="2" w:after="0"/>
        <w:ind w:left="610" w:right="2592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“Fuck,” he whispers. Then louder, “Fuck. Fuck fuck fuck, I’m so fucked.”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He stares at the ceiling for a long moment, chest hollow with defeat.</w:t>
      </w:r>
    </w:p>
    <w:p>
      <w:pPr>
        <w:autoSpaceDN w:val="0"/>
        <w:autoSpaceDE w:val="0"/>
        <w:widowControl/>
        <w:spacing w:line="300" w:lineRule="exact" w:before="256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His phone buzzes again in his hand—five texts from Kunimi, four from Shirabu, and three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missed calls from Kuroo that he pointedly ignores. The sheer weight of responsibility makes</w:t>
      </w: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82" w:lineRule="exact" w:before="718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him feel ill all over again.</w:t>
      </w:r>
    </w:p>
    <w:p>
      <w:pPr>
        <w:autoSpaceDN w:val="0"/>
        <w:autoSpaceDE w:val="0"/>
        <w:widowControl/>
        <w:spacing w:line="300" w:lineRule="exact" w:before="256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With a groan, he peels himself from the damp, clammy sheets and staggers toward the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shower like a sleep-deprived cryptid, hoping a change of temperature and clean clothes might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resurrect him.</w:t>
      </w:r>
    </w:p>
    <w:p>
      <w:pPr>
        <w:autoSpaceDN w:val="0"/>
        <w:autoSpaceDE w:val="0"/>
        <w:widowControl/>
        <w:spacing w:line="556" w:lineRule="exact" w:before="0" w:after="0"/>
        <w:ind w:left="610" w:right="1008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The presentation is his top priority—deadline’s under twenty-four hours now. And then…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He shudders. He’s going to have to email Fukuda-sensei for the missed slides.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God. He’d genuinely rather die.</w:t>
      </w:r>
    </w:p>
    <w:p>
      <w:pPr>
        <w:autoSpaceDN w:val="0"/>
        <w:autoSpaceDE w:val="0"/>
        <w:widowControl/>
        <w:spacing w:line="364" w:lineRule="exact" w:before="192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(If he’s being honest, though, it’s Kuroo’s “I expected better” tone that really has him on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edge. When did that man become so… Dad-adjacent?) 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 apartment is just as pristine as he left it—maybe even cleaner—when he finally shuffles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out. There’s no sign of chaos, no trail of vacuum tracks, not a single out-of-place mug or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speck of dust.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Has… Sakusa cleaned?</w:t>
      </w:r>
    </w:p>
    <w:p>
      <w:pPr>
        <w:autoSpaceDN w:val="0"/>
        <w:autoSpaceDE w:val="0"/>
        <w:widowControl/>
        <w:spacing w:line="300" w:lineRule="exact" w:before="254" w:after="0"/>
        <w:ind w:left="610" w:right="1008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That shouldn’t be surprising, and yet it is. Atsumu’s stomach flutters uncomfortably at the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thought.</w:t>
      </w:r>
    </w:p>
    <w:p>
      <w:pPr>
        <w:autoSpaceDN w:val="0"/>
        <w:autoSpaceDE w:val="0"/>
        <w:widowControl/>
        <w:spacing w:line="426" w:lineRule="exact" w:before="130" w:after="0"/>
        <w:ind w:left="610" w:right="144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He creeps into the kitchen, bleary-eyed and starving, and opens the fridge in search of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sustenance. What he finds instead knocks the air right out of him: 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 small pot of soup. Neatly labelled. With a Post-it.</w:t>
      </w:r>
    </w:p>
    <w:p>
      <w:pPr>
        <w:autoSpaceDN w:val="0"/>
        <w:tabs>
          <w:tab w:pos="864" w:val="left"/>
        </w:tabs>
        <w:autoSpaceDE w:val="0"/>
        <w:widowControl/>
        <w:spacing w:line="554" w:lineRule="exact" w:before="2" w:after="0"/>
        <w:ind w:left="610" w:right="1728" w:firstLine="0"/>
        <w:jc w:val="left"/>
      </w:pPr>
      <w:r>
        <w:tab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Heat for 4:25 minutes in the microwave </w:t>
      </w:r>
      <w:r>
        <w:br/>
      </w:r>
      <w:r>
        <w:tab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Consume before meds </w:t>
      </w:r>
      <w:r>
        <w:br/>
      </w:r>
      <w:r>
        <w:tab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Add lemon for extra immunity boost</w:t>
      </w:r>
      <w:r>
        <w:br/>
      </w:r>
      <w:r>
        <w:tab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— Sakusa 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blinks. And blinks again. He opens the fridge and shuts it. Opens it again.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Still there.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His lips wobble.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Oh god,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he thinks,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am I about to cry over soup?</w:t>
      </w:r>
    </w:p>
    <w:p>
      <w:pPr>
        <w:autoSpaceDN w:val="0"/>
        <w:autoSpaceDE w:val="0"/>
        <w:widowControl/>
        <w:spacing w:line="300" w:lineRule="exact" w:before="256" w:after="0"/>
        <w:ind w:left="610" w:right="1728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It’s humiliating. Infuriating. Touching. Where the hell does Sakusa get off being so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considerate and thoughtful and responsible and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so fucking pretty?</w:t>
      </w:r>
    </w:p>
    <w:p>
      <w:pPr>
        <w:autoSpaceDN w:val="0"/>
        <w:autoSpaceDE w:val="0"/>
        <w:widowControl/>
        <w:spacing w:line="300" w:lineRule="exact" w:before="254" w:after="0"/>
        <w:ind w:left="610" w:right="1008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He heats the soup. He drinks it. It’s warm and savoury and tastes like something someone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made by hand. It’s… homely.</w:t>
      </w: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82" w:lineRule="exact" w:before="718" w:after="0"/>
        <w:ind w:left="610" w:right="0" w:firstLine="0"/>
        <w:jc w:val="left"/>
      </w:pP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Did Sakusa make this?</w:t>
      </w:r>
    </w:p>
    <w:p>
      <w:pPr>
        <w:autoSpaceDN w:val="0"/>
        <w:autoSpaceDE w:val="0"/>
        <w:widowControl/>
        <w:spacing w:line="384" w:lineRule="exact" w:before="172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tries, earnestly, to imagine Sakusa in the kitchen. Dressed down in loungewear,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sleeves pushed to the elbow, face impassive as he stirs a pot of broth like it’s an experiment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he intends to perfect. The mental image is—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He flushes. Hard.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Jesus. I’m fantasising about my boss cooking.</w:t>
      </w:r>
    </w:p>
    <w:p>
      <w:pPr>
        <w:autoSpaceDN w:val="0"/>
        <w:autoSpaceDE w:val="0"/>
        <w:widowControl/>
        <w:spacing w:line="428" w:lineRule="exact" w:before="126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He slaps his cheeks lightly, trying to reset his brain. There’s no time for that. The clock’s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ticking, his presentation is far from finished, and he has enough academic guilt to drown in.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Anything else—fantasies, feelings, fever-induced sap—can wait until bedtime.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Or preferably, fuck off indefinitely.</w:t>
      </w:r>
    </w:p>
    <w:p>
      <w:pPr>
        <w:autoSpaceDN w:val="0"/>
        <w:autoSpaceDE w:val="0"/>
        <w:widowControl/>
        <w:spacing w:line="300" w:lineRule="exact" w:before="810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By the time Atsumu finishes his presentation and finally gets a reply from Fukuda-sensei—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grudging, clipped, and suspiciously prompt—he realises with a sinking heart that the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assignment was the least of his problems.</w:t>
      </w:r>
    </w:p>
    <w:p>
      <w:pPr>
        <w:autoSpaceDN w:val="0"/>
        <w:autoSpaceDE w:val="0"/>
        <w:widowControl/>
        <w:spacing w:line="300" w:lineRule="exact" w:before="256" w:after="0"/>
        <w:ind w:left="610" w:right="1152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 email contains sixty-five slides from a biochem lecture. And a worksheet. Of course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there’s a worksheet.</w:t>
      </w:r>
    </w:p>
    <w:p>
      <w:pPr>
        <w:autoSpaceDN w:val="0"/>
        <w:autoSpaceDE w:val="0"/>
        <w:widowControl/>
        <w:spacing w:line="300" w:lineRule="exact" w:before="254" w:after="0"/>
        <w:ind w:left="610" w:right="1152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“Oh God,” Atsumu whispers, staring blankly at the screen like it just punched him in the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throat.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That’s… so much content, he doesn’t even know where to start.</w:t>
      </w:r>
    </w:p>
    <w:p>
      <w:pPr>
        <w:autoSpaceDN w:val="0"/>
        <w:autoSpaceDE w:val="0"/>
        <w:widowControl/>
        <w:spacing w:line="300" w:lineRule="exact" w:before="254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His headache flares back to life, pulsing behind his eyes like an angry grenade. The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brightness of the screen makes him wince, but there’s no escaping it now. Exams are next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week. This isn’t the time to rest. Or flounder. Or spiral into a mental breakdown, tempting as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that sounds.</w:t>
      </w:r>
    </w:p>
    <w:p>
      <w:pPr>
        <w:autoSpaceDN w:val="0"/>
        <w:autoSpaceDE w:val="0"/>
        <w:widowControl/>
        <w:spacing w:line="300" w:lineRule="exact" w:before="256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He opens the slides with trembling hands, grabs a pen like a lifeline, and begins to read. He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tries to jot down notes, as if handwriting the words might force them into his fogged-up brain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through sheer muscle memory.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" w:hAnsi="TimesNewRomanPS" w:eastAsia="TimesNewRomanPS"/>
          <w:b/>
          <w:i w:val="0"/>
          <w:color w:val="000000"/>
          <w:sz w:val="26"/>
        </w:rPr>
        <w:t>DNA Methylation in Development and Disease.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squints. The title alone feels hostile.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He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wants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to learn this. God, he came here for this. And he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missed it.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His eyes sting as he tries again.</w:t>
      </w:r>
    </w:p>
    <w:p>
      <w:pPr>
        <w:autoSpaceDN w:val="0"/>
        <w:autoSpaceDE w:val="0"/>
        <w:widowControl/>
        <w:spacing w:line="282" w:lineRule="exact" w:before="272" w:after="0"/>
        <w:ind w:left="864" w:right="0" w:firstLine="0"/>
        <w:jc w:val="left"/>
      </w:pP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What’s written in the genome isn’t always what gets read.</w:t>
      </w: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0" w:lineRule="exact" w:before="774" w:after="0"/>
        <w:ind w:left="864" w:right="1440" w:firstLine="0"/>
        <w:jc w:val="left"/>
      </w:pP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DNA methylation is the addition of a methyl group (–CH</w:t>
      </w:r>
      <w:r>
        <w:rPr>
          <w:w w:val="98.07692307692307"/>
          <w:rFonts w:ascii="NotoSans" w:hAnsi="NotoSans" w:eastAsia="NotoSans"/>
          <w:b w:val="0"/>
          <w:i w:val="0"/>
          <w:color w:val="000000"/>
          <w:sz w:val="26"/>
        </w:rPr>
        <w:t>₃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 xml:space="preserve">) to the 5’ position of the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 xml:space="preserve">cytosine base, typically at CpG sites. It’s carried out by DNA methyltransferases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(DNMTs) and is heritable through cell division.</w:t>
      </w:r>
    </w:p>
    <w:p>
      <w:pPr>
        <w:autoSpaceDN w:val="0"/>
        <w:autoSpaceDE w:val="0"/>
        <w:widowControl/>
        <w:spacing w:line="300" w:lineRule="exact" w:before="254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It’s like a sticky note slapped onto a gene saying: “Don’t open unless necessary.” It doesn’t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alter the genetic code—it changes whether, and how much, that code is expressed.</w:t>
      </w:r>
    </w:p>
    <w:p>
      <w:pPr>
        <w:autoSpaceDN w:val="0"/>
        <w:autoSpaceDE w:val="0"/>
        <w:widowControl/>
        <w:spacing w:line="300" w:lineRule="exact" w:before="256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He blinks down tears—hot and heavy and humiliating. He can’t tell if they’re from the fever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or the frustration.</w:t>
      </w:r>
    </w:p>
    <w:p>
      <w:pPr>
        <w:autoSpaceDN w:val="0"/>
        <w:autoSpaceDE w:val="0"/>
        <w:widowControl/>
        <w:spacing w:line="300" w:lineRule="exact" w:before="254" w:after="0"/>
        <w:ind w:left="864" w:right="1152" w:firstLine="0"/>
        <w:jc w:val="left"/>
      </w:pP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 xml:space="preserve">When methylation goes wrong, so does gene regulation. In cancer, tumour suppressor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 xml:space="preserve">genes can become hypermethylated and silenced, while oncogenes may escape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 xml:space="preserve">silencing. Abnormal methylation may also trigger inappropriate immune responses,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contributing to autoimmune diseases.</w:t>
      </w:r>
    </w:p>
    <w:p>
      <w:pPr>
        <w:autoSpaceDN w:val="0"/>
        <w:autoSpaceDE w:val="0"/>
        <w:widowControl/>
        <w:spacing w:line="300" w:lineRule="exact" w:before="256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His thoughts drift. To books he read in first year. To case studies and lectures and those early,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wide-eyed days when he saw biology as a language of meaning.</w:t>
      </w:r>
    </w:p>
    <w:p>
      <w:pPr>
        <w:autoSpaceDN w:val="0"/>
        <w:autoSpaceDE w:val="0"/>
        <w:widowControl/>
        <w:spacing w:line="300" w:lineRule="exact" w:before="254" w:after="0"/>
        <w:ind w:left="610" w:right="720" w:firstLine="0"/>
        <w:jc w:val="left"/>
      </w:pP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Cells remember stress,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they’d said. Methylation leaves scars—molecular echoes of trauma.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Like people. Like him. The body carries damage forward, long after the moment has passed.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It changes how genes express. It changes who you become.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stares at the screen and wonders,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Where does that leave me?</w:t>
      </w:r>
    </w:p>
    <w:p>
      <w:pPr>
        <w:autoSpaceDN w:val="0"/>
        <w:autoSpaceDE w:val="0"/>
        <w:widowControl/>
        <w:spacing w:line="300" w:lineRule="exact" w:before="254" w:after="0"/>
        <w:ind w:left="610" w:right="1010" w:firstLine="0"/>
        <w:jc w:val="both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Every time he opens his textbooks, he’s confronted with it: the cold, clinical proof that the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body keeps score. No matter how hard he works—how much he pushes—there’s always a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cost.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And he’s beginning to fear the price might be higher than he can afford.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How long until he breaks something irreparably?</w:t>
      </w:r>
    </w:p>
    <w:p>
      <w:pPr>
        <w:autoSpaceDN w:val="0"/>
        <w:autoSpaceDE w:val="0"/>
        <w:widowControl/>
        <w:spacing w:line="384" w:lineRule="exact" w:before="172" w:after="0"/>
        <w:ind w:left="610" w:right="720" w:firstLine="0"/>
        <w:jc w:val="left"/>
      </w:pP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 xml:space="preserve">How long until he triggers one of the genetic bombs waiting in his blood like sleeping dogs?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He thinks of Granny, cheerful in her sunflower apron, dusted in flour, humming as she baked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cookies. He thinks of her smiling fondly as she talked about how Grandpa loved peanuts and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how she’d grown to love them too, just because he did.</w:t>
      </w:r>
    </w:p>
    <w:p>
      <w:pPr>
        <w:autoSpaceDN w:val="0"/>
        <w:autoSpaceDE w:val="0"/>
        <w:widowControl/>
        <w:spacing w:line="300" w:lineRule="exact" w:before="256" w:after="0"/>
        <w:ind w:left="610" w:right="1008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And then he thinks of Granny now. Who can’t remember the recipe. Who can’t remember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that she used to hate peanuts. Who sometimes forgets she ever loved anyone at all.</w:t>
      </w:r>
    </w:p>
    <w:p>
      <w:pPr>
        <w:autoSpaceDN w:val="0"/>
        <w:autoSpaceDE w:val="0"/>
        <w:widowControl/>
        <w:spacing w:line="300" w:lineRule="exact" w:before="254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scrubs at his eyes again, overwhelmed. Being sick always makes him miserable, but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this—this feels cruel. He tries not to hate his body as it coughs and aches and shivers,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trembling with exhaustion. He probably shouldn’t be sitting on the cold floor, but the thought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of standing again makes his knees weep in protest. He’s pretty sure he has a fever, and not the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mild kind.</w:t>
      </w:r>
    </w:p>
    <w:p>
      <w:pPr>
        <w:autoSpaceDN w:val="0"/>
        <w:autoSpaceDE w:val="0"/>
        <w:widowControl/>
        <w:spacing w:line="300" w:lineRule="exact" w:before="256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The door to the library opens with a soft creak. The sound is so subtle he almost misses it—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until Sakusa speaks.</w:t>
      </w: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82" w:lineRule="exact" w:before="718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“Miya,” comes the quiet greeting. Calm and even, like always.</w:t>
      </w:r>
    </w:p>
    <w:p>
      <w:pPr>
        <w:autoSpaceDN w:val="0"/>
        <w:autoSpaceDE w:val="0"/>
        <w:widowControl/>
        <w:spacing w:line="300" w:lineRule="exact" w:before="256" w:after="0"/>
        <w:ind w:left="610" w:right="144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turns his head slowly, gaze swimming. Sakusa’s already halfway to his usual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armchair.</w:t>
      </w:r>
    </w:p>
    <w:p>
      <w:pPr>
        <w:autoSpaceDN w:val="0"/>
        <w:autoSpaceDE w:val="0"/>
        <w:widowControl/>
        <w:spacing w:line="556" w:lineRule="exact" w:before="0" w:after="0"/>
        <w:ind w:left="610" w:right="158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“Feeling any better?”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looks up at him through a haze of pain and fatigue and emotional wreckage.</w:t>
      </w:r>
    </w:p>
    <w:p>
      <w:pPr>
        <w:autoSpaceDN w:val="0"/>
        <w:autoSpaceDE w:val="0"/>
        <w:widowControl/>
        <w:spacing w:line="428" w:lineRule="exact" w:before="126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“Hard to feel better,” he rasps, “when I have to catch up on a three-hour lecture I missed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because I was sick.”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“Ah,” Sakusa replies. It’s not dismissive. Just… neutral. A quiet acknowledgement of fact.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turns back to his laptop with a sigh that feels heavier than it should. He glares at the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diagram on his screen with the full force of academic vengeance.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By god, he is going to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stuff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this information into his brain even if it kills him.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And at this rate, it just might.</w:t>
      </w:r>
    </w:p>
    <w:p>
      <w:pPr>
        <w:autoSpaceDN w:val="0"/>
        <w:autoSpaceDE w:val="0"/>
        <w:widowControl/>
        <w:spacing w:line="300" w:lineRule="exact" w:before="810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He powers through thirty more slides before the headache finally cuts him down like a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guillotine. With a grunt of frustration, Atsumu slams the laptop shut and presses the heels of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his palms into his eyes, hard.</w:t>
      </w:r>
    </w:p>
    <w:p>
      <w:pPr>
        <w:autoSpaceDN w:val="0"/>
        <w:autoSpaceDE w:val="0"/>
        <w:widowControl/>
        <w:spacing w:line="364" w:lineRule="exact" w:before="192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“Fuuuuck.”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 pressure doesn’t help. His skull still feels like it’s trying to split in half. His joints ache.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His body throbs with dull, miserable heat. The wetness blooming behind his eyelids isn’t just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from pain—it’s exhaustion, hopelessness, the feeling of drowning in expectations with no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lifeboat in sight.</w:t>
      </w:r>
    </w:p>
    <w:p>
      <w:pPr>
        <w:autoSpaceDN w:val="0"/>
        <w:autoSpaceDE w:val="0"/>
        <w:widowControl/>
        <w:spacing w:line="554" w:lineRule="exact" w:before="2" w:after="0"/>
        <w:ind w:left="610" w:right="302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“Miya?”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Sakusa’s voice drifts over from across the desk, calm and inquisitive.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tries to respond, but all that comes out is a croaky, unintelligible rasp.</w:t>
      </w:r>
    </w:p>
    <w:p>
      <w:pPr>
        <w:autoSpaceDN w:val="0"/>
        <w:autoSpaceDE w:val="0"/>
        <w:widowControl/>
        <w:spacing w:line="300" w:lineRule="exact" w:before="254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The armchair creaks. Soft footsteps pad across the library floor, and then Sakusa is there—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bringing with him the quiet scent of cedar and winter. Steady, grounding.</w:t>
      </w:r>
    </w:p>
    <w:p>
      <w:pPr>
        <w:autoSpaceDN w:val="0"/>
        <w:autoSpaceDE w:val="0"/>
        <w:widowControl/>
        <w:spacing w:line="300" w:lineRule="exact" w:before="256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“What’s happening?” Sakusa asks. There’s a note of concern woven into the smoothness of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his voice. Then—unexpectedly—a warm hand lands gently on Atsumu’s shoulder.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It’s too much.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The tears come fast and hot.</w:t>
      </w: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428" w:lineRule="exact" w:before="572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“My head’s gonna explode,” he mumbles, blotchy and broken behind his hands. “And I still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have thirty slides left.”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Silence.</w:t>
      </w:r>
    </w:p>
    <w:p>
      <w:pPr>
        <w:autoSpaceDN w:val="0"/>
        <w:autoSpaceDE w:val="0"/>
        <w:widowControl/>
        <w:spacing w:line="428" w:lineRule="exact" w:before="126" w:after="0"/>
        <w:ind w:left="610" w:right="1152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Then he hears his laptop being nudged open again. He peeks through his fingers to find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Sakusa leaning over the screen, eyes scanning the content with brisk, focused efficiency.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“DNA methylation, right?” Sakusa asks.</w:t>
      </w:r>
    </w:p>
    <w:p>
      <w:pPr>
        <w:autoSpaceDN w:val="0"/>
        <w:autoSpaceDE w:val="0"/>
        <w:widowControl/>
        <w:spacing w:line="556" w:lineRule="exact" w:before="0" w:after="0"/>
        <w:ind w:left="610" w:right="648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“Y-yeah.”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“Mm.” Sakusa scrolls. Once. Twice.</w:t>
      </w:r>
    </w:p>
    <w:p>
      <w:pPr>
        <w:autoSpaceDN w:val="0"/>
        <w:autoSpaceDE w:val="0"/>
        <w:widowControl/>
        <w:spacing w:line="300" w:lineRule="exact" w:before="254" w:after="0"/>
        <w:ind w:left="610" w:right="201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“What are you doing?” Atsumu croaks, voice cracking with both confusion and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embarrassment.</w:t>
      </w:r>
    </w:p>
    <w:p>
      <w:pPr>
        <w:autoSpaceDN w:val="0"/>
        <w:autoSpaceDE w:val="0"/>
        <w:widowControl/>
        <w:spacing w:line="364" w:lineRule="exact" w:before="192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“Reading,” Sakusa replies simply, sinking cross-legged to the floor with a quiet exhale. “Give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me a second.”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Without ceremony, he takes Atsumu’s pen and starts jotting into his notebook, his 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handwriting neat and methodical. His eyes never leave the screen, even as the page fills with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notes.</w:t>
      </w:r>
    </w:p>
    <w:p>
      <w:pPr>
        <w:autoSpaceDN w:val="0"/>
        <w:autoSpaceDE w:val="0"/>
        <w:widowControl/>
        <w:spacing w:line="554" w:lineRule="exact" w:before="2" w:after="0"/>
        <w:ind w:left="610" w:right="41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Ten minutes and five slides later, he speaks again. “Miya.”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blinks blearily at him.</w:t>
      </w:r>
    </w:p>
    <w:p>
      <w:pPr>
        <w:autoSpaceDN w:val="0"/>
        <w:autoSpaceDE w:val="0"/>
        <w:widowControl/>
        <w:spacing w:line="554" w:lineRule="exact" w:before="2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“Go wash your face. Make ginger tea.”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“I—what?”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“I need a bit more time to finish this.”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“Why are you reading this?”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Sakusa pauses, pen hovering in midair. “I’m going to summarise it for you.”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stares. “You’re… going to help me study?”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“I did this course in uni,” Sakusa says, like it’s nothing. “I’ll review it and explain it to you.</w:t>
      </w:r>
    </w:p>
    <w:p>
      <w:pPr>
        <w:autoSpaceDN w:val="0"/>
        <w:autoSpaceDE w:val="0"/>
        <w:widowControl/>
        <w:spacing w:line="384" w:lineRule="exact" w:before="0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You won’t need to stare at a screen for that.”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doesn’t know whether to cry again or laugh. He stands up just to escape the moment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—just to hide the emotion welling up in his throat.</w:t>
      </w:r>
    </w:p>
    <w:p>
      <w:pPr>
        <w:autoSpaceDN w:val="0"/>
        <w:autoSpaceDE w:val="0"/>
        <w:widowControl/>
        <w:spacing w:line="300" w:lineRule="exact" w:before="256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In the bathroom, he dunks his head under the tap and whispers at his reflection,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 xml:space="preserve">get your shit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together, Miya.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Then he takes his meds, scrubs his face raw, and makes two cups of ginger tea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—one with Sakusa’s preferred specs from Appendix A.</w:t>
      </w: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00" w:lineRule="exact" w:before="700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When he returns to the library, Sakusa hasn’t moved, now donning a pair of sleek blue-light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glasses that make Atsumu nearly trip. He looks like the handsome professor every student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secretly fantasises about in some K-drama. And he’s doing Atsumu’s readings.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He almost slaps himself.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Focus.</w:t>
      </w:r>
    </w:p>
    <w:p>
      <w:pPr>
        <w:autoSpaceDN w:val="0"/>
        <w:autoSpaceDE w:val="0"/>
        <w:widowControl/>
        <w:spacing w:line="518" w:lineRule="exact" w:before="36" w:after="0"/>
        <w:ind w:left="610" w:right="1728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Setting the drinks down, he murmurs, “You really don’t have to do this, y’know.”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Sakusa glances up. “Mm.”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Then he scrolls to the last slide and shuts the laptop. “Okay. I’ve skimmed through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everything.”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“Whoa! That fast!?”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“I told you. I’ve done this course.”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He taps his notebook with the pen. “I’ll explain. Drink your tea.”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obediently sips, blinking at him in disbelief.</w:t>
      </w:r>
    </w:p>
    <w:p>
      <w:pPr>
        <w:autoSpaceDN w:val="0"/>
        <w:autoSpaceDE w:val="0"/>
        <w:widowControl/>
        <w:spacing w:line="300" w:lineRule="exact" w:before="256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Sakusa starts, voice slipping into something formal but familiar—measured, low, clear.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“DNA methylation is essentially a way your body controls which genes get turned on or off.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“It doesn’t change the DNA itself—just how it’s read. Imagine the genome is a book.</w:t>
      </w:r>
    </w:p>
    <w:p>
      <w:pPr>
        <w:autoSpaceDN w:val="0"/>
        <w:autoSpaceDE w:val="0"/>
        <w:widowControl/>
        <w:spacing w:line="442" w:lineRule="exact" w:before="0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Methylation adds little sticky notes saying, ‘Skip this paragraph,’ or, ‘Don’t read this page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unless necessary.’”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Sakusa is confident, composed. He just read the slides, but it’s obvious he knows this.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He gestures to the notes. “It’s done by enzymes—DNA methyltransferases—that stick methyl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groups onto cytosine bases, usually at CpG sites. That’s how your body knows to make a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neuron here and a liver cell there. It’s how cells specialise.”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stares. “I… actually understood that.”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Sakusa tips his head. “You didn’t before?”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“You just translated that to human,” Atsumu says, amazed.</w:t>
      </w:r>
    </w:p>
    <w:p>
      <w:pPr>
        <w:autoSpaceDN w:val="0"/>
        <w:autoSpaceDE w:val="0"/>
        <w:widowControl/>
        <w:spacing w:line="556" w:lineRule="exact" w:before="0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Sakusa blinks. Then again. “…Ah.”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Their eyes meet, something unspoken stretching in the quiet. Then, Sakusa looks away first.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“Right,” he says, tapping his pen. “So the next part talks about…”</w:t>
      </w:r>
    </w:p>
    <w:p>
      <w:pPr>
        <w:autoSpaceDN w:val="0"/>
        <w:autoSpaceDE w:val="0"/>
        <w:widowControl/>
        <w:spacing w:line="300" w:lineRule="exact" w:before="810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They get through all thirty slides over the next hour, Sakusa guiding the pace with quiet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precision. He doesn’t just lecture—he asks sharp, targeted questions, nudging Atsumu gently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toward understanding until each concept finally clicks into place.</w:t>
      </w: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82" w:lineRule="exact" w:before="718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“You don’t need to memorise every mechanism,” Sakusa says, flipping the page of his notes.</w:t>
      </w:r>
    </w:p>
    <w:p>
      <w:pPr>
        <w:autoSpaceDN w:val="0"/>
        <w:autoSpaceDE w:val="0"/>
        <w:widowControl/>
        <w:spacing w:line="428" w:lineRule="exact" w:before="0" w:after="0"/>
        <w:ind w:left="610" w:right="2448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“Just grasp the principle: your body remembers. Even at the cellular level.”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Then he stands.</w:t>
      </w:r>
    </w:p>
    <w:p>
      <w:pPr>
        <w:autoSpaceDN w:val="0"/>
        <w:autoSpaceDE w:val="0"/>
        <w:widowControl/>
        <w:spacing w:line="428" w:lineRule="exact" w:before="126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blinks, startled by the sudden movement. “Huh?”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Without answering, Sakusa crosses the room, opens a cupboard, and pulls out a neatly folded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blanket. He walks back and drops it over Atsumu’s shoulders without ceremony.</w:t>
      </w:r>
    </w:p>
    <w:p>
      <w:pPr>
        <w:autoSpaceDN w:val="0"/>
        <w:autoSpaceDE w:val="0"/>
        <w:widowControl/>
        <w:spacing w:line="460" w:lineRule="exact" w:before="94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“You really need to stop sitting on the floor if you want that flu to go away.”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“Uh.” Atsumu fumbles to gather the blanket around him. It’s warm and soft, like a gentle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hug, and smells faintly of laundry detergent. For some inexplicable reason, that makes him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smile. “Thanks. Are you gonna sleep now?”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Sakusa gives him a strange look. “No? We still have the worksheet.”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blinks again, caught off guard. “Oh.”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“I’m just going to get us some snacks,” Sakusa adds, already walking toward the library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doors. “Start looking at the questions while I’m gone. I won’t be long.”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watches him leave, heart thudding fast in his chest.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What… What is this?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What’s going on?</w:t>
      </w:r>
    </w:p>
    <w:p>
      <w:pPr>
        <w:autoSpaceDN w:val="0"/>
        <w:autoSpaceDE w:val="0"/>
        <w:widowControl/>
        <w:spacing w:line="300" w:lineRule="exact" w:before="810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Later that night, when Atsumu finally crawls into bed, he lies awake for hours, eyes fixed on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the ceiling as the minutes blur in silence.</w:t>
      </w:r>
    </w:p>
    <w:p>
      <w:pPr>
        <w:autoSpaceDN w:val="0"/>
        <w:autoSpaceDE w:val="0"/>
        <w:widowControl/>
        <w:spacing w:line="300" w:lineRule="exact" w:before="254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 ring around his neck feels heavier than usual, its engraving pressing against his chest like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 quiet echo. He runs his fingers over the chain absently, over the worn metal that holds too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much of him.</w:t>
      </w:r>
    </w:p>
    <w:p>
      <w:pPr>
        <w:autoSpaceDN w:val="0"/>
        <w:autoSpaceDE w:val="0"/>
        <w:widowControl/>
        <w:spacing w:line="300" w:lineRule="exact" w:before="256" w:after="0"/>
        <w:ind w:left="610" w:right="678" w:firstLine="0"/>
        <w:jc w:val="both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He can still feel Sakusa’s presence beside him—ghostlike but tangible, as though the stillness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of the room is not quite his own. It lingers. The quiet steadiness. The inexplicable gentleness.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It’s… disconcerting, to be this aware of someone else, even in their absence.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That night, he dreams of Granny again.</w:t>
      </w:r>
    </w:p>
    <w:p>
      <w:pPr>
        <w:autoSpaceDN w:val="0"/>
        <w:autoSpaceDE w:val="0"/>
        <w:widowControl/>
        <w:spacing w:line="300" w:lineRule="exact" w:before="256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She hums the old lullaby she used to sing when he was little, her voice as soft and warm as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 light filtering through summer curtains. She strokes his hair the way she always did, slow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and soothing.</w:t>
      </w:r>
    </w:p>
    <w:p>
      <w:pPr>
        <w:autoSpaceDN w:val="0"/>
        <w:autoSpaceDE w:val="0"/>
        <w:widowControl/>
        <w:spacing w:line="300" w:lineRule="exact" w:before="254" w:after="0"/>
        <w:ind w:left="610" w:right="1152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And when he wakes, that touch lingers behind—like a seal of love pressed into his skin,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meant to carry with him wherever he goes.</w:t>
      </w: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84" w:lineRule="exact" w:before="1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An annoying buzz of notifications wakes Atsumu at ass o’clock.</w:t>
      </w:r>
    </w:p>
    <w:p>
      <w:pPr>
        <w:autoSpaceDN w:val="0"/>
        <w:autoSpaceDE w:val="0"/>
        <w:widowControl/>
        <w:spacing w:line="428" w:lineRule="exact" w:before="126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(Okay, it’s actually eight. But his flu-ridden, aching body insists it’s an hour that should be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illegal. Especially since Sakusa had granted him the morning off.) 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He squints one eye open and blindly pats around for his phone.</w:t>
      </w:r>
    </w:p>
    <w:p>
      <w:pPr>
        <w:autoSpaceDN w:val="0"/>
        <w:autoSpaceDE w:val="0"/>
        <w:widowControl/>
        <w:spacing w:line="356" w:lineRule="exact" w:before="286" w:after="0"/>
        <w:ind w:left="610" w:right="0" w:firstLine="0"/>
        <w:jc w:val="left"/>
      </w:pPr>
      <w:r>
        <w:rPr>
          <w:w w:val="98.07692307692307"/>
          <w:rFonts w:ascii="TimesNewRomanPS" w:hAnsi="TimesNewRomanPS" w:eastAsia="TimesNewRomanPS"/>
          <w:b/>
          <w:i w:val="0"/>
          <w:color w:val="000000"/>
          <w:sz w:val="26"/>
        </w:rPr>
        <w:t xml:space="preserve">My Clo(w)ne </w:t>
      </w:r>
      <w:r>
        <w:rPr>
          <w:w w:val="98.07692307692307"/>
          <w:rFonts w:ascii="helv" w:hAnsi="helv" w:eastAsia="helv"/>
          <w:b w:val="0"/>
          <w:i w:val="0"/>
          <w:color w:val="000000"/>
          <w:sz w:val="26"/>
        </w:rPr>
        <w:t>🤡</w:t>
      </w:r>
      <w:r>
        <w:rPr>
          <w:w w:val="98.07692307692307"/>
          <w:rFonts w:ascii="TimesNewRomanPS" w:hAnsi="TimesNewRomanPS" w:eastAsia="TimesNewRomanPS"/>
          <w:b/>
          <w:i w:val="0"/>
          <w:color w:val="000000"/>
          <w:sz w:val="26"/>
        </w:rPr>
        <w:t>,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the screen declares.</w:t>
      </w:r>
    </w:p>
    <w:p>
      <w:pPr>
        <w:autoSpaceDN w:val="0"/>
        <w:autoSpaceDE w:val="0"/>
        <w:widowControl/>
        <w:spacing w:line="282" w:lineRule="exact" w:before="200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groans and opens the (13) texts.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The last is a photo of Osamu—grinning beside none other than Suna Rintarou.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" w:hAnsi="TimesNewRomanPS" w:eastAsia="TimesNewRomanPS"/>
          <w:b/>
          <w:i w:val="0"/>
          <w:color w:val="000000"/>
          <w:sz w:val="26"/>
        </w:rPr>
        <w:t>Atsumu: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What?</w:t>
      </w:r>
    </w:p>
    <w:p>
      <w:pPr>
        <w:autoSpaceDN w:val="0"/>
        <w:autoSpaceDE w:val="0"/>
        <w:widowControl/>
        <w:spacing w:line="354" w:lineRule="exact" w:before="288" w:after="0"/>
        <w:ind w:left="610" w:right="0" w:firstLine="0"/>
        <w:jc w:val="left"/>
      </w:pPr>
      <w:r>
        <w:rPr>
          <w:w w:val="98.07692307692307"/>
          <w:rFonts w:ascii="TimesNewRomanPS" w:hAnsi="TimesNewRomanPS" w:eastAsia="TimesNewRomanPS"/>
          <w:b/>
          <w:i w:val="0"/>
          <w:color w:val="000000"/>
          <w:sz w:val="26"/>
        </w:rPr>
        <w:t xml:space="preserve">My Clo(w)ne </w:t>
      </w:r>
      <w:r>
        <w:rPr>
          <w:w w:val="98.07692307692307"/>
          <w:rFonts w:ascii="helv" w:hAnsi="helv" w:eastAsia="helv"/>
          <w:b w:val="0"/>
          <w:i w:val="0"/>
          <w:color w:val="000000"/>
          <w:sz w:val="26"/>
        </w:rPr>
        <w:t>🤡</w:t>
      </w:r>
      <w:r>
        <w:rPr>
          <w:w w:val="98.07692307692307"/>
          <w:rFonts w:ascii="TimesNewRomanPS" w:hAnsi="TimesNewRomanPS" w:eastAsia="TimesNewRomanPS"/>
          <w:b/>
          <w:i w:val="0"/>
          <w:color w:val="000000"/>
          <w:sz w:val="26"/>
        </w:rPr>
        <w:t>: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Look who I ran into!</w:t>
      </w:r>
    </w:p>
    <w:p>
      <w:pPr>
        <w:autoSpaceDN w:val="0"/>
        <w:autoSpaceDE w:val="0"/>
        <w:widowControl/>
        <w:spacing w:line="562" w:lineRule="exact" w:before="0" w:after="0"/>
        <w:ind w:left="610" w:right="1296" w:firstLine="0"/>
        <w:jc w:val="left"/>
      </w:pPr>
      <w:r>
        <w:rPr>
          <w:w w:val="98.07692307692307"/>
          <w:rFonts w:ascii="TimesNewRomanPS" w:hAnsi="TimesNewRomanPS" w:eastAsia="TimesNewRomanPS"/>
          <w:b/>
          <w:i w:val="0"/>
          <w:color w:val="000000"/>
          <w:sz w:val="26"/>
        </w:rPr>
        <w:t>Atsumu: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People don’t usually get that excited over running into old classmates, Samu. </w:t>
      </w:r>
      <w:r>
        <w:rPr>
          <w:w w:val="98.07692307692307"/>
          <w:rFonts w:ascii="TimesNewRomanPS" w:hAnsi="TimesNewRomanPS" w:eastAsia="TimesNewRomanPS"/>
          <w:b/>
          <w:i w:val="0"/>
          <w:color w:val="000000"/>
          <w:sz w:val="26"/>
        </w:rPr>
        <w:t xml:space="preserve">My Clo(w)ne </w:t>
      </w:r>
      <w:r>
        <w:rPr>
          <w:w w:val="98.07692307692307"/>
          <w:rFonts w:ascii="helv" w:hAnsi="helv" w:eastAsia="helv"/>
          <w:b w:val="0"/>
          <w:i w:val="0"/>
          <w:color w:val="000000"/>
          <w:sz w:val="26"/>
        </w:rPr>
        <w:t>🤡</w:t>
      </w:r>
      <w:r>
        <w:rPr>
          <w:w w:val="98.07692307692307"/>
          <w:rFonts w:ascii="TimesNewRomanPS" w:hAnsi="TimesNewRomanPS" w:eastAsia="TimesNewRomanPS"/>
          <w:b/>
          <w:i w:val="0"/>
          <w:color w:val="000000"/>
          <w:sz w:val="26"/>
        </w:rPr>
        <w:t>: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Yeah well Sunarin doesn’t count.</w:t>
      </w:r>
    </w:p>
    <w:p>
      <w:pPr>
        <w:autoSpaceDN w:val="0"/>
        <w:autoSpaceDE w:val="0"/>
        <w:widowControl/>
        <w:spacing w:line="282" w:lineRule="exact" w:before="200" w:after="0"/>
        <w:ind w:left="610" w:right="0" w:firstLine="0"/>
        <w:jc w:val="left"/>
      </w:pPr>
      <w:r>
        <w:rPr>
          <w:w w:val="98.07692307692307"/>
          <w:rFonts w:ascii="TimesNewRomanPS" w:hAnsi="TimesNewRomanPS" w:eastAsia="TimesNewRomanPS"/>
          <w:b/>
          <w:i w:val="0"/>
          <w:color w:val="000000"/>
          <w:sz w:val="26"/>
        </w:rPr>
        <w:t>Atsumu: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Sunarin, huh. I see, I see.</w:t>
      </w:r>
    </w:p>
    <w:p>
      <w:pPr>
        <w:autoSpaceDN w:val="0"/>
        <w:autoSpaceDE w:val="0"/>
        <w:widowControl/>
        <w:spacing w:line="354" w:lineRule="exact" w:before="288" w:after="0"/>
        <w:ind w:left="610" w:right="0" w:firstLine="0"/>
        <w:jc w:val="left"/>
      </w:pPr>
      <w:r>
        <w:rPr>
          <w:w w:val="98.07692307692307"/>
          <w:rFonts w:ascii="TimesNewRomanPS" w:hAnsi="TimesNewRomanPS" w:eastAsia="TimesNewRomanPS"/>
          <w:b/>
          <w:i w:val="0"/>
          <w:color w:val="000000"/>
          <w:sz w:val="26"/>
        </w:rPr>
        <w:t xml:space="preserve">My Clo(w)ne </w:t>
      </w:r>
      <w:r>
        <w:rPr>
          <w:w w:val="98.07692307692307"/>
          <w:rFonts w:ascii="helv" w:hAnsi="helv" w:eastAsia="helv"/>
          <w:b w:val="0"/>
          <w:i w:val="0"/>
          <w:color w:val="000000"/>
          <w:sz w:val="26"/>
        </w:rPr>
        <w:t>🤡</w:t>
      </w:r>
      <w:r>
        <w:rPr>
          <w:w w:val="98.07692307692307"/>
          <w:rFonts w:ascii="TimesNewRomanPS" w:hAnsi="TimesNewRomanPS" w:eastAsia="TimesNewRomanPS"/>
          <w:b/>
          <w:i w:val="0"/>
          <w:color w:val="000000"/>
          <w:sz w:val="26"/>
        </w:rPr>
        <w:t>: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Shut up.</w:t>
      </w:r>
    </w:p>
    <w:p>
      <w:pPr>
        <w:autoSpaceDN w:val="0"/>
        <w:autoSpaceDE w:val="0"/>
        <w:widowControl/>
        <w:spacing w:line="284" w:lineRule="exact" w:before="200" w:after="0"/>
        <w:ind w:left="610" w:right="0" w:firstLine="0"/>
        <w:jc w:val="left"/>
      </w:pPr>
      <w:r>
        <w:rPr>
          <w:w w:val="98.07692307692307"/>
          <w:rFonts w:ascii="TimesNewRomanPS" w:hAnsi="TimesNewRomanPS" w:eastAsia="TimesNewRomanPS"/>
          <w:b/>
          <w:i w:val="0"/>
          <w:color w:val="000000"/>
          <w:sz w:val="26"/>
        </w:rPr>
        <w:t>Atsumu: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Where are ya?</w:t>
      </w:r>
    </w:p>
    <w:p>
      <w:pPr>
        <w:autoSpaceDN w:val="0"/>
        <w:autoSpaceDE w:val="0"/>
        <w:widowControl/>
        <w:spacing w:line="400" w:lineRule="exact" w:before="242" w:after="0"/>
        <w:ind w:left="610" w:right="1008" w:firstLine="0"/>
        <w:jc w:val="left"/>
      </w:pPr>
      <w:r>
        <w:rPr>
          <w:w w:val="98.07692307692307"/>
          <w:rFonts w:ascii="TimesNewRomanPS" w:hAnsi="TimesNewRomanPS" w:eastAsia="TimesNewRomanPS"/>
          <w:b/>
          <w:i w:val="0"/>
          <w:color w:val="000000"/>
          <w:sz w:val="26"/>
        </w:rPr>
        <w:t xml:space="preserve">My Clo(w)ne </w:t>
      </w:r>
      <w:r>
        <w:rPr>
          <w:w w:val="98.07692307692307"/>
          <w:rFonts w:ascii="helv" w:hAnsi="helv" w:eastAsia="helv"/>
          <w:b w:val="0"/>
          <w:i w:val="0"/>
          <w:color w:val="000000"/>
          <w:sz w:val="26"/>
        </w:rPr>
        <w:t>🤡</w:t>
      </w:r>
      <w:r>
        <w:rPr>
          <w:w w:val="98.07692307692307"/>
          <w:rFonts w:ascii="TimesNewRomanPS" w:hAnsi="TimesNewRomanPS" w:eastAsia="TimesNewRomanPS"/>
          <w:b/>
          <w:i w:val="0"/>
          <w:color w:val="000000"/>
          <w:sz w:val="26"/>
        </w:rPr>
        <w:t>: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Sunarin part-times at that new bakery across the street. Gave me a free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donut </w:t>
      </w:r>
      <w:r>
        <w:rPr>
          <w:rFonts w:ascii="helv" w:hAnsi="helv" w:eastAsia="helv"/>
          <w:b w:val="0"/>
          <w:i w:val="0"/>
          <w:color w:val="000000"/>
          <w:sz w:val="25"/>
        </w:rPr>
        <w:t>😂</w:t>
      </w:r>
      <w:r>
        <w:br/>
      </w:r>
      <w:r>
        <w:rPr>
          <w:w w:val="98.07692307692307"/>
          <w:rFonts w:ascii="TimesNewRomanPS" w:hAnsi="TimesNewRomanPS" w:eastAsia="TimesNewRomanPS"/>
          <w:b/>
          <w:i w:val="0"/>
          <w:color w:val="000000"/>
          <w:sz w:val="26"/>
        </w:rPr>
        <w:t>Atsumu: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Wow. She flirts like a preschooler.</w:t>
      </w:r>
    </w:p>
    <w:p>
      <w:pPr>
        <w:autoSpaceDN w:val="0"/>
        <w:autoSpaceDE w:val="0"/>
        <w:widowControl/>
        <w:spacing w:line="360" w:lineRule="exact" w:before="282" w:after="0"/>
        <w:ind w:left="610" w:right="864" w:firstLine="0"/>
        <w:jc w:val="left"/>
      </w:pPr>
      <w:r>
        <w:rPr>
          <w:w w:val="98.07692307692307"/>
          <w:rFonts w:ascii="TimesNewRomanPS" w:hAnsi="TimesNewRomanPS" w:eastAsia="TimesNewRomanPS"/>
          <w:b/>
          <w:i w:val="0"/>
          <w:color w:val="000000"/>
          <w:sz w:val="26"/>
        </w:rPr>
        <w:t xml:space="preserve">My Clo(w)ne </w:t>
      </w:r>
      <w:r>
        <w:rPr>
          <w:w w:val="98.07692307692307"/>
          <w:rFonts w:ascii="helv" w:hAnsi="helv" w:eastAsia="helv"/>
          <w:b w:val="0"/>
          <w:i w:val="0"/>
          <w:color w:val="000000"/>
          <w:sz w:val="26"/>
        </w:rPr>
        <w:t>🤡</w:t>
      </w:r>
      <w:r>
        <w:rPr>
          <w:w w:val="98.07692307692307"/>
          <w:rFonts w:ascii="TimesNewRomanPS" w:hAnsi="TimesNewRomanPS" w:eastAsia="TimesNewRomanPS"/>
          <w:b/>
          <w:i w:val="0"/>
          <w:color w:val="000000"/>
          <w:sz w:val="26"/>
        </w:rPr>
        <w:t>: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Ur just jealous no one’s giving YOU donuts </w:t>
      </w:r>
      <w:r>
        <w:rPr>
          <w:w w:val="98.07692307692307"/>
          <w:rFonts w:ascii="helv" w:hAnsi="helv" w:eastAsia="helv"/>
          <w:b w:val="0"/>
          <w:i w:val="0"/>
          <w:color w:val="000000"/>
          <w:sz w:val="26"/>
        </w:rPr>
        <w:t>🫵🏼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(he goes by he/him now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btw) 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scoffs. Right. Sakusa gave him vitamins. Osamu can keep his donut and his bakery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flirt to himself.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Another buzz.</w:t>
      </w:r>
    </w:p>
    <w:p>
      <w:pPr>
        <w:autoSpaceDN w:val="0"/>
        <w:autoSpaceDE w:val="0"/>
        <w:widowControl/>
        <w:spacing w:line="356" w:lineRule="exact" w:before="286" w:after="0"/>
        <w:ind w:left="610" w:right="0" w:firstLine="0"/>
        <w:jc w:val="left"/>
      </w:pPr>
      <w:r>
        <w:rPr>
          <w:w w:val="98.07692307692307"/>
          <w:rFonts w:ascii="TimesNewRomanPS" w:hAnsi="TimesNewRomanPS" w:eastAsia="TimesNewRomanPS"/>
          <w:b/>
          <w:i w:val="0"/>
          <w:color w:val="000000"/>
          <w:sz w:val="26"/>
        </w:rPr>
        <w:t xml:space="preserve">My Clo(w)ne </w:t>
      </w:r>
      <w:r>
        <w:rPr>
          <w:w w:val="98.07692307692307"/>
          <w:rFonts w:ascii="helv" w:hAnsi="helv" w:eastAsia="helv"/>
          <w:b w:val="0"/>
          <w:i w:val="0"/>
          <w:color w:val="000000"/>
          <w:sz w:val="26"/>
        </w:rPr>
        <w:t>🤡</w:t>
      </w:r>
      <w:r>
        <w:rPr>
          <w:w w:val="98.07692307692307"/>
          <w:rFonts w:ascii="TimesNewRomanPS" w:hAnsi="TimesNewRomanPS" w:eastAsia="TimesNewRomanPS"/>
          <w:b/>
          <w:i w:val="0"/>
          <w:color w:val="000000"/>
          <w:sz w:val="26"/>
        </w:rPr>
        <w:t>: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Anyway, texting to say we’re planning a high school reunion.</w:t>
      </w:r>
    </w:p>
    <w:p>
      <w:pPr>
        <w:autoSpaceDN w:val="0"/>
        <w:autoSpaceDE w:val="0"/>
        <w:widowControl/>
        <w:spacing w:line="518" w:lineRule="exact" w:before="0" w:after="0"/>
        <w:ind w:left="610" w:right="1008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blinks. Then blinks again. Maybe he’s still asleep and this is some bizarre dream. </w:t>
      </w:r>
      <w:r>
        <w:rPr>
          <w:w w:val="98.07692307692307"/>
          <w:rFonts w:ascii="TimesNewRomanPS" w:hAnsi="TimesNewRomanPS" w:eastAsia="TimesNewRomanPS"/>
          <w:b/>
          <w:i w:val="0"/>
          <w:color w:val="000000"/>
          <w:sz w:val="26"/>
        </w:rPr>
        <w:t>Atsumu: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I’m sorry what.</w:t>
      </w:r>
    </w:p>
    <w:p>
      <w:pPr>
        <w:autoSpaceDN w:val="0"/>
        <w:autoSpaceDE w:val="0"/>
        <w:widowControl/>
        <w:spacing w:line="356" w:lineRule="exact" w:before="286" w:after="0"/>
        <w:ind w:left="610" w:right="0" w:firstLine="0"/>
        <w:jc w:val="left"/>
      </w:pPr>
      <w:r>
        <w:rPr>
          <w:w w:val="98.07692307692307"/>
          <w:rFonts w:ascii="TimesNewRomanPS" w:hAnsi="TimesNewRomanPS" w:eastAsia="TimesNewRomanPS"/>
          <w:b/>
          <w:i w:val="0"/>
          <w:color w:val="000000"/>
          <w:sz w:val="26"/>
        </w:rPr>
        <w:t xml:space="preserve">My Clo(w)ne </w:t>
      </w:r>
      <w:r>
        <w:rPr>
          <w:w w:val="98.07692307692307"/>
          <w:rFonts w:ascii="helv" w:hAnsi="helv" w:eastAsia="helv"/>
          <w:b w:val="0"/>
          <w:i w:val="0"/>
          <w:color w:val="000000"/>
          <w:sz w:val="26"/>
        </w:rPr>
        <w:t>🤡</w:t>
      </w:r>
      <w:r>
        <w:rPr>
          <w:w w:val="98.07692307692307"/>
          <w:rFonts w:ascii="TimesNewRomanPS" w:hAnsi="TimesNewRomanPS" w:eastAsia="TimesNewRomanPS"/>
          <w:b/>
          <w:i w:val="0"/>
          <w:color w:val="000000"/>
          <w:sz w:val="26"/>
        </w:rPr>
        <w:t>: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Y’know! Like a hangout with Kita-san and the others.</w:t>
      </w: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00" w:lineRule="exact" w:before="700" w:after="0"/>
        <w:ind w:left="610" w:right="576" w:firstLine="0"/>
        <w:jc w:val="left"/>
      </w:pPr>
      <w:r>
        <w:rPr>
          <w:w w:val="98.07692307692307"/>
          <w:rFonts w:ascii="TimesNewRomanPS" w:hAnsi="TimesNewRomanPS" w:eastAsia="TimesNewRomanPS"/>
          <w:b/>
          <w:i w:val="0"/>
          <w:color w:val="000000"/>
          <w:sz w:val="26"/>
        </w:rPr>
        <w:t>Atsumu: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I know what a reunion is, Samu. In what abundance of free time do you think this’ll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happen? We don’t even live in Osaka anymore.</w:t>
      </w:r>
    </w:p>
    <w:p>
      <w:pPr>
        <w:autoSpaceDN w:val="0"/>
        <w:autoSpaceDE w:val="0"/>
        <w:widowControl/>
        <w:spacing w:line="228" w:lineRule="exact" w:before="414" w:after="0"/>
        <w:ind w:left="610" w:right="1152" w:firstLine="0"/>
        <w:jc w:val="left"/>
      </w:pPr>
      <w:r>
        <w:rPr>
          <w:w w:val="98.07692307692307"/>
          <w:rFonts w:ascii="TimesNewRomanPS" w:hAnsi="TimesNewRomanPS" w:eastAsia="TimesNewRomanPS"/>
          <w:b/>
          <w:i w:val="0"/>
          <w:color w:val="000000"/>
          <w:sz w:val="26"/>
        </w:rPr>
        <w:t xml:space="preserve">My Clo(w)ne </w:t>
      </w:r>
      <w:r>
        <w:rPr>
          <w:w w:val="98.07692307692307"/>
          <w:rFonts w:ascii="helv" w:hAnsi="helv" w:eastAsia="helv"/>
          <w:b w:val="0"/>
          <w:i w:val="0"/>
          <w:color w:val="000000"/>
          <w:sz w:val="26"/>
        </w:rPr>
        <w:t>🤡</w:t>
      </w:r>
      <w:r>
        <w:rPr>
          <w:w w:val="98.07692307692307"/>
          <w:rFonts w:ascii="TimesNewRomanPS" w:hAnsi="TimesNewRomanPS" w:eastAsia="TimesNewRomanPS"/>
          <w:b/>
          <w:i w:val="0"/>
          <w:color w:val="000000"/>
          <w:sz w:val="26"/>
        </w:rPr>
        <w:t>: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Yeah well Kita and Aran are visiting Tokyo next week. And anyway,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we’re gonna visit Ma over summer break.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" w:hAnsi="TimesNewRomanPS" w:eastAsia="TimesNewRomanPS"/>
          <w:b/>
          <w:i w:val="0"/>
          <w:color w:val="000000"/>
          <w:sz w:val="26"/>
        </w:rPr>
        <w:t>Atsumu: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Samu… I’ve got work. I dunno if I can.</w:t>
      </w:r>
    </w:p>
    <w:p>
      <w:pPr>
        <w:autoSpaceDN w:val="0"/>
        <w:autoSpaceDE w:val="0"/>
        <w:widowControl/>
        <w:spacing w:line="390" w:lineRule="exact" w:before="250" w:after="0"/>
        <w:ind w:left="610" w:right="576" w:firstLine="0"/>
        <w:jc w:val="left"/>
      </w:pPr>
      <w:r>
        <w:rPr>
          <w:w w:val="98.07692307692307"/>
          <w:rFonts w:ascii="TimesNewRomanPS" w:hAnsi="TimesNewRomanPS" w:eastAsia="TimesNewRomanPS"/>
          <w:b/>
          <w:i w:val="0"/>
          <w:color w:val="000000"/>
          <w:sz w:val="26"/>
        </w:rPr>
        <w:t xml:space="preserve">My Clo(w)ne </w:t>
      </w:r>
      <w:r>
        <w:rPr>
          <w:w w:val="98.07692307692307"/>
          <w:rFonts w:ascii="helv" w:hAnsi="helv" w:eastAsia="helv"/>
          <w:b w:val="0"/>
          <w:i w:val="0"/>
          <w:color w:val="000000"/>
          <w:sz w:val="26"/>
        </w:rPr>
        <w:t>🤡</w:t>
      </w:r>
      <w:r>
        <w:rPr>
          <w:w w:val="98.07692307692307"/>
          <w:rFonts w:ascii="TimesNewRomanPS" w:hAnsi="TimesNewRomanPS" w:eastAsia="TimesNewRomanPS"/>
          <w:b/>
          <w:i w:val="0"/>
          <w:color w:val="000000"/>
          <w:sz w:val="26"/>
        </w:rPr>
        <w:t>: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Figure it out. Ma called earlier and asked when we’re coming. Either way,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Kita-san asked about ya, so you better show. We’re going out next weekend after finals.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swallows.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Kita-san asked about me?</w:t>
      </w:r>
    </w:p>
    <w:p>
      <w:pPr>
        <w:autoSpaceDN w:val="0"/>
        <w:autoSpaceDE w:val="0"/>
        <w:widowControl/>
        <w:spacing w:line="354" w:lineRule="exact" w:before="288" w:after="0"/>
        <w:ind w:left="610" w:right="0" w:firstLine="0"/>
        <w:jc w:val="left"/>
      </w:pPr>
      <w:r>
        <w:rPr>
          <w:w w:val="98.07692307692307"/>
          <w:rFonts w:ascii="TimesNewRomanPS" w:hAnsi="TimesNewRomanPS" w:eastAsia="TimesNewRomanPS"/>
          <w:b/>
          <w:i w:val="0"/>
          <w:color w:val="000000"/>
          <w:sz w:val="26"/>
        </w:rPr>
        <w:t xml:space="preserve">My Clo(w)ne </w:t>
      </w:r>
      <w:r>
        <w:rPr>
          <w:w w:val="98.07692307692307"/>
          <w:rFonts w:ascii="helv" w:hAnsi="helv" w:eastAsia="helv"/>
          <w:b w:val="0"/>
          <w:i w:val="0"/>
          <w:color w:val="000000"/>
          <w:sz w:val="26"/>
        </w:rPr>
        <w:t>🤡</w:t>
      </w:r>
      <w:r>
        <w:rPr>
          <w:w w:val="98.07692307692307"/>
          <w:rFonts w:ascii="TimesNewRomanPS" w:hAnsi="TimesNewRomanPS" w:eastAsia="TimesNewRomanPS"/>
          <w:b/>
          <w:i w:val="0"/>
          <w:color w:val="000000"/>
          <w:sz w:val="26"/>
        </w:rPr>
        <w:t>: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Mm. Said something about his favourite troublemaking kouhai.</w:t>
      </w:r>
    </w:p>
    <w:p>
      <w:pPr>
        <w:autoSpaceDN w:val="0"/>
        <w:autoSpaceDE w:val="0"/>
        <w:widowControl/>
        <w:spacing w:line="300" w:lineRule="exact" w:before="184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Heat floods Atsumu’s face, completely uninvited. He’s just about to slap a hand over his gut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to calm the flurry of traitorous butterflies when his phone buzzes again.</w:t>
      </w:r>
    </w:p>
    <w:p>
      <w:pPr>
        <w:autoSpaceDN w:val="0"/>
        <w:autoSpaceDE w:val="0"/>
        <w:widowControl/>
        <w:spacing w:line="356" w:lineRule="exact" w:before="286" w:after="0"/>
        <w:ind w:left="610" w:right="0" w:firstLine="0"/>
        <w:jc w:val="left"/>
      </w:pPr>
      <w:r>
        <w:rPr>
          <w:w w:val="98.07692307692307"/>
          <w:rFonts w:ascii="TimesNewRomanPS" w:hAnsi="TimesNewRomanPS" w:eastAsia="TimesNewRomanPS"/>
          <w:b/>
          <w:i w:val="0"/>
          <w:color w:val="000000"/>
          <w:sz w:val="26"/>
        </w:rPr>
        <w:t xml:space="preserve">My Clo(w)ne </w:t>
      </w:r>
      <w:r>
        <w:rPr>
          <w:w w:val="98.07692307692307"/>
          <w:rFonts w:ascii="helv" w:hAnsi="helv" w:eastAsia="helv"/>
          <w:b w:val="0"/>
          <w:i w:val="0"/>
          <w:color w:val="000000"/>
          <w:sz w:val="26"/>
        </w:rPr>
        <w:t>🤡</w:t>
      </w:r>
      <w:r>
        <w:rPr>
          <w:w w:val="98.07692307692307"/>
          <w:rFonts w:ascii="TimesNewRomanPS" w:hAnsi="TimesNewRomanPS" w:eastAsia="TimesNewRomanPS"/>
          <w:b/>
          <w:i w:val="0"/>
          <w:color w:val="000000"/>
          <w:sz w:val="26"/>
        </w:rPr>
        <w:t>: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Gotta run. Let me know. Also Sunarin says hi.</w:t>
      </w:r>
    </w:p>
    <w:p>
      <w:pPr>
        <w:autoSpaceDN w:val="0"/>
        <w:autoSpaceDE w:val="0"/>
        <w:widowControl/>
        <w:spacing w:line="430" w:lineRule="exact" w:before="68" w:after="0"/>
        <w:ind w:left="610" w:right="864" w:firstLine="0"/>
        <w:jc w:val="left"/>
      </w:pPr>
      <w:r>
        <w:rPr>
          <w:w w:val="98.07692307692307"/>
          <w:rFonts w:ascii="TimesNewRomanPS" w:hAnsi="TimesNewRomanPS" w:eastAsia="TimesNewRomanPS"/>
          <w:b/>
          <w:i w:val="0"/>
          <w:color w:val="000000"/>
          <w:sz w:val="26"/>
        </w:rPr>
        <w:t>Atsumu: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Hi Sunarin </w:t>
      </w:r>
      <w:r>
        <w:rPr>
          <w:rFonts w:ascii="helv" w:hAnsi="helv" w:eastAsia="helv"/>
          <w:b w:val="0"/>
          <w:i w:val="0"/>
          <w:color w:val="000000"/>
          <w:sz w:val="25"/>
        </w:rPr>
        <w:t>👋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Bye scrub </w:t>
      </w:r>
      <w:r>
        <w:rPr>
          <w:rFonts w:ascii="helv" w:hAnsi="helv" w:eastAsia="helv"/>
          <w:b w:val="0"/>
          <w:i w:val="0"/>
          <w:color w:val="000000"/>
          <w:sz w:val="25"/>
        </w:rPr>
        <w:t>👋</w:t>
      </w:r>
      <w:r>
        <w:br/>
      </w:r>
      <w:r>
        <w:rPr>
          <w:w w:val="98.07692307692307"/>
          <w:rFonts w:ascii="TimesNewRomanPS" w:hAnsi="TimesNewRomanPS" w:eastAsia="TimesNewRomanPS"/>
          <w:b/>
          <w:i w:val="0"/>
          <w:color w:val="000000"/>
          <w:sz w:val="26"/>
        </w:rPr>
        <w:t xml:space="preserve">My Clo(w)ne </w:t>
      </w:r>
      <w:r>
        <w:rPr>
          <w:w w:val="98.07692307692307"/>
          <w:rFonts w:ascii="helv" w:hAnsi="helv" w:eastAsia="helv"/>
          <w:b w:val="0"/>
          <w:i w:val="0"/>
          <w:color w:val="000000"/>
          <w:sz w:val="26"/>
        </w:rPr>
        <w:t>🤡</w:t>
      </w:r>
      <w:r>
        <w:rPr>
          <w:w w:val="98.07692307692307"/>
          <w:rFonts w:ascii="TimesNewRomanPS" w:hAnsi="TimesNewRomanPS" w:eastAsia="TimesNewRomanPS"/>
          <w:b/>
          <w:i w:val="0"/>
          <w:color w:val="000000"/>
          <w:sz w:val="26"/>
        </w:rPr>
        <w:t>: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☺️</w:t>
      </w:r>
      <w:r>
        <w:rPr>
          <w:w w:val="98.07692307692307"/>
          <w:rFonts w:ascii="helv" w:hAnsi="helv" w:eastAsia="helv"/>
          <w:b w:val="0"/>
          <w:i w:val="0"/>
          <w:color w:val="000000"/>
          <w:sz w:val="26"/>
        </w:rPr>
        <w:t>🖕🏼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snorts and finally drags himself out of bed. He’s feeling… better, he guesses. Still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fatigued, but manageable. The vitamins and ginger must be helping. He’s grateful—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especially since tomorrow is Friday, and Friday is promising insufferable guests.</w:t>
      </w:r>
    </w:p>
    <w:p>
      <w:pPr>
        <w:autoSpaceDN w:val="0"/>
        <w:autoSpaceDE w:val="0"/>
        <w:widowControl/>
        <w:spacing w:line="300" w:lineRule="exact" w:before="256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He finds Sakusa at the kitchen island, sipping coffee. A pen is tucked behind one ear; glasses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perch neatly on his nose. Tablet open.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“Morning,” Atsumu mumbles, trying not to stare.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How the hell does someone look this good half-awake?</w:t>
      </w:r>
    </w:p>
    <w:p>
      <w:pPr>
        <w:autoSpaceDN w:val="0"/>
        <w:autoSpaceDE w:val="0"/>
        <w:widowControl/>
        <w:spacing w:line="470" w:lineRule="exact" w:before="84" w:after="0"/>
        <w:ind w:left="610" w:right="1008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Sakusa’s hair is a little messy, the strands casually falling over his brow. His white shirt is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plain, sleeves rolled up. The glasses are frameless—honestly kind of dad-core. And yet—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“Miya. Good morning. How are you feeling?”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 the prolonged pause, Sakusa glances up.</w:t>
      </w:r>
    </w:p>
    <w:p>
      <w:pPr>
        <w:autoSpaceDN w:val="0"/>
        <w:autoSpaceDE w:val="0"/>
        <w:widowControl/>
        <w:spacing w:line="428" w:lineRule="exact" w:before="128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“U-uh. Fine. Thanks. A lot better. I should be all good for tomorrow.”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Sakusa’s eyes narrow slightly, scanning him head to toe like a biometric scanner. Whatever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he finds seems satisfactory—he nods. “Very well. Your suit’s in my closet. You can try it on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after breakfast.”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Right on cue, the doorbell rings.</w:t>
      </w: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00" w:lineRule="exact" w:before="700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drags himself to the door, expecting Tendou’s usual delivery guy and over-the-top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greetings.</w:t>
      </w:r>
    </w:p>
    <w:p>
      <w:pPr>
        <w:autoSpaceDN w:val="0"/>
        <w:autoSpaceDE w:val="0"/>
        <w:widowControl/>
        <w:spacing w:line="410" w:lineRule="exact" w:before="146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Instead, he’s met with twinkling grey eyes and a cheerful, “Buongiorno! I’m here to deliver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Sakusa-sama’s breakfast.”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“Ah, Bennie,” Sakusa calls from behind, making Atsumu flinch. “Buongiorno. And we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talked about this—‘-san’ is fine.”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“Però…” Bennie shifts her weight, ginger curls bouncing. She looks young. Maybe Atsumu’s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age. “Are you sure? My Japanese courses really drilled honorifics into us. I wouldn’t want to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be rude!”</w:t>
      </w:r>
      <w:r>
        <w:br/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“Non si preoccupi, Bennie,”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Sakusa replies gently. And of course he speaks Italian. </w:t>
      </w:r>
    </w:p>
    <w:p>
      <w:pPr>
        <w:autoSpaceDN w:val="0"/>
        <w:autoSpaceDE w:val="0"/>
        <w:widowControl/>
        <w:spacing w:line="300" w:lineRule="exact" w:before="256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wants to bonk his head against the doorframe. Instead, he accepts the package and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flees, leaving the two to chatter fluently. He catches a few words—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venerdì, cibo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—probably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talking about tomorrow’s arrangements.</w:t>
      </w:r>
    </w:p>
    <w:p>
      <w:pPr>
        <w:autoSpaceDN w:val="0"/>
        <w:autoSpaceDE w:val="0"/>
        <w:widowControl/>
        <w:spacing w:line="428" w:lineRule="exact" w:before="126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He peeks into his breakfast: soup, rice, tamagoyaki, tsukemono. The aroma is warm, rich,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familiar. Comforting. He hadn’t been in to work for two days. He didn’t confirm the menu.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Did Sakusa order this for him?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Just as he’s settling in, Sakusa returns and takes the seat across from him.</w:t>
      </w:r>
    </w:p>
    <w:p>
      <w:pPr>
        <w:autoSpaceDN w:val="0"/>
        <w:autoSpaceDE w:val="0"/>
        <w:widowControl/>
        <w:spacing w:line="300" w:lineRule="exact" w:before="256" w:after="0"/>
        <w:ind w:left="610" w:right="1008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watches him unpack his meal with precise movements. Every motion deliberate.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Clean. Quiet.</w:t>
      </w:r>
    </w:p>
    <w:p>
      <w:pPr>
        <w:autoSpaceDN w:val="0"/>
        <w:autoSpaceDE w:val="0"/>
        <w:widowControl/>
        <w:spacing w:line="428" w:lineRule="exact" w:before="126" w:after="0"/>
        <w:ind w:left="610" w:right="1152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He blurts it out before he can stop himself. “Did you order this for me?”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Sakusa glances up. “Mm? Oh, that. Yes. I thought you could use a proper breakfast.” He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waves a hand, unbothered.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His own meal mirrors Atsumu’s, but with a side of natto. </w:t>
      </w:r>
    </w:p>
    <w:p>
      <w:pPr>
        <w:autoSpaceDN w:val="0"/>
        <w:autoSpaceDE w:val="0"/>
        <w:widowControl/>
        <w:spacing w:line="556" w:lineRule="exact" w:before="0" w:after="0"/>
        <w:ind w:left="610" w:right="1008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stares. “Why are you doing this?”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Sakusa pauses mid-motion, his gaze lifting. “Doing what?”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“Taking care of me.”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There’s a brief frown, like the question doesn’t compute. “Do I need a reason to do that?”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Yes, Atsumu thinks. You do.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“I-I guess not,” he says aloud.</w:t>
      </w:r>
    </w:p>
    <w:p>
      <w:pPr>
        <w:autoSpaceDN w:val="0"/>
        <w:autoSpaceDE w:val="0"/>
        <w:widowControl/>
        <w:spacing w:line="300" w:lineRule="exact" w:before="256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“You live under my roof,” Sakusa replies matter-of-factly, splitting his chopsticks. “You’re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under my care.”</w:t>
      </w: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82" w:lineRule="exact" w:before="718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That… is not what the contract said.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wonders—does Sakusa treat all his employees like this?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The thought inexplicably makes something curl in his stomach.</w:t>
      </w:r>
    </w:p>
    <w:p>
      <w:pPr>
        <w:autoSpaceDN w:val="0"/>
        <w:autoSpaceDE w:val="0"/>
        <w:widowControl/>
        <w:spacing w:line="402" w:lineRule="exact" w:before="154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Then Sakusa stills, like a realisation just hit. “If I’m making you uncomfortable, tell me at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once.”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jerks upright, almost dropping his chopsticks. “What? No! Of course not! I’m not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uncomfortable, I’m just… painfully grateful and I don’t know what to do with that. I don’t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know how to repay you.”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Sakusa’s frown deepens—but not in anger. Just… confusion.</w:t>
      </w:r>
    </w:p>
    <w:p>
      <w:pPr>
        <w:autoSpaceDN w:val="0"/>
        <w:autoSpaceDE w:val="0"/>
        <w:widowControl/>
        <w:spacing w:line="492" w:lineRule="exact" w:before="62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“I don’t expect payment.”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“I know, I just…” Atsumu exhales sharply, cheeks hot. “I mean, like. Return the kindness.”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“Oh.” Sakusa blinks. As if the idea had genuinely never crossed his mind. “Don’t worry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about that. Taking care of someone is… strangely fulfilling, on its own.”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Oh.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Atsumu’s ears are on fire now. Fulfilling?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They stare at each other, the moment stretching. Quiet. Heavy.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Sakusa’s words hang in the air like a blessing Atsumu isn’t sure he deserves.</w:t>
      </w:r>
    </w:p>
    <w:p>
      <w:pPr>
        <w:autoSpaceDN w:val="0"/>
        <w:autoSpaceDE w:val="0"/>
        <w:widowControl/>
        <w:spacing w:line="300" w:lineRule="exact" w:before="256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Then Sakusa breaks eye contact and takes a dignified bite of rice. Reflexively, Atsumu does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the same.</w:t>
      </w:r>
    </w:p>
    <w:p>
      <w:pPr>
        <w:autoSpaceDN w:val="0"/>
        <w:autoSpaceDE w:val="0"/>
        <w:widowControl/>
        <w:spacing w:line="554" w:lineRule="exact" w:before="0" w:after="0"/>
        <w:ind w:left="610" w:right="561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Well. If Sakusa’s set on taking care of him…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Who is Atsumu to stop him?</w:t>
      </w: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400" w:lineRule="exact" w:before="728" w:after="0"/>
        <w:ind w:left="0" w:right="0" w:firstLine="0"/>
        <w:jc w:val="center"/>
      </w:pPr>
      <w:r>
        <w:rPr>
          <w:rFonts w:ascii="TimesNewRomanPS" w:hAnsi="TimesNewRomanPS" w:eastAsia="TimesNewRomanPS"/>
          <w:b/>
          <w:i w:val="0"/>
          <w:color w:val="000000"/>
          <w:sz w:val="36"/>
        </w:rPr>
        <w:t>Pretty Boy in the Shark Tank</w:t>
      </w:r>
    </w:p>
    <w:p>
      <w:pPr>
        <w:autoSpaceDN w:val="0"/>
        <w:autoSpaceDE w:val="0"/>
        <w:widowControl/>
        <w:spacing w:line="284" w:lineRule="exact" w:before="324" w:after="0"/>
        <w:ind w:left="354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Chapter Summary</w:t>
      </w:r>
    </w:p>
    <w:p>
      <w:pPr>
        <w:autoSpaceDN w:val="0"/>
        <w:autoSpaceDE w:val="0"/>
        <w:widowControl/>
        <w:spacing w:line="384" w:lineRule="exact" w:before="680" w:after="0"/>
        <w:ind w:left="864" w:right="1008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“Tada!” Atsumu announces, finger guns loaded, grin shameless. “Don’t I look like a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functioning member of society?”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Sakusa raises a single unimpressed eyebrow at the comparison, but his gaze drifts—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slowly, critically—over Atsumu. It doesn’t linger, but it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lands,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and when their eyes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meet, Sakusa gives a faint, almost formal nod. “Indeed. Quite the transformation. From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‘disaster university student’ to ‘handsome young man.’”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blinks. “Oh.”</w:t>
      </w:r>
    </w:p>
    <w:p>
      <w:pPr>
        <w:autoSpaceDN w:val="0"/>
        <w:autoSpaceDE w:val="0"/>
        <w:widowControl/>
        <w:spacing w:line="284" w:lineRule="exact" w:before="782" w:after="0"/>
        <w:ind w:left="354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Chapter Notes</w:t>
      </w:r>
    </w:p>
    <w:p>
      <w:pPr>
        <w:autoSpaceDN w:val="0"/>
        <w:autoSpaceDE w:val="0"/>
        <w:widowControl/>
        <w:spacing w:line="300" w:lineRule="exact" w:before="764" w:after="0"/>
        <w:ind w:left="864" w:right="1008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This is the first TMLTL chapter where I can’t quite tell if it’s good or bad, so I’ll await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your verdict.</w:t>
      </w:r>
    </w:p>
    <w:p>
      <w:pPr>
        <w:autoSpaceDN w:val="0"/>
        <w:autoSpaceDE w:val="0"/>
        <w:widowControl/>
        <w:spacing w:line="430" w:lineRule="exact" w:before="126" w:after="0"/>
        <w:ind w:left="864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I hope you enjoy ♥️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Special thanks to Lee for birthing Dave the Banana Couch and for the discord peeps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who formed a cult around it </w:t>
      </w:r>
      <w:r>
        <w:rPr>
          <w:w w:val="98.07692307692307"/>
          <w:rFonts w:ascii="helv" w:hAnsi="helv" w:eastAsia="helv"/>
          <w:b w:val="0"/>
          <w:i w:val="0"/>
          <w:color w:val="000000"/>
          <w:sz w:val="26"/>
        </w:rPr>
        <w:t>🫡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Bennie is the final IRL character I’m introducing, it’s one of my darling readers. So that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makes three: oat-san, Haito and Bennie ♥️</w:t>
      </w:r>
    </w:p>
    <w:p>
      <w:pPr>
        <w:autoSpaceDN w:val="0"/>
        <w:autoSpaceDE w:val="0"/>
        <w:widowControl/>
        <w:spacing w:line="300" w:lineRule="exact" w:before="810" w:after="0"/>
        <w:ind w:left="864" w:right="8352" w:firstLine="0"/>
        <w:jc w:val="left"/>
      </w:pPr>
      <w:r>
        <w:rPr>
          <w:u w:val="single" w:color="0000ed"/>
          <w:w w:val="98.07692307692307"/>
          <w:rFonts w:ascii="TimesNewRomanPSMT" w:hAnsi="TimesNewRomanPSMT" w:eastAsia="TimesNewRomanPSMT"/>
          <w:b w:val="0"/>
          <w:i w:val="0"/>
          <w:color w:val="0000EE"/>
          <w:sz w:val="26"/>
        </w:rPr>
        <w:hyperlink r:id="rId121" w:history="1">
          <w:r>
            <w:rPr>
              <w:rStyle w:val="Hyperlink"/>
            </w:rPr>
            <w:t xml:space="preserve">Kiyoomi’s suit. </w:t>
          </w:r>
        </w:hyperlink>
      </w:r>
      <w:r>
        <w:br/>
      </w:r>
      <w:r>
        <w:rPr>
          <w:u w:val="single" w:color="0000ed"/>
          <w:w w:val="98.07692307692307"/>
          <w:rFonts w:ascii="TimesNewRomanPSMT" w:hAnsi="TimesNewRomanPSMT" w:eastAsia="TimesNewRomanPSMT"/>
          <w:b w:val="0"/>
          <w:i w:val="0"/>
          <w:color w:val="0000EE"/>
          <w:sz w:val="26"/>
        </w:rPr>
        <w:hyperlink r:id="rId120" w:history="1">
          <w:r>
            <w:rPr>
              <w:rStyle w:val="Hyperlink"/>
            </w:rPr>
            <w:t>discord</w:t>
          </w:r>
        </w:hyperlink>
      </w:r>
    </w:p>
    <w:p>
      <w:pPr>
        <w:autoSpaceDN w:val="0"/>
        <w:autoSpaceDE w:val="0"/>
        <w:widowControl/>
        <w:spacing w:line="300" w:lineRule="exact" w:before="1276" w:after="0"/>
        <w:ind w:left="610" w:right="1008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adjusts the lapels of his jacket, turning slowly in front of the full-length mirror in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Sakusa’s boutique closet. To his pleasant surprise, the suit hugs him like it was made with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obsessive affection. </w:t>
      </w:r>
    </w:p>
    <w:p>
      <w:pPr>
        <w:autoSpaceDN w:val="0"/>
        <w:autoSpaceDE w:val="0"/>
        <w:widowControl/>
        <w:spacing w:line="300" w:lineRule="exact" w:before="254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 mirror greets him with the reflection of a tall, blond man who—for once—looks like he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has his life together.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He twists sideways.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Damn.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His ass looks fantastic.</w:t>
      </w: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00" w:lineRule="exact" w:before="700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 belt is a particularly dignified touch. It screams “man with a filing cabinet and a dental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plan.” A belt was the final boss of adulthood, and somehow, Atsumu had equipped it.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He’s still admiring himself when Sakusa returns at his summons and stops at the doorway.</w:t>
      </w:r>
    </w:p>
    <w:p>
      <w:pPr>
        <w:autoSpaceDN w:val="0"/>
        <w:autoSpaceDE w:val="0"/>
        <w:widowControl/>
        <w:spacing w:line="386" w:lineRule="exact" w:before="168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“Tada!” Atsumu announces, finger guns loaded, grin shameless. “Don’t I look like a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functioning member of society?”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Sakusa raises a single unimpressed eyebrow at the comparison, but his gaze drifts—slowly,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critically—over Atsumu. It doesn’t linger, but it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lands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, and when their eyes meet, Sakusa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gives a faint, almost formal nod. “Indeed. Quite the transformation. From ‘disaster university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student’ to ‘handsome young man.’”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blinks. “Oh.”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He glances at his reflection again. The silky button-up. The way the jacket sits clean across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his shoulders. His pants show just enough thigh to suggest a gym membership without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screaming it. And yes, the belt absolutely seals the deal.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Handsome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, Sakusa said.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The thought is louder than it should be.</w:t>
      </w:r>
    </w:p>
    <w:p>
      <w:pPr>
        <w:autoSpaceDN w:val="0"/>
        <w:autoSpaceDE w:val="0"/>
        <w:widowControl/>
        <w:spacing w:line="364" w:lineRule="exact" w:before="190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coughs. “Thanks. Do I, uh… do I get to see your suit too?”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Sakusa looks mildly puzzled, like he’s just been asked something unorthodox. But he crosses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to the other side of the closet and retrieves a neatly pressed three-piece ensemble. The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double-breasted waistcoat is tailored to the millimetre, and the tie—a deep, patterned red—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adds just enough flair to feel dangerous.</w:t>
      </w:r>
    </w:p>
    <w:p>
      <w:pPr>
        <w:autoSpaceDN w:val="0"/>
        <w:autoSpaceDE w:val="0"/>
        <w:widowControl/>
        <w:spacing w:line="454" w:lineRule="exact" w:before="100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“This is the outfit for tomorrow.”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“Oh wow,” Atsumu breathes. “Very elegant. Did you try it on?”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Sakusa eyes the suit in his hands with a tailor’s scrutiny. “I have. It’s well made—for a rush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job. I’ll give Sugawara-san that much.”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There goes Atsumu’s fantasy of seeing Sakusa in it now. A shame. But he can wait until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tomorrow. Probably.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As Sakusa returns the suit to its protected perch, he turns to Atsumu with a businesslike air.</w:t>
      </w:r>
    </w:p>
    <w:p>
      <w:pPr>
        <w:autoSpaceDN w:val="0"/>
        <w:autoSpaceDE w:val="0"/>
        <w:widowControl/>
        <w:spacing w:line="454" w:lineRule="exact" w:before="0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“Let’s review your responsibilities for tomorrow.”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perks up. “On the banana couch?”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Sakusa exhales the kind of sigh reserved for lost causes and divine punishment. He casts a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glance heavenward. “Fine.”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does not cheer. He’s a respectable man now. A man in a belt.</w:t>
      </w: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82" w:lineRule="exact" w:before="718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Still… It's a very close call.</w:t>
      </w:r>
    </w:p>
    <w:p>
      <w:pPr>
        <w:autoSpaceDN w:val="0"/>
        <w:autoSpaceDE w:val="0"/>
        <w:widowControl/>
        <w:spacing w:line="556" w:lineRule="exact" w:before="554" w:after="0"/>
        <w:ind w:left="610" w:right="4032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 dinner party tasks, roughly paraphrased, are as follows: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Welcome guests using ancient Greek rituals.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Perform oral elegance with minimal praise and maximum decorum.</w:t>
      </w:r>
    </w:p>
    <w:p>
      <w:pPr>
        <w:autoSpaceDN w:val="0"/>
        <w:autoSpaceDE w:val="0"/>
        <w:widowControl/>
        <w:spacing w:line="300" w:lineRule="exact" w:before="256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Receive coats with poise and an abundance of caution. Do not wrinkle the coats. Do not fold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 coats. Do not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breathe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on the coats. Hang them, reverently, in the closet.</w:t>
      </w:r>
    </w:p>
    <w:p>
      <w:pPr>
        <w:autoSpaceDN w:val="0"/>
        <w:autoSpaceDE w:val="0"/>
        <w:widowControl/>
        <w:spacing w:line="342" w:lineRule="exact" w:before="212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Guide guests to the terrace. Do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not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push Tanaka Goro off the balcony, no matter how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tempting. Praise Korubane Sayaka at your own risk. Do not serve Dr. Nishikawa Rei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anything stronger than wine—unless you’re desperate for a drunken lecture on Aristotle’s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hygiene practices and their philosophical implications. If Renji Tachibana becomes 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unbearable (likely), retreat to the nearest sanctuary. Regroup with Sakusa for troubleshooting.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will alert the kitchen staff when to serve dinner and distribute alcohol upon request.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Otherwise, he is to stand in a corner, look pretty, and await orders from Sakusa, or the guests.</w:t>
      </w:r>
    </w:p>
    <w:p>
      <w:pPr>
        <w:autoSpaceDN w:val="0"/>
        <w:autoSpaceDE w:val="0"/>
        <w:widowControl/>
        <w:spacing w:line="300" w:lineRule="exact" w:before="254" w:after="0"/>
        <w:ind w:left="610" w:right="144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“Can we schedule a breakdown session after the guests are gone? Here on the banana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couch?” Atsumu asks.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“You’re awfully attached to my banana couch,” Sakusa replies.</w:t>
      </w:r>
    </w:p>
    <w:p>
      <w:pPr>
        <w:autoSpaceDN w:val="0"/>
        <w:autoSpaceDE w:val="0"/>
        <w:widowControl/>
        <w:spacing w:line="386" w:lineRule="exact" w:before="168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clutches one of the cushions like a security blanket. “It’s comfy. And the only pop of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color in this whole mausoleum. The only young soul.”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“Did you just call me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old?”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Sakusa asks, the corner of his mouth twitching despite his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unimpressed expression.</w:t>
      </w:r>
    </w:p>
    <w:p>
      <w:pPr>
        <w:autoSpaceDN w:val="0"/>
        <w:autoSpaceDE w:val="0"/>
        <w:widowControl/>
        <w:spacing w:line="386" w:lineRule="exact" w:before="168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nearly falls off the couch in his flailing. “No, no, no! I mean—sure, you’re like,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what? Forty? But you don’t look forty, and that’s what matters! Honestly, you don’t look a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day over thirty, so really, you’re winning.”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“I’m thirty-nine,” Sakusa says mildly.</w:t>
      </w:r>
    </w:p>
    <w:p>
      <w:pPr>
        <w:autoSpaceDN w:val="0"/>
        <w:autoSpaceDE w:val="0"/>
        <w:widowControl/>
        <w:spacing w:line="386" w:lineRule="exact" w:before="168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“Still,” Atsumu insists, settling back into the couch. “You look a decade younger. I’m kinda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jealous. Is it the skincare routine? The vitamins? Did three fairy godmothers bless you at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birth?”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Sakusa blinks. Then—completely unprompted—he starts to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chortle.</w:t>
      </w:r>
    </w:p>
    <w:p>
      <w:pPr>
        <w:autoSpaceDN w:val="0"/>
        <w:autoSpaceDE w:val="0"/>
        <w:widowControl/>
        <w:spacing w:line="300" w:lineRule="exact" w:before="254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It’s a strange sound. Unpracticed. It crackles in his throat like an old radio tuning into joy for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the first time. But it’s light, and sweet, and oddly vulnerable. Atsumu stares.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“You’re ridiculous, Miya,” Sakusa says through lingering laughter. “But… thank you.”</w:t>
      </w: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00" w:lineRule="exact" w:before="700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has the deranged urge to slap himself.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 xml:space="preserve">Did he just make Sakusa Kiyoomi laugh? A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real, honest-to-god laugh?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His chest fizzes with an all-encompassing warmth.</w:t>
      </w:r>
    </w:p>
    <w:p>
      <w:pPr>
        <w:autoSpaceDN w:val="0"/>
        <w:autoSpaceDE w:val="0"/>
        <w:widowControl/>
        <w:spacing w:line="492" w:lineRule="exact" w:before="64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“My ridiculousness made you laugh,” he declares proudly. “I’m counting that as a win.”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“You’re awfully delighted,” Sakusa notes, eyeing him with mild suspicion. “What exactly do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you get out of earning a laugh from me?”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blinks. “Uh… the laugh? I get the laugh.”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“You get the laugh,” Sakusa echoes.</w:t>
      </w:r>
    </w:p>
    <w:p>
      <w:pPr>
        <w:autoSpaceDN w:val="0"/>
        <w:autoSpaceDE w:val="0"/>
        <w:widowControl/>
        <w:spacing w:line="428" w:lineRule="exact" w:before="128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“Yes,” Atsumu nods. “It means you were amused. Or happy. That’s a win in my book.”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Sakusa stares at him for a moment, as if assembling this puzzle with great care. “…Your goal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is to amuse me?”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Heat creeps up Atsumu’s neck. Jesus. Sometimes he swears Sakusa doesn’t fully understand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how people work.</w:t>
      </w:r>
    </w:p>
    <w:p>
      <w:pPr>
        <w:autoSpaceDN w:val="0"/>
        <w:autoSpaceDE w:val="0"/>
        <w:widowControl/>
        <w:spacing w:line="410" w:lineRule="exact" w:before="144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“I like making people laugh, okay?” he mutters. “It feels good to make people happy. I guess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you’re one of those people now.”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There’s a pause. Then Sakusa’s expression softens, his posture shifting just slightly. “Ah.”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rubs at his nose, unable to hold Sakusa’s gaze. “Anyway. Is that all for tomorrow? I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should start on today’s chores.”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“I believe so.” Sakusa rises and moves the whiteboard to the far corner of the room. “I have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to head to the office soon. Please arrange to meet Tendou-san tomorrow morning and begin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prep.”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nods. Then, because he’s been living here over a month and knows the House Rules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better than the building’s own architect, he ventures carefully, “What happens when you have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guests over… y’know. With the rules.”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“Obviously they don’t apply,” Sakusa says, nose wrinkling. “I schedule a deep clean with a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service the next morning. Then I clean again—well,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you’ll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clean again—after they leave.”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nods, unfazed. It’s extreme, sure, but he signed up for this particular brand of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neurosis.</w:t>
      </w:r>
    </w:p>
    <w:p>
      <w:pPr>
        <w:autoSpaceDN w:val="0"/>
        <w:autoSpaceDE w:val="0"/>
        <w:widowControl/>
        <w:spacing w:line="556" w:lineRule="exact" w:before="0" w:after="0"/>
        <w:ind w:left="610" w:right="489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“Okay,” he says, already standing. “I’ll get started.”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Sakusa nods. “Take care.”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“You too.”</w:t>
      </w: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82" w:lineRule="exact" w:before="718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Next morning dawns too soon, bringing with it the catering crew.</w:t>
      </w:r>
    </w:p>
    <w:p>
      <w:pPr>
        <w:autoSpaceDN w:val="0"/>
        <w:autoSpaceDE w:val="0"/>
        <w:widowControl/>
        <w:spacing w:line="554" w:lineRule="exact" w:before="2" w:after="0"/>
        <w:ind w:left="610" w:right="4752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Mon chéri!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We meet at last!”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Tendou-san, somehow, looks exactly like he sounds.</w:t>
      </w:r>
    </w:p>
    <w:p>
      <w:pPr>
        <w:autoSpaceDN w:val="0"/>
        <w:autoSpaceDE w:val="0"/>
        <w:widowControl/>
        <w:spacing w:line="300" w:lineRule="exact" w:before="256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His hair is buzzed close to the scalp, dyed a shade of red that reminds Atsumu of a fire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hydrant. His grin is pure Cheshire cat. Atsumu chuckles nervously. “Bonjour, Tendou-san.</w:t>
      </w:r>
    </w:p>
    <w:p>
      <w:pPr>
        <w:autoSpaceDN w:val="0"/>
        <w:autoSpaceDE w:val="0"/>
        <w:widowControl/>
        <w:spacing w:line="384" w:lineRule="exact" w:before="0" w:after="0"/>
        <w:ind w:left="610" w:right="144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Please come in.”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Ciao!”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chirps Bennie from behind Tendou. They’re trailed by Thomas-san, the usual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delivery guy for the Sakusa Residence.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“Miya-san,” Thomas nods politely.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“Thomas-san, we’ve talked about this. Please, call me Atsumu.” Atsumu ushers them in.</w:t>
      </w:r>
    </w:p>
    <w:p>
      <w:pPr>
        <w:autoSpaceDN w:val="0"/>
        <w:autoSpaceDE w:val="0"/>
        <w:widowControl/>
        <w:spacing w:line="300" w:lineRule="exact" w:before="0" w:after="0"/>
        <w:ind w:left="610" w:right="1008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Each one is laden with bags brimming with supplies. He hurries to assist as they make the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uphill trek to the rooftop.</w:t>
      </w:r>
    </w:p>
    <w:p>
      <w:pPr>
        <w:autoSpaceDN w:val="0"/>
        <w:autoSpaceDE w:val="0"/>
        <w:widowControl/>
        <w:spacing w:line="300" w:lineRule="exact" w:before="256" w:after="0"/>
        <w:ind w:left="610" w:right="1152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They set up at the grilling station while Bennie disappears to the second-floor kitchen to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begin buffet prep.</w:t>
      </w:r>
    </w:p>
    <w:p>
      <w:pPr>
        <w:autoSpaceDN w:val="0"/>
        <w:autoSpaceDE w:val="0"/>
        <w:widowControl/>
        <w:spacing w:line="300" w:lineRule="exact" w:before="254" w:after="0"/>
        <w:ind w:left="610" w:right="129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Thomas makes no fewer than eight trips lugging stainless steel chafing dishes up to the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rooftop, setting up the frames at the counter while Tendou directs him like a military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sergeant.</w:t>
      </w:r>
    </w:p>
    <w:p>
      <w:pPr>
        <w:autoSpaceDN w:val="0"/>
        <w:autoSpaceDE w:val="0"/>
        <w:widowControl/>
        <w:spacing w:line="364" w:lineRule="exact" w:before="192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“Appetizers will go here,” Tendou points to the small island near the entrance. “We’ll spread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 main courses along the long counter, dessert in the coolers. Meat will be grilled on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request. Miya-san will command the bar.”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Thomas nods, silent and efficient, and begins to unpack. Tendou sweeps back downstairs to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assist Bennie, with Atsumu on his heels.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“Uh… can I help somehow?” he offers, watching the kitchen unravel into a controlled chaos.</w:t>
      </w:r>
    </w:p>
    <w:p>
      <w:pPr>
        <w:autoSpaceDN w:val="0"/>
        <w:autoSpaceDE w:val="0"/>
        <w:widowControl/>
        <w:spacing w:line="386" w:lineRule="exact" w:before="168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“Yes!” Tendou trills. “You’re on cleaning duty,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mon chéri!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Chop chop!”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tries not to sweat as he’s promptly conscripted. The dishwasher swallows a full load,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leaving Atsumu at the sink with a tower of pots. How many cookware items did Sakusa own?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Too many, apparently.</w:t>
      </w:r>
    </w:p>
    <w:p>
      <w:pPr>
        <w:autoSpaceDN w:val="0"/>
        <w:autoSpaceDE w:val="0"/>
        <w:widowControl/>
        <w:spacing w:line="300" w:lineRule="exact" w:before="254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 better part of six hours vanish in a blur of scrubbing, steaming, and taste-testing. By the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end, Atsumu is sweating like a pig in a furnace.</w:t>
      </w:r>
    </w:p>
    <w:p>
      <w:pPr>
        <w:autoSpaceDN w:val="0"/>
        <w:autoSpaceDE w:val="0"/>
        <w:widowControl/>
        <w:spacing w:line="428" w:lineRule="exact" w:before="128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“Tendou-san, you do this every day?”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“Every day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and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night!” Tendou sings, already whipping up dessert. Atsumu stares in despair.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Dessert. Of course there’s dessert.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“Come here,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mon chéri,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whip this batter for me.”</w:t>
      </w: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00" w:lineRule="exact" w:before="700" w:after="0"/>
        <w:ind w:left="610" w:right="1008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Tendou has him sampling ingredients to judge sweetness, and Atsumu complies dutifully,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humming at the rich, velvety flavours.</w:t>
      </w:r>
    </w:p>
    <w:p>
      <w:pPr>
        <w:autoSpaceDN w:val="0"/>
        <w:autoSpaceDE w:val="0"/>
        <w:widowControl/>
        <w:spacing w:line="470" w:lineRule="exact" w:before="86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“Tendou-san, if you keep feeding me like this, I’ll be a human-shaped balloon by the time the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guests arrive. You’ll have to roll me down the stairs.”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That earns him a gleeful laugh. “Alright, back on dish duty, then.”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groans theatrically but complies.</w:t>
      </w:r>
    </w:p>
    <w:p>
      <w:pPr>
        <w:autoSpaceDN w:val="0"/>
        <w:autoSpaceDE w:val="0"/>
        <w:widowControl/>
        <w:spacing w:line="300" w:lineRule="exact" w:before="254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Eventually, with eight o’clock looming, he has to peel himself away from the kitchen chaos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and start getting ready.</w:t>
      </w:r>
    </w:p>
    <w:p>
      <w:pPr>
        <w:autoSpaceDN w:val="0"/>
        <w:autoSpaceDE w:val="0"/>
        <w:widowControl/>
        <w:spacing w:line="300" w:lineRule="exact" w:before="256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First, a long shower to rinse away the day’s labour. He takes his time: shampoo, conditioner,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blow-dry. A quick shave, some moisturiser—he’s a belt-wearing adult now—aftershave,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cologne, a touch of gel. He feels polished. Grown-up.</w:t>
      </w:r>
    </w:p>
    <w:p>
      <w:pPr>
        <w:autoSpaceDN w:val="0"/>
        <w:autoSpaceDE w:val="0"/>
        <w:widowControl/>
        <w:spacing w:line="300" w:lineRule="exact" w:before="254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 suit awaits in his room, crisply pressed. He slips into the silky shirt, then the tailored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pants. The burgundy pocket square adds a pop of colour, and the shoes tie it all together. He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watches his reflection transform into a refined young man with artfully tousled hair and an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upright, confident air.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He grins and snaps a mirror selfie to Osamu.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How do I look?</w:t>
      </w:r>
    </w:p>
    <w:p>
      <w:pPr>
        <w:autoSpaceDN w:val="0"/>
        <w:autoSpaceDE w:val="0"/>
        <w:widowControl/>
        <w:spacing w:line="470" w:lineRule="exact" w:before="84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Osamu replies instantly: </w:t>
      </w:r>
      <w:r>
        <w:br/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 xml:space="preserve">who are you and what have you done with my brother 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Delighted and riding a rush of pride, Atsumu leaves his room with a strut, humming under his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breath, admiring his reflection in every surface he passes.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He turns a corner, bound for the wine cellar, and almost walks straight into Sakusa.</w:t>
      </w:r>
    </w:p>
    <w:p>
      <w:pPr>
        <w:autoSpaceDN w:val="0"/>
        <w:autoSpaceDE w:val="0"/>
        <w:widowControl/>
        <w:spacing w:line="300" w:lineRule="exact" w:before="254" w:after="0"/>
        <w:ind w:left="610" w:right="1008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He stumbles back with a startled yelp, narrowly avoiding a head-on collision and his hand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flies out to steady himself against the wall.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It takes a second for his brain to catch up.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His eyes lift. Focus. Recalibrate.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And then—it hits him like a brick to the face.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He wasn’t ready.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Not for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this.</w:t>
      </w:r>
    </w:p>
    <w:p>
      <w:pPr>
        <w:autoSpaceDN w:val="0"/>
        <w:autoSpaceDE w:val="0"/>
        <w:widowControl/>
        <w:spacing w:line="300" w:lineRule="exact" w:before="254" w:after="0"/>
        <w:ind w:left="610" w:right="1152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Not for Sakusa, standing there like the damn cover of a luxury magazine. Like he’d been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conjured up by a deity with a grudge against anything average.</w:t>
      </w: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00" w:lineRule="exact" w:before="700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 suit is black, but not plain—there’s a subtle shimmer to it, like a whisper of moonlight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caught in motion. Every seam is sharp, deliberate. The cut hugs Sakusa’s form in that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infuriating way that says money, discretion, power. Nothing screams for attention, but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everything commands it.</w:t>
      </w:r>
    </w:p>
    <w:p>
      <w:pPr>
        <w:autoSpaceDN w:val="0"/>
        <w:autoSpaceDE w:val="0"/>
        <w:widowControl/>
        <w:spacing w:line="300" w:lineRule="exact" w:before="256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 splash of red—a tie, textured and rich—draws the eye like a slow burn. His pocket square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is folded to lethal precision. And that silver chain? A war crime. Dangling from his collar like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temptation incarnate, catching the light with quiet defiance.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It’s too much. It’s perfect. It’s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him.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Atsumu’s mouth goes dry. His brain stalls.</w:t>
      </w:r>
    </w:p>
    <w:p>
      <w:pPr>
        <w:autoSpaceDN w:val="0"/>
        <w:autoSpaceDE w:val="0"/>
        <w:widowControl/>
        <w:spacing w:line="300" w:lineRule="exact" w:before="254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He hadn’t expected to feel nervous. Not like this. Not just because Sakusa looks expensive—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but because, for the first time tonight,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he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feels underdressed.</w:t>
      </w:r>
    </w:p>
    <w:p>
      <w:pPr>
        <w:autoSpaceDN w:val="0"/>
        <w:autoSpaceDE w:val="0"/>
        <w:widowControl/>
        <w:spacing w:line="300" w:lineRule="exact" w:before="256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“Are you okay?” Sakusa asks, calm as ever, reaching out to steady Atsumu with a hand that’s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absurdly gentle.</w:t>
      </w:r>
    </w:p>
    <w:p>
      <w:pPr>
        <w:autoSpaceDN w:val="0"/>
        <w:autoSpaceDE w:val="0"/>
        <w:widowControl/>
        <w:spacing w:line="556" w:lineRule="exact" w:before="0" w:after="0"/>
        <w:ind w:left="610" w:right="590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“Uh.” Atsumu’s brain reboots. “’M fine.”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He’s staring. He knows he’s staring.</w:t>
      </w:r>
    </w:p>
    <w:p>
      <w:pPr>
        <w:autoSpaceDN w:val="0"/>
        <w:autoSpaceDE w:val="0"/>
        <w:widowControl/>
        <w:spacing w:line="492" w:lineRule="exact" w:before="62" w:after="0"/>
        <w:ind w:left="610" w:right="1008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Sakusa tips his head. “Is there something on my face?”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flushes. “N-no—just—sorry, you startled me. I didn’t realise you were back.”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Sakusa smooths his lapels. “Had to make sure everything was perfect.”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“Your suit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is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perfect,” Atsumu blurts, then immediately wants to evaporate. Time to fling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himself down two flights of stairs and hope for instant death.</w:t>
      </w:r>
    </w:p>
    <w:p>
      <w:pPr>
        <w:autoSpaceDN w:val="0"/>
        <w:autoSpaceDE w:val="0"/>
        <w:widowControl/>
        <w:spacing w:line="554" w:lineRule="exact" w:before="0" w:after="0"/>
        <w:ind w:left="610" w:right="1008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But Sakusa looks pleasantly surprised. “You think so?”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nods fervently. “Crafted with aggressive elegance. Screams old money and taste.</w:t>
      </w:r>
    </w:p>
    <w:p>
      <w:pPr>
        <w:autoSpaceDN w:val="0"/>
        <w:autoSpaceDE w:val="0"/>
        <w:widowControl/>
        <w:spacing w:line="384" w:lineRule="exact" w:before="0" w:after="0"/>
        <w:ind w:left="610" w:right="1008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Bravo.”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Sakusa chuckles, shaking his head. “You’re truly something else, Miya. Let’s head to the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terrace—I believe Tendou-san and company should be done with the setup by now.”</w:t>
      </w:r>
    </w:p>
    <w:p>
      <w:pPr>
        <w:autoSpaceDN w:val="0"/>
        <w:autoSpaceDE w:val="0"/>
        <w:widowControl/>
        <w:spacing w:line="300" w:lineRule="exact" w:before="810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 door rings at 7:30, much to Atsumu’s dismay. Could Sakusa’s guests be the excessively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punctual kind? The kind that borders on neuroticism?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He half-hopes it’s a food delivery mix-up.</w:t>
      </w:r>
    </w:p>
    <w:p>
      <w:pPr>
        <w:autoSpaceDN w:val="0"/>
        <w:autoSpaceDE w:val="0"/>
        <w:widowControl/>
        <w:spacing w:line="300" w:lineRule="exact" w:before="254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What he finds on the other side of the door, however, is… unexpected. For a second, Atsumu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thinks someone had accidentally invited a film director or a retired spy.</w:t>
      </w: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82" w:lineRule="exact" w:before="718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The man wasn’t on the Scale of Insufferability graph Sakusa provided.</w:t>
      </w:r>
    </w:p>
    <w:p>
      <w:pPr>
        <w:autoSpaceDN w:val="0"/>
        <w:autoSpaceDE w:val="0"/>
        <w:widowControl/>
        <w:spacing w:line="300" w:lineRule="exact" w:before="256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Tall. Broad. Dressed in a charcoal suit, no tie. His crisp shirt’s top two buttons are undone,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like he’d made peace with comfort years ago. His hair is caramel brown and artfully shaggy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—like a father in a movie about parenting who actually has time for his kids.</w:t>
      </w:r>
    </w:p>
    <w:p>
      <w:pPr>
        <w:autoSpaceDN w:val="0"/>
        <w:autoSpaceDE w:val="0"/>
        <w:widowControl/>
        <w:spacing w:line="364" w:lineRule="exact" w:before="190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“Ah, you must be Miya Atsumu!” the man says warmly, with smile lines that say he’s seen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things—real things—but never lost his humor about it. He offers his hand. “I’m Komori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Motoya, Kiyo-kun’s favourite cousin.”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Atsumu’s jaw drops at the informal, cutesy nickname, and even more so at the fact that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Komori looked nothing like Sakusa.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“Who said you’re my favourite cousin?” Sakusa’s voice drifts from behind him, dry as bone.</w:t>
      </w:r>
    </w:p>
    <w:p>
      <w:pPr>
        <w:autoSpaceDN w:val="0"/>
        <w:autoSpaceDE w:val="0"/>
        <w:widowControl/>
        <w:spacing w:line="428" w:lineRule="exact" w:before="0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“And don’t call me that in public.”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“We’re literally in your home,” Komori says, waving him off. “And it’s just Miya-san here.</w:t>
      </w:r>
    </w:p>
    <w:p>
      <w:pPr>
        <w:autoSpaceDN w:val="0"/>
        <w:autoSpaceDE w:val="0"/>
        <w:widowControl/>
        <w:spacing w:line="428" w:lineRule="exact" w:before="0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I’m sure you’re way past the formalities.”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“Uh…” Atsumu fumbles. “Please call me Atsumu.”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“Right, Atsumu-san, I’m sure Kiyoomi’s traumatised you enough, so I’m here to rescue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you~”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blinks as it clicks in his head. “Did you… invite Komori-san to babysit me through a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dinner party?”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When Sakusa winces, Atsumu sighs in defeat. “I mean, I do value the help…”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“I’m just looking out for you,” Sakusa mumbles, a faint red dusting his cheeks. “But Motoya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is here to run interference for me. In case I charge one of the guests with a dessert knife.”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snorts at the mental image. “No way someone as efficient as you would go for a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dessert knife. You’d steal Tendou-san’s chef knife. Very efficient. Very stabby.”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Sakusa’s mouth crooks up at the corner. Komori looks positively delighted. “You already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know him so well!” 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“Thank you for coming on short notice,” Sakusa says to Komori, poised but sincere.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“It’s no biggie,” Motoya reassures as they wander into the house. “Hiro-kun’s with Kaa-san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this weekend, and I was just sitting around watching reruns of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MasterChef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. This is bound to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be much more entertaining.”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“Thank God for that. You know how much I hate these dinners. How is Yuna-baa-san? And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Hiro-kun? You should bring him around sometime.”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“Ah, well, you know how it is with her hip,” Komori says, helping himself to a glass of water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like he owns the kitchen. “But she’s happy to have Hiro to help. Good thing it’s summer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break.”</w:t>
      </w: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00" w:lineRule="exact" w:before="700" w:after="0"/>
        <w:ind w:left="610" w:right="1152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listens curiously as they chatter with familial ease. Yuna-obaa-san, he gathers, is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Sakusa’s maternal aunt—Motoya’s mother. And Hiro-kun, spoken of with unmistakable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pride, is Komori’s seven-year-old son. There’s no mention of a wife.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Single father, then,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Atsumu thinks, filing it away with mild admiration. </w:t>
      </w:r>
    </w:p>
    <w:p>
      <w:pPr>
        <w:autoSpaceDN w:val="0"/>
        <w:autoSpaceDE w:val="0"/>
        <w:widowControl/>
        <w:spacing w:line="300" w:lineRule="exact" w:before="254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 bell chimes again at 7:50, snapping the house into movement. The first string of guests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arrive: overdressed men and women who barely spare Atsumu a glance as they hand over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their coats. Most are civil—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too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civil. Polished. Oily.</w:t>
      </w:r>
    </w:p>
    <w:p>
      <w:pPr>
        <w:autoSpaceDN w:val="0"/>
        <w:autoSpaceDE w:val="0"/>
        <w:widowControl/>
        <w:spacing w:line="300" w:lineRule="exact" w:before="256" w:after="0"/>
        <w:ind w:left="610" w:right="1008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He clocks their rank on Sakusa’s Scale of Insufferability. Low. Least offensive. Still, they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reek of cigar smoke and ego.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They greet Sakusa with disconcerting familiarity.</w:t>
      </w:r>
    </w:p>
    <w:p>
      <w:pPr>
        <w:autoSpaceDN w:val="0"/>
        <w:autoSpaceDE w:val="0"/>
        <w:widowControl/>
        <w:spacing w:line="426" w:lineRule="exact" w:before="130" w:after="0"/>
        <w:ind w:left="610" w:right="1008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“Nice of you to remember us! Stop by R&amp;D more often, Sakusa-san—we’ve got exciting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things on the table!”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“Sakusa-san, how’s your health? You didn’t burn the house down after that flu, did you?</w:t>
      </w:r>
    </w:p>
    <w:p>
      <w:pPr>
        <w:autoSpaceDN w:val="0"/>
        <w:autoSpaceDE w:val="0"/>
        <w:widowControl/>
        <w:spacing w:line="428" w:lineRule="exact" w:before="0" w:after="0"/>
        <w:ind w:left="610" w:right="1152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Hah!”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“Shimizu-san told me about the new grant—very bold. High risk, high reward, huh?”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watches, wide-eyed. How does Sakusa keep up with so many lines of corporate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small talk?</w:t>
      </w:r>
    </w:p>
    <w:p>
      <w:pPr>
        <w:autoSpaceDN w:val="0"/>
        <w:autoSpaceDE w:val="0"/>
        <w:widowControl/>
        <w:spacing w:line="418" w:lineRule="exact" w:before="138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“First time doing this, huh?” Komori says, watching him with nostalgic amusement. “I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remember my first Sakusa dinner. I was sixteen. I dropped a wine glass and nearly had a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stroke.”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chuckles, a bit relieved. “You and I come from very different worlds, Komori-san.”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“Mm. Call me Motoya,” Komori says easily. “Kiyoomi told me you’re juggling biochem and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 full-time job. You’ve got my respect.”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Heat rushes to Atsumu’s cheeks. “Gotta make ends meet somehow. Honestly, this job’s not as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bad as it sounds on paper.”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“Yeah? Kiyo-kun treating you well?”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Atsumu’s mind flashes to a couple of nights ago, to Sakusa Kiyoomi’s hunched form on the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floor, summarising slides for Atsumu, supplying him with snacks and blankets. He thinks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about the homemade soup, the meds, the fussing, and feels his chest melt a little. “Yeah. Yeah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he is.”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Komori pats him on the shoulder, grinning. “Glad to hear it. After that disaster with his last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housekeeper, I’m relieved. That woman gave me the creeps.”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“He told me,” Atsumu mutters, grimacing.</w:t>
      </w: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82" w:lineRule="exact" w:before="718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“I like you better already,” Komori winks.</w:t>
      </w:r>
    </w:p>
    <w:p>
      <w:pPr>
        <w:autoSpaceDN w:val="0"/>
        <w:autoSpaceDE w:val="0"/>
        <w:widowControl/>
        <w:spacing w:line="554" w:lineRule="exact" w:before="2" w:after="0"/>
        <w:ind w:left="610" w:right="230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“Why thank you, Motoya-san. I’ve been told my clownery can be charming.”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They share a laugh—until the bell rings again.</w:t>
      </w:r>
    </w:p>
    <w:p>
      <w:pPr>
        <w:autoSpaceDN w:val="0"/>
        <w:autoSpaceDE w:val="0"/>
        <w:widowControl/>
        <w:spacing w:line="300" w:lineRule="exact" w:before="256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This time, something in the air changes. The room stills ever so slightly, like a prelude in a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horror film where the lighting shifts and you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know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the villain just walked on stage.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answers the door and nearly recoils.</w:t>
      </w:r>
    </w:p>
    <w:p>
      <w:pPr>
        <w:autoSpaceDN w:val="0"/>
        <w:autoSpaceDE w:val="0"/>
        <w:widowControl/>
        <w:spacing w:line="300" w:lineRule="exact" w:before="256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Kurobane Sayaka—The Vaguely Threatening Heiress—sweeps in without invitation, like she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owns the oxygen.</w:t>
      </w:r>
    </w:p>
    <w:p>
      <w:pPr>
        <w:autoSpaceDN w:val="0"/>
        <w:autoSpaceDE w:val="0"/>
        <w:widowControl/>
        <w:spacing w:line="300" w:lineRule="exact" w:before="254" w:after="0"/>
        <w:ind w:left="610" w:right="1272" w:firstLine="0"/>
        <w:jc w:val="both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She’s dressed in wine-red silk, gloves catching the light like claws. Her heels click with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authority, her eyes assessing the space with the disdain of royalty inspecting a peasant’s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pantry.</w:t>
      </w:r>
    </w:p>
    <w:p>
      <w:pPr>
        <w:autoSpaceDN w:val="0"/>
        <w:autoSpaceDE w:val="0"/>
        <w:widowControl/>
        <w:spacing w:line="300" w:lineRule="exact" w:before="256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“I see your taste in lighting hasn’t evolved,” she sniffs. Atsumu blinks, trying to process the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burn before she caps it off with an airy, unbothered laugh.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Then her gaze lands on him.</w:t>
      </w:r>
    </w:p>
    <w:p>
      <w:pPr>
        <w:autoSpaceDN w:val="0"/>
        <w:autoSpaceDE w:val="0"/>
        <w:widowControl/>
        <w:spacing w:line="300" w:lineRule="exact" w:before="256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Sharp. Appraising. Like a high-end jeweller deciding whether he’s fake gold or just poorly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cut.</w:t>
      </w:r>
    </w:p>
    <w:p>
      <w:pPr>
        <w:autoSpaceDN w:val="0"/>
        <w:autoSpaceDE w:val="0"/>
        <w:widowControl/>
        <w:spacing w:line="410" w:lineRule="exact" w:before="144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“Well. Aren’t you a pleasant surprise? Eye candy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and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posture. I’d ask where Sakusa found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you, but I doubt he’d give up his secrets so easily.”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sputters, face flushing pink. “Uh—”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Komori swoops in like a practiced diplomat. “Sayaka-san, you wound me. I thought I was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your favourite eye candy.”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Kurobane’s eyes linger on Atsumu just a second longer than polite—predatory, amused—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before sliding lazily toward Komori. She lets herself be swept away with the sort of grace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that says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I let you win this round.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exhales, heart thudding. What the hell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was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that?</w:t>
      </w:r>
    </w:p>
    <w:p>
      <w:pPr>
        <w:autoSpaceDN w:val="0"/>
        <w:autoSpaceDE w:val="0"/>
        <w:widowControl/>
        <w:spacing w:line="300" w:lineRule="exact" w:before="256" w:after="0"/>
        <w:ind w:left="610" w:right="144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 doorbell rings again, and Atsumu prays—silently, desperately—that it’s someone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normal.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The universe laughs in his face.</w:t>
      </w:r>
    </w:p>
    <w:p>
      <w:pPr>
        <w:autoSpaceDN w:val="0"/>
        <w:autoSpaceDE w:val="0"/>
        <w:widowControl/>
        <w:spacing w:line="300" w:lineRule="exact" w:before="256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Tanaka Goro lumbers in next, his bald spot catching the light like a divine punishment. He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grins, all teeth and sleaze, and winks at Atsumu.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“I see our germ guy’s got himself a cute little helper. Don’t scratch the cuffs, blondie.”</w:t>
      </w: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82" w:lineRule="exact" w:before="718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blinks.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Blondie? Are you fucking kidding me?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“I won’t, baldie,” he mutters through clenched teeth, voice honeyed with sarcasm.</w:t>
      </w:r>
    </w:p>
    <w:p>
      <w:pPr>
        <w:autoSpaceDN w:val="0"/>
        <w:autoSpaceDE w:val="0"/>
        <w:widowControl/>
        <w:spacing w:line="300" w:lineRule="exact" w:before="254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 guests keep arriving, each one shinier than the last—like they’re in competition to see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who can drip the most money without actually tripping over their ego.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The stares linger. The compliments hover just on the wrong side of flattering.</w:t>
      </w:r>
    </w:p>
    <w:p>
      <w:pPr>
        <w:autoSpaceDN w:val="0"/>
        <w:autoSpaceDE w:val="0"/>
        <w:widowControl/>
        <w:spacing w:line="300" w:lineRule="exact" w:before="254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One woman, Mitsuki, wears a neckline that dips like a stock market crash. Atsumu tries very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hard to look at literally anything else. She catches him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not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looking—and smiles like she’s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won a game he didn’t even know he was playing.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Then comes Dr. Nishikawa Rei: the Wine Guy.</w:t>
      </w:r>
    </w:p>
    <w:p>
      <w:pPr>
        <w:autoSpaceDN w:val="0"/>
        <w:autoSpaceDE w:val="0"/>
        <w:widowControl/>
        <w:spacing w:line="386" w:lineRule="exact" w:before="168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“Here,” he says, handing over a Bordeaux like it’s a relic. “To enrich Sakusa-san’s 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collection.”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bows politely. Not that Sakusa’s wine cellar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needed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enrichment—he was ninety-five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percent sure it could survive the apocalypse.</w:t>
      </w:r>
    </w:p>
    <w:p>
      <w:pPr>
        <w:autoSpaceDN w:val="0"/>
        <w:autoSpaceDE w:val="0"/>
        <w:widowControl/>
        <w:spacing w:line="556" w:lineRule="exact" w:before="0" w:after="0"/>
        <w:ind w:left="610" w:right="360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“Thank you, Nishikawa-sensei. I’ll put this in the cellar.”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He barely makes it back from the cellar when the final bell tolls.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Enter: Renji Tachibana.</w:t>
      </w:r>
    </w:p>
    <w:p>
      <w:pPr>
        <w:autoSpaceDN w:val="0"/>
        <w:autoSpaceDE w:val="0"/>
        <w:widowControl/>
        <w:spacing w:line="300" w:lineRule="exact" w:before="256" w:after="0"/>
        <w:ind w:left="610" w:right="1152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Tall. Gaudy. White suit. Too many rings. Gold glasses that glint like a villain reveal. He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carries himself like someone who’s never heard the word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no.</w:t>
      </w:r>
    </w:p>
    <w:p>
      <w:pPr>
        <w:autoSpaceDN w:val="0"/>
        <w:autoSpaceDE w:val="0"/>
        <w:widowControl/>
        <w:spacing w:line="300" w:lineRule="exact" w:before="254" w:after="0"/>
        <w:ind w:left="610" w:right="144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He looks Atsumu up and down with the slow, clinical curiosity of a buyer inspecting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livestock.</w:t>
      </w:r>
    </w:p>
    <w:p>
      <w:pPr>
        <w:autoSpaceDN w:val="0"/>
        <w:autoSpaceDE w:val="0"/>
        <w:widowControl/>
        <w:spacing w:line="300" w:lineRule="exact" w:before="256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“You must be Sakusa’s new housekeeper,” he says, voice low, slow, and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oily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—the kind that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makes your skin want to peel itself off.</w:t>
      </w:r>
    </w:p>
    <w:p>
      <w:pPr>
        <w:autoSpaceDN w:val="0"/>
        <w:autoSpaceDE w:val="0"/>
        <w:widowControl/>
        <w:spacing w:line="554" w:lineRule="exact" w:before="0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straightens. “Yessir. I’ll take your coat.”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Renji smiles—a lazy baring of teeth. Not friendly. Not kind. Just sharp. “Thanks, pretty boy.”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flinches, subtle but real.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Did he just—?</w:t>
      </w:r>
    </w:p>
    <w:p>
      <w:pPr>
        <w:autoSpaceDN w:val="0"/>
        <w:autoSpaceDE w:val="0"/>
        <w:widowControl/>
        <w:spacing w:line="300" w:lineRule="exact" w:before="256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He turns, jaw tight, and leads Renji toward the stairs. Every hair on his arms stands up. The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man smells like leather polish and ill-gotten money.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Renji follows, silent, steps too slow. Too close.</w:t>
      </w:r>
    </w:p>
    <w:p>
      <w:pPr>
        <w:autoSpaceDN w:val="0"/>
        <w:autoSpaceDE w:val="0"/>
        <w:widowControl/>
        <w:spacing w:line="554" w:lineRule="exact" w:before="2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There’s something predatory in the air, like Atsumu’s just walked into a room with no exits.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Thank god for Komori. He appears like a deus ex human shield halfway through the hallway.</w:t>
      </w: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428" w:lineRule="exact" w:before="572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“Renji-san,” he says, clipped and cold. “Fashionably late, as always.”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“Komori,” Renji purrs, amusement curling around the name like smoke. “You know how I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love ruffling Sakusa’s pretty feathers.”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scowls.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So this is the Inescapable Oily Benefactor.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The one Sakusa had to invite. The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one you smile at with your teeth clenched. The one who expects you to smile.</w:t>
      </w:r>
    </w:p>
    <w:p>
      <w:pPr>
        <w:autoSpaceDN w:val="0"/>
        <w:autoSpaceDE w:val="0"/>
        <w:widowControl/>
        <w:spacing w:line="300" w:lineRule="exact" w:before="256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They reach the terrace just as laughter spills from the clustered guests. The night air is cooler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here, but Atsumu’s skin is still crawling.</w:t>
      </w:r>
    </w:p>
    <w:p>
      <w:pPr>
        <w:autoSpaceDN w:val="0"/>
        <w:autoSpaceDE w:val="0"/>
        <w:widowControl/>
        <w:spacing w:line="386" w:lineRule="exact" w:before="168" w:after="0"/>
        <w:ind w:left="610" w:right="1008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Kurobane’s voice slices through the ambient chatter like the clink of a wine glass. “Miya-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san!”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He barely has time to brace before she’s beside Sakusa again—too close, too familiar. Her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smile is red, lacquered, and loaded.</w:t>
      </w:r>
    </w:p>
    <w:p>
      <w:pPr>
        <w:autoSpaceDN w:val="0"/>
        <w:autoSpaceDE w:val="0"/>
        <w:widowControl/>
        <w:spacing w:line="428" w:lineRule="exact" w:before="126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“I was just telling Sakusa what a polite,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pretty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boy he’s found,” she croons, eyes raking over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him. “How old are you?”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straightens, forcing out a practiced smile. “Twenty-six in October, ma’am.”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“Old enough,” she hums, eyes glinting. Then she glides off with a swirl of silk and a cigarette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in hand, leaving a trail of expensive perfume, smoke and tension in her wake.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blinks.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Old enough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for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what?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Sakusa’s jaw is clenched so tight the muscle ticks. “Ignore her,” he mutters, low and hoarse.</w:t>
      </w:r>
    </w:p>
    <w:p>
      <w:pPr>
        <w:autoSpaceDN w:val="0"/>
        <w:autoSpaceDE w:val="0"/>
        <w:widowControl/>
        <w:spacing w:line="386" w:lineRule="exact" w:before="0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“She’s inappropriate.”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 beat passes. The air feels heavier than before, the kind that settles on your shoulders and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sinks in.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“I’m gonna go help Tendou-san,” Atsumu mumbles, desperate to shake it off.</w:t>
      </w:r>
    </w:p>
    <w:p>
      <w:pPr>
        <w:autoSpaceDN w:val="0"/>
        <w:autoSpaceDE w:val="0"/>
        <w:widowControl/>
        <w:spacing w:line="554" w:lineRule="exact" w:before="2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“Do that,” Sakusa says. His eyes, unreadable, linger on Atsumu for just a moment too long.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doesn’t wait. He slips away fast, heart tapping an unfamiliar rhythm against his ribs.</w:t>
      </w:r>
    </w:p>
    <w:p>
      <w:pPr>
        <w:autoSpaceDN w:val="0"/>
        <w:autoSpaceDE w:val="0"/>
        <w:widowControl/>
        <w:spacing w:line="428" w:lineRule="exact" w:before="128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“Tendou-san,” he pants. “Here to help.”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Tendou turns mid-pour, eyebrows lifting as he clocks Atsumu’s expression. “Oh,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 xml:space="preserve">mon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chéri…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” His voice gentles. “Breathe. Are you alright?”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leans against the bar, pulse still racing. “Yeah. Just—needed air. And maybe a fire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escape.”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Tendou slides a glass of water toward him. “Sadly, we don’t have one of those. But we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 xml:space="preserve">do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have a very nice rosé in the cooler. Or me.”</w:t>
      </w: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470" w:lineRule="exact" w:before="530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manages a laugh—shaky, but genuine. “You’ll do.”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“You look like you need holy water,” Tendou says, with a crooked smile. Then, more softly,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“He said something, didn’t he?”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doesn’t answer right away. He doesn’t need to.</w:t>
      </w:r>
    </w:p>
    <w:p>
      <w:pPr>
        <w:autoSpaceDN w:val="0"/>
        <w:autoSpaceDE w:val="0"/>
        <w:widowControl/>
        <w:spacing w:line="452" w:lineRule="exact" w:before="104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Tendou’s gaze flicks briefly toward the terrace. “Renji’s a parasite in designer shoes. The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kind who thinks proximity is permission.”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Atsumu’s jaw tenses. “He was too close. Like he was—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testing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something.”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“He does that,” Tendou says. “He likes knowing who flinches.” He places the water jug down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with precision. “Years ago, I flinched. Once. That was enough.”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 beat. Atsumu’s brows knit.</w:t>
      </w:r>
    </w:p>
    <w:p>
      <w:pPr>
        <w:autoSpaceDN w:val="0"/>
        <w:autoSpaceDE w:val="0"/>
        <w:widowControl/>
        <w:spacing w:line="490" w:lineRule="exact" w:before="66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“I stayed away after that,” Tendou adds lightly, but his voice betrays a thread of steel. “Now I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serve food and keep knives handy.”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exhales, steadier this time. “That bad, huh?”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“You’ve seen nothing yet.”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He wasn’t kidding.</w:t>
      </w:r>
    </w:p>
    <w:p>
      <w:pPr>
        <w:autoSpaceDN w:val="0"/>
        <w:autoSpaceDE w:val="0"/>
        <w:widowControl/>
        <w:spacing w:line="300" w:lineRule="exact" w:before="256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Across the rooftop, Renji and Kurobane now stand together, laughing. Their gazes keep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flicking back toward Atsumu. The way they smile—like they’re sharing a private joke with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teeth—makes his skin crawl.</w:t>
      </w:r>
    </w:p>
    <w:p>
      <w:pPr>
        <w:autoSpaceDN w:val="0"/>
        <w:autoSpaceDE w:val="0"/>
        <w:widowControl/>
        <w:spacing w:line="512" w:lineRule="exact" w:before="42" w:after="0"/>
        <w:ind w:left="610" w:right="158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“I feel like meat,” Atsumu mutters. “How does Sakusa-san put up with this?”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“Practice,” Tendou says. “Sakusa-san’s had years.”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swallows. “Has it always been like this?”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“Oh,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mon chéri…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let me tell you about the time Sakusa spilled wine on her dress—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intentionally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…”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turns, slack-jawed. “What? No way. You’re messing with me.”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Tendou just beams at him.</w:t>
      </w:r>
    </w:p>
    <w:p>
      <w:pPr>
        <w:autoSpaceDN w:val="0"/>
        <w:autoSpaceDE w:val="0"/>
        <w:widowControl/>
        <w:spacing w:line="402" w:lineRule="exact" w:before="152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narrows his eyes. “Wait. You’re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not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messing with me?”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Tendou’s grin widens in pure mischief. “Oh, I cleaned it up myself. Since then, she’s kept a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wide berth whenever drinks are involved. It’s frankly a delight to watch Sakusa-san wield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that memory like a battle shield.”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presses a hand over his mouth, stifling a laugh. “So he lied. Because he definitely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told me he’s never spilled a thing in his life.”</w:t>
      </w: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86" w:lineRule="exact" w:before="614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“Don’t let him know I told you this,” Tendou stage-whispers, leaning in like a co-conspirator,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“but he once burned one of his own shirts because Kurobane-san left a lipstick stain on the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collar. Something about bad juju, or a curse, I don’t know. He was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dead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serious.”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pauses—really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pauses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—and looks toward the terrace.</w:t>
      </w:r>
    </w:p>
    <w:p>
      <w:pPr>
        <w:autoSpaceDN w:val="0"/>
        <w:autoSpaceDE w:val="0"/>
        <w:widowControl/>
        <w:spacing w:line="300" w:lineRule="exact" w:before="254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Renji’s gaze still lingers, reptilian and unreadable. Kurobane sips her champagne, lips curled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around something smug. They’re both watching. Waiting.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He turns back to Tendou, a defiant spark lighting his grin.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This? This he can handle.</w:t>
      </w:r>
    </w:p>
    <w:p>
      <w:pPr>
        <w:autoSpaceDN w:val="0"/>
        <w:autoSpaceDE w:val="0"/>
        <w:widowControl/>
        <w:spacing w:line="442" w:lineRule="exact" w:before="114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He leans in. “Swear to god, our secret,” he murmurs. “Now spill more. Before those guys eat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me alive. I want to go out with a bang.”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“You’d make a delightful snack, Atsumu-san,” Tendou declares, flipping a skewer with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finesse, “but fear not. Tendou-san will heroically save you from the sharks.”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He gives a dramatic salute, then pivots to the grill with all the flair of a magician about to pull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 dove out of a spatula. “Anyway, let me tell you about the time Sakusa-san lost a bet to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Tanaka Goro…”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groans with theatrical dread. “Oh, I’m all ears, Tendou-san. Lay it on me.”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“I’ve got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scalding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tea,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mon chéri.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Buckle up.”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“Oh, hell yeah.”</w:t>
      </w: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400" w:lineRule="exact" w:before="728" w:after="0"/>
        <w:ind w:left="0" w:right="0" w:firstLine="0"/>
        <w:jc w:val="center"/>
      </w:pPr>
      <w:r>
        <w:rPr>
          <w:rFonts w:ascii="TimesNewRomanPS" w:hAnsi="TimesNewRomanPS" w:eastAsia="TimesNewRomanPS"/>
          <w:b/>
          <w:i w:val="0"/>
          <w:color w:val="000000"/>
          <w:sz w:val="36"/>
        </w:rPr>
        <w:t>Beneath the Surface</w:t>
      </w:r>
    </w:p>
    <w:p>
      <w:pPr>
        <w:autoSpaceDN w:val="0"/>
        <w:autoSpaceDE w:val="0"/>
        <w:widowControl/>
        <w:spacing w:line="284" w:lineRule="exact" w:before="324" w:after="0"/>
        <w:ind w:left="354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Chapter Summary</w:t>
      </w:r>
    </w:p>
    <w:p>
      <w:pPr>
        <w:autoSpaceDN w:val="0"/>
        <w:autoSpaceDE w:val="0"/>
        <w:widowControl/>
        <w:spacing w:line="428" w:lineRule="exact" w:before="636" w:after="0"/>
        <w:ind w:left="864" w:right="129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Renji’s smile turns sharper. “Let’s talk after dinner. I could offer you a very lucrative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side gig—provided you don’t mind using your hands.”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 beat.</w:t>
      </w:r>
    </w:p>
    <w:p>
      <w:pPr>
        <w:autoSpaceDN w:val="0"/>
        <w:autoSpaceDE w:val="0"/>
        <w:widowControl/>
        <w:spacing w:line="282" w:lineRule="exact" w:before="272" w:after="0"/>
        <w:ind w:left="864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“Renji,” Sakusa says.</w:t>
      </w:r>
    </w:p>
    <w:p>
      <w:pPr>
        <w:autoSpaceDN w:val="0"/>
        <w:autoSpaceDE w:val="0"/>
        <w:widowControl/>
        <w:spacing w:line="284" w:lineRule="exact" w:before="272" w:after="0"/>
        <w:ind w:left="864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His voice is smooth, but the temperature drops several degrees.</w:t>
      </w:r>
    </w:p>
    <w:p>
      <w:pPr>
        <w:autoSpaceDN w:val="0"/>
        <w:autoSpaceDE w:val="0"/>
        <w:widowControl/>
        <w:spacing w:line="300" w:lineRule="exact" w:before="254" w:after="0"/>
        <w:ind w:left="864" w:right="144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“If you’d like to keep your seat at this table,” he continues, tone glacially polite, “I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suggest you keep your propositions to yourself.”</w:t>
      </w:r>
    </w:p>
    <w:p>
      <w:pPr>
        <w:autoSpaceDN w:val="0"/>
        <w:autoSpaceDE w:val="0"/>
        <w:widowControl/>
        <w:spacing w:line="284" w:lineRule="exact" w:before="782" w:after="0"/>
        <w:ind w:left="354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Chapter Notes</w:t>
      </w:r>
    </w:p>
    <w:p>
      <w:pPr>
        <w:autoSpaceDN w:val="0"/>
        <w:autoSpaceDE w:val="0"/>
        <w:widowControl/>
        <w:spacing w:line="436" w:lineRule="exact" w:before="628" w:after="0"/>
        <w:ind w:left="864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I had so much fun writing this chapter, I hope you like it half as much as I do! ♥️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Thank you for 900+ kudos, I can’t express enough how grateful and humbled I am by all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the love this fic has received in less than a couple months. Sending you all virtual hugs</w:t>
      </w:r>
      <w:r>
        <w:rPr>
          <w:w w:val="98.07692307692307"/>
          <w:rFonts w:ascii="NotoSansSymbols2" w:hAnsi="NotoSansSymbols2" w:eastAsia="NotoSansSymbols2"/>
          <w:b w:val="0"/>
          <w:i w:val="0"/>
          <w:color w:val="000000"/>
          <w:sz w:val="26"/>
        </w:rPr>
        <w:t>🫂</w:t>
      </w:r>
    </w:p>
    <w:p>
      <w:pPr>
        <w:autoSpaceDN w:val="0"/>
        <w:autoSpaceDE w:val="0"/>
        <w:widowControl/>
        <w:spacing w:line="300" w:lineRule="exact" w:before="1260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Tendou keeps him entertained for the better part of twenty minutes while Atsumu busies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himself with polishing wine glasses. He lines them behind the bar counter, using the ceramic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aisle like a shield. This is familiar. Renji and Kurobane aren’t the first creeps he’s had to deal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with. He worked a back-alley pub for two years, pouring drinks for every kind of shadowed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menace.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He’s pretty sure he once served a mafia boss. Twice.</w:t>
      </w:r>
    </w:p>
    <w:p>
      <w:pPr>
        <w:autoSpaceDN w:val="0"/>
        <w:autoSpaceDE w:val="0"/>
        <w:widowControl/>
        <w:spacing w:line="384" w:lineRule="exact" w:before="172" w:after="0"/>
        <w:ind w:left="610" w:right="1152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So when Renji slithers up to the bar and settles into a high chair like he owns it, Atsumu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pastes on his best customer service smile. “Renji-san. Here to pick your poison for the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evening?”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“Amongst other things,” Renji replies smoothly, voice oiled and suggestive.</w:t>
      </w:r>
    </w:p>
    <w:p>
      <w:pPr>
        <w:autoSpaceDN w:val="0"/>
        <w:autoSpaceDE w:val="0"/>
        <w:widowControl/>
        <w:spacing w:line="300" w:lineRule="exact" w:before="256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doesn’t flinch. Not when he’s holding an ice pick. “Sakusa-san has an excellent wine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collection—”</w:t>
      </w: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428" w:lineRule="exact" w:before="572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“They say a man’s favourite drink says a lot about him,” Renji cuts in, swirling the air with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unnecessary intimacy. “Wine men are aristocratic. Refined. But they hide behind a fancy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label.”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blinks. “I beg your pardon?”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“Sakusa-san,” Renji says, lounging like a snake in silk, “is an established CEO, sure. But he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hides behind the Sakusa name. That’s the way of old money, isn’t it? They inherit a crown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and pretend they forged it.”</w:t>
      </w:r>
      <w:r>
        <w:br/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Easy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, Atsumu tells himself, nostrils flaring. “Opening doors with your resources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is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the mark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of a good businessman.”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Renji’s smile sharpens like a paper cut. “Oho. Very astute—for a pretty boy.”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flashes him a saccharine smile. “Ah, you flatter me. But I have a name, Renji-san.</w:t>
      </w:r>
    </w:p>
    <w:p>
      <w:pPr>
        <w:autoSpaceDN w:val="0"/>
        <w:autoSpaceDE w:val="0"/>
        <w:widowControl/>
        <w:spacing w:line="426" w:lineRule="exact" w:before="0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It’s Miya-san to you.”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That lands. Renji’s eyes narrow, but he chuckles like he’s just unwrapped a new toy. “Mm.</w:t>
      </w:r>
    </w:p>
    <w:p>
      <w:pPr>
        <w:autoSpaceDN w:val="0"/>
        <w:autoSpaceDE w:val="0"/>
        <w:widowControl/>
        <w:spacing w:line="386" w:lineRule="exact" w:before="0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I’ll have a whiskey,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pretty boy Miya-san.”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grinds his teeth behind the smile as he pours him two fingers of something expensive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and aged enough to bite back.</w:t>
      </w:r>
    </w:p>
    <w:p>
      <w:pPr>
        <w:autoSpaceDN w:val="0"/>
        <w:autoSpaceDE w:val="0"/>
        <w:widowControl/>
        <w:spacing w:line="300" w:lineRule="exact" w:before="254" w:after="0"/>
        <w:ind w:left="610" w:right="1008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Then, like a shift in the wind, Sakusa appears—sliding into the next stool with deliberate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calm, a single seat left between him and Renji. Atsumu doesn’t quite sag in relief, but his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smile grows more real, more grounded.</w:t>
      </w:r>
    </w:p>
    <w:p>
      <w:pPr>
        <w:autoSpaceDN w:val="0"/>
        <w:autoSpaceDE w:val="0"/>
        <w:widowControl/>
        <w:spacing w:line="300" w:lineRule="exact" w:before="256" w:after="0"/>
        <w:ind w:left="610" w:right="1008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Renji doesn’t even flinch at the new company. If anything, he straightens like he’s pleased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with the growing audience.</w:t>
      </w:r>
    </w:p>
    <w:p>
      <w:pPr>
        <w:autoSpaceDN w:val="0"/>
        <w:autoSpaceDE w:val="0"/>
        <w:widowControl/>
        <w:spacing w:line="470" w:lineRule="exact" w:before="84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“Sakusa-san. Good evening,” Atsumu says, voice warm. “What can I serve you tonight?”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Sakusa’s posture is relaxed, but his gaze is sharp. He rests his chin on one hand, considering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like a puzzle he’s almost finished solving. “What do you recommend?”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It’s a simple question. Common in Atsumu’s line of work. But coming from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him?</w:t>
      </w:r>
    </w:p>
    <w:p>
      <w:pPr>
        <w:autoSpaceDN w:val="0"/>
        <w:autoSpaceDE w:val="0"/>
        <w:widowControl/>
        <w:spacing w:line="470" w:lineRule="exact" w:before="86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Still, Atsumu rolls with it. “May I interest you in my special cocktail?”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“Certainly,” Sakusa says, eyes never leaving him. “Though I’m hardly a cocktail guy.”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“There’s a first time for everything,” Atsumu hums, pretending Renji doesn’t exist. He grabs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 shaker and ice. “Let’s start with sugar syrup. Because you can’t go wrong with a little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sweetness.”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He pours with flair. “Lemon juice next. Just enough to kick.”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Sakusa’s mouth quirks upward, eyes watching his hands more than the ingredients.</w:t>
      </w: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556" w:lineRule="exact" w:before="444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reaches for the vodka. “It’s your dinner party, right? One, two, three—four counts.”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“Easy, Miya. I’d like to remember tonight,” Sakusa murmurs with a half-laugh.</w:t>
      </w:r>
    </w:p>
    <w:p>
      <w:pPr>
        <w:autoSpaceDN w:val="0"/>
        <w:autoSpaceDE w:val="0"/>
        <w:widowControl/>
        <w:spacing w:line="300" w:lineRule="exact" w:before="254" w:after="0"/>
        <w:ind w:left="610" w:right="1008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grins as he shakes the drink, bouncing the shaker off the counter like a showman.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Sakusa raises an eyebrow in subtle amusement.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He pours the drink into a wide balloon glass, layering in garnishes like a painter at work.</w:t>
      </w:r>
    </w:p>
    <w:p>
      <w:pPr>
        <w:autoSpaceDN w:val="0"/>
        <w:autoSpaceDE w:val="0"/>
        <w:widowControl/>
        <w:spacing w:line="384" w:lineRule="exact" w:before="0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“Two orange slices, one lime, one lemon wheel… mint leaf to make it pretty. And for the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pièce de résistance…”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He pops a champagne cork and tops it off with a slow, steady pour, then slides the glass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across the bar with a little bow. “Your drink, monsieur.”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Sakusa sips through the straw, eyes still locked on Atsumu. “Very tasty,” he murmurs, voice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dipped in something warmer.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basks for one indulgent second—then turns to Renji.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Who’s watching.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Still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watching with that same hungry, dissecting look.</w:t>
      </w:r>
    </w:p>
    <w:p>
      <w:pPr>
        <w:autoSpaceDN w:val="0"/>
        <w:autoSpaceDE w:val="0"/>
        <w:widowControl/>
        <w:spacing w:line="428" w:lineRule="exact" w:before="126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leans forward, elbows on the bar, letting his smile curl just so. “They say a man’s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favourite drink says a lot about him,” he echoes sweetly. “But a man willing to try something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new… now that’s someone familiar with risk and reward. Not the sort to hide behind the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familiar.”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His voice is soft, but the edge is diamond-cut. “Wouldn’t you agree, Renji-san?”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Renji’s eyes glitter, all malice and intrigue. “Point taken, pretty boy Miya-san.”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suppresses a shiver as he refills the whiskey glass. Every instinct screams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step back.</w:t>
      </w:r>
    </w:p>
    <w:p>
      <w:pPr>
        <w:autoSpaceDN w:val="0"/>
        <w:autoSpaceDE w:val="0"/>
        <w:widowControl/>
        <w:spacing w:line="386" w:lineRule="exact" w:before="168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“Sakusa-san,” he says, tone shifting to formal. “Tendou-san has finished with dinner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preparations. Food will be served shortly.”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“Very well,” Sakusa says, eyebrow tilted. There’s a subtle weight behind it—like a promise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that this conversation isn’t over.</w:t>
      </w:r>
    </w:p>
    <w:p>
      <w:pPr>
        <w:autoSpaceDN w:val="0"/>
        <w:autoSpaceDE w:val="0"/>
        <w:widowControl/>
        <w:spacing w:line="428" w:lineRule="exact" w:before="126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offers a quick bow. “I’ll go inform him.”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And with that, he escapes—Renji’s gaze leaving a trail of unease, Sakusa’s gaze a pressure he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can’t quite name.</w:t>
      </w:r>
    </w:p>
    <w:p>
      <w:pPr>
        <w:autoSpaceDN w:val="0"/>
        <w:autoSpaceDE w:val="0"/>
        <w:widowControl/>
        <w:spacing w:line="300" w:lineRule="exact" w:before="810" w:after="0"/>
        <w:ind w:left="610" w:right="1008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makes the executive decision to help Tendou and Bennie organise the buffet, then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steps aside to let the guests fill their plates, trying not to look like he’s loitering.</w:t>
      </w:r>
    </w:p>
    <w:p>
      <w:pPr>
        <w:autoSpaceDN w:val="0"/>
        <w:autoSpaceDE w:val="0"/>
        <w:widowControl/>
        <w:spacing w:line="300" w:lineRule="exact" w:before="254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Some glance at him curiously; others stare outright. Atsumu wonders if there’s something on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his face. He looks down—no wrinkles, no spills. Everything is in order. Then why…?</w:t>
      </w: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00" w:lineRule="exact" w:before="700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“Tendou-san… why are they staring at me like that?” Atsumu murmurs when Tendou joins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him at the edge of the buffet.</w:t>
      </w:r>
    </w:p>
    <w:p>
      <w:pPr>
        <w:autoSpaceDN w:val="0"/>
        <w:autoSpaceDE w:val="0"/>
        <w:widowControl/>
        <w:spacing w:line="554" w:lineRule="exact" w:before="2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Tendou raises an unimpressed brow. “Don’t tell me you’re one of those people, mon chéri.”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“What people?” Atsumu asks, already wary.</w:t>
      </w:r>
    </w:p>
    <w:p>
      <w:pPr>
        <w:autoSpaceDN w:val="0"/>
        <w:autoSpaceDE w:val="0"/>
        <w:widowControl/>
        <w:spacing w:line="556" w:lineRule="exact" w:before="2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Tendou pats his shoulder. “The kind who don’t realise they’re dangerously good-looking.”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splutters. “What?”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“Surely you’re not that oblivious,” Tendou sighs, though his smile is small and sincere.</w:t>
      </w:r>
    </w:p>
    <w:p>
      <w:pPr>
        <w:autoSpaceDN w:val="0"/>
        <w:autoSpaceDE w:val="0"/>
        <w:widowControl/>
        <w:spacing w:line="462" w:lineRule="exact" w:before="0" w:after="0"/>
        <w:ind w:left="610" w:right="1008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“They’re staring because you look very handsome.”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“You think I look handsome?”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“Actually,” Bennie interjects quietly, a flush rising on her cheeks, “you’re quite beautiful,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Atsumu-san. It’s… honestly a little distracting.”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turns red. “Oh.”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Tendou bursts out laughing. “You really didn’t know?”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shakes his head. “I think there’s been a big misunderstanding.”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“I’ve overheard at least three guests call you a piece of candy,” Bennie whispers, glancing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around like she’s trading state secrets. “Sakusa-san looked—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come si dice… infastidito?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—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annoyed. Very annoyed.”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“Oh,” Atsumu says faintly.</w:t>
      </w:r>
    </w:p>
    <w:p>
      <w:pPr>
        <w:autoSpaceDN w:val="0"/>
        <w:autoSpaceDE w:val="0"/>
        <w:widowControl/>
        <w:spacing w:line="402" w:lineRule="exact" w:before="154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“I agree,” Tendou adds. “Rather unbecoming behaviour for people of their status. This isn’t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high school.”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“Guys,” Atsumu chuckles nervously. “You’re imagining things.”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But then the back of his neck prickles with the unmistakable weight of a stare. He glances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back and locks eyes with Renji, who is watching him like a wolf. Atsumu suppresses a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shiver. “I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hope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you’re imagining things,” he amends.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Tendou’s smile is apologetic.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Fuck.</w:t>
      </w:r>
    </w:p>
    <w:p>
      <w:pPr>
        <w:autoSpaceDN w:val="0"/>
        <w:autoSpaceDE w:val="0"/>
        <w:widowControl/>
        <w:spacing w:line="300" w:lineRule="exact" w:before="256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Kurobane approaches with a plate in hand, her perfume arriving before she does. Tendou’s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gaze shifts over Atsumu’s shoulder.</w:t>
      </w:r>
    </w:p>
    <w:p>
      <w:pPr>
        <w:autoSpaceDN w:val="0"/>
        <w:autoSpaceDE w:val="0"/>
        <w:widowControl/>
        <w:spacing w:line="428" w:lineRule="exact" w:before="126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“Miya-san,” she purrs. “Won’t you join us for dinner?”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straightens instinctively, caught off-guard by her tone. “Ah—thank you, but I’m here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to work. It would be impolite.”</w:t>
      </w: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00" w:lineRule="exact" w:before="700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“Such a well-mannered boy,” she croons, like he’s a pet who’s learned a new trick. Atsumu’s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patience thins.</w:t>
      </w:r>
    </w:p>
    <w:p>
      <w:pPr>
        <w:autoSpaceDN w:val="0"/>
        <w:autoSpaceDE w:val="0"/>
        <w:widowControl/>
        <w:spacing w:line="384" w:lineRule="exact" w:before="172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“Pretty boy Miya-san,” Renji cuts in, appearing at his other side. “I’m sure Sakusa-san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wouldn’t mind. You are his guest, too, after all. There’s more than enough food.”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forces a smile and tries not to recoil when Renji’s gaze dips to his mouth.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 xml:space="preserve">Ew. Ew ew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ew.</w:t>
      </w:r>
    </w:p>
    <w:p>
      <w:pPr>
        <w:autoSpaceDN w:val="0"/>
        <w:autoSpaceDE w:val="0"/>
        <w:widowControl/>
        <w:spacing w:line="426" w:lineRule="exact" w:before="130" w:after="0"/>
        <w:ind w:left="610" w:right="1008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“I really shouldn’t. I’ve got to pour champagne for the guests… and… and other duties to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attend to.”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Renji scans the room, eyes locking onto Sakusa’s back. His grin turns sly.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Oh no.</w:t>
      </w:r>
    </w:p>
    <w:p>
      <w:pPr>
        <w:autoSpaceDN w:val="0"/>
        <w:autoSpaceDE w:val="0"/>
        <w:widowControl/>
        <w:spacing w:line="426" w:lineRule="exact" w:before="130" w:after="0"/>
        <w:ind w:left="610" w:right="1008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“Hey, Sakusa-san!”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Sakusa turns, mid-conversation with Tanaka, and shoots back a glare sharp enough to cut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glass.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“Can your pretty aide join us for dinner?” Renji calls, smug.</w:t>
      </w:r>
    </w:p>
    <w:p>
      <w:pPr>
        <w:autoSpaceDN w:val="0"/>
        <w:autoSpaceDE w:val="0"/>
        <w:widowControl/>
        <w:spacing w:line="300" w:lineRule="exact" w:before="254" w:after="0"/>
        <w:ind w:left="610" w:right="1152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mouths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oh my god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to himself, horrified, as Sakusa’s gaze darkens and he strides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toward them, abandoning Tanaka without a word.</w:t>
      </w:r>
    </w:p>
    <w:p>
      <w:pPr>
        <w:autoSpaceDN w:val="0"/>
        <w:autoSpaceDE w:val="0"/>
        <w:widowControl/>
        <w:spacing w:line="384" w:lineRule="exact" w:before="172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“Renji,” Sakusa says coolly. “Please take your seat. I’ll arrange a chair for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Miya.”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He stresses the name like a reprimand—just shy of irritated. Renji’s grin sharpens, clearly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enjoying himself. Sakusa’s stare, however, promises war. Kurobane watches the three of them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like it’s the season finale of her favourite drama.</w:t>
      </w:r>
    </w:p>
    <w:p>
      <w:pPr>
        <w:autoSpaceDN w:val="0"/>
        <w:autoSpaceDE w:val="0"/>
        <w:widowControl/>
        <w:spacing w:line="300" w:lineRule="exact" w:before="256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resists the urge to flee, or worse, open his fat mouth to say something spectacularly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rude.</w:t>
      </w:r>
    </w:p>
    <w:p>
      <w:pPr>
        <w:autoSpaceDN w:val="0"/>
        <w:autoSpaceDE w:val="0"/>
        <w:widowControl/>
        <w:spacing w:line="300" w:lineRule="exact" w:before="254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Sakusa fires off instructions—Tendou to grab an extra chair, Bennie to bring another set of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cutlery.</w:t>
      </w:r>
    </w:p>
    <w:p>
      <w:pPr>
        <w:autoSpaceDN w:val="0"/>
        <w:autoSpaceDE w:val="0"/>
        <w:widowControl/>
        <w:spacing w:line="350" w:lineRule="exact" w:before="206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Kurobane and Renji retreat with jaunty waves to the dinner table, already drifting back into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animated conversation. Atsumu sucks in a shaky breath and groans under his breath. “You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weren’t kidding with the insufferablity scale.”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Sakusa, too, draws a slow, measured breath, his eyes settling on Atsumu with calculated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precision. “I’m sorry,” he says. “I… may have failed to anticipate this particular turn of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events.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“What do you mean?” Atsumu asks, smiling uncertainly.</w:t>
      </w:r>
    </w:p>
    <w:p>
      <w:pPr>
        <w:autoSpaceDN w:val="0"/>
        <w:autoSpaceDE w:val="0"/>
        <w:widowControl/>
        <w:spacing w:line="300" w:lineRule="exact" w:before="254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“I should have expected that they’d behave like a pack of discorterous dogs the moment they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saw you,” Sakusa mutters darkly. “Come. You’ll sit next to me.”</w:t>
      </w: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00" w:lineRule="exact" w:before="700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has, conservatively, thirty-seven questions he wants to ask in response to that. But he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swallows them all down and follows obediently. He’s now uncomfortably aware—more than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ever—that his behaviour reflects on Sakusa. He needs to tread carefully. 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As he draws closer to the table, Renji raises an inviting hand, and pats the seat next to him.</w:t>
      </w:r>
    </w:p>
    <w:p>
      <w:pPr>
        <w:autoSpaceDN w:val="0"/>
        <w:autoSpaceDE w:val="0"/>
        <w:widowControl/>
        <w:spacing w:line="402" w:lineRule="exact" w:before="0" w:after="0"/>
        <w:ind w:left="610" w:right="1008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“Won’t you join us, pretty boy Miya-san?”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Sakusa brusquely pulls a chair back. “Miya, please have a seat here.”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Bewildered, Atsumu slides into the seat Sakusa indicated. The chair is eased into place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without ceremony. Renji lowers his hand, a small frown marring his face—clearly not the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outcome he’d hoped for.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Good.</w:t>
      </w:r>
    </w:p>
    <w:p>
      <w:pPr>
        <w:autoSpaceDN w:val="0"/>
        <w:autoSpaceDE w:val="0"/>
        <w:widowControl/>
        <w:spacing w:line="490" w:lineRule="exact" w:before="66" w:after="0"/>
        <w:ind w:left="610" w:right="129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“Tendou-san,” Sakusa says, “fill a plate for Miya, some of everything.”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“That’s a lot of food,” Atsumu hisses under his breath. “I can go fill my own plate—”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“You will do no such thing,” Sakusa murmurs just as quietly. “Stay by my side.”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blinks, startled. It’s not just the tone—it’s the way Sakusa says it, like it’s not a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request.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What is this about?</w:t>
      </w:r>
    </w:p>
    <w:p>
      <w:pPr>
        <w:autoSpaceDN w:val="0"/>
        <w:autoSpaceDE w:val="0"/>
        <w:widowControl/>
        <w:spacing w:line="300" w:lineRule="exact" w:before="254" w:after="0"/>
        <w:ind w:left="610" w:right="1008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Tendou returns with a generous serving of teriyaki, a bowl of miso soup, and a little bit of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everything.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Jesus Christ.</w:t>
      </w:r>
    </w:p>
    <w:p>
      <w:pPr>
        <w:autoSpaceDN w:val="0"/>
        <w:autoSpaceDE w:val="0"/>
        <w:widowControl/>
        <w:spacing w:line="428" w:lineRule="exact" w:before="126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“Thank you, Tendou-san,” Atsumu says—and means it. “I’ll help you clean up later.”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“Don’t mention it,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mon chéri,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enjoy your dinner.” Tendou places a hand on his shoulder and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gives it a brief, grounding squeeze. Then he bends low, voice dropping to a conspiratorial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murmur beside Atsumu’s ear. “If you need me, I’ll be at the buffet. With my chef knives.”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chuckles, nerves crackling beneath the surface, even as something warmer—almost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painful—twists in his chest. Gratitude. “You’d make a terrifying spy, Tendou-san.”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Tendou straightens with an airy laugh and floats away with a jolly wave.</w:t>
      </w:r>
    </w:p>
    <w:p>
      <w:pPr>
        <w:autoSpaceDN w:val="0"/>
        <w:autoSpaceDE w:val="0"/>
        <w:widowControl/>
        <w:spacing w:line="428" w:lineRule="exact" w:before="126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Sakusa’s gaze follows him, then shifts back to Atsumu. “Eat.”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“Yessir,” Atsumu mutters with a small grin, obediently taking a bite of the teriyaki. He hums,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pleased. “Man, did Tendou-san cast a magic spell on these? This might be the best teriyaki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I’ve ever had.”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Sakusa’s mouth crooks at the corner. “I hired him for a reason.”</w:t>
      </w: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00" w:lineRule="exact" w:before="700" w:after="0"/>
        <w:ind w:left="610" w:right="1008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 table begins to settle into its own rhythm. Soft laughter, clinking glasses, the swell of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ambient chatter. Mitsuki is giggling demurely behind her palm, leaning toward her dinner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companion—Satoma Mouri, if Atsumu remembers right—to whisper something clearly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scandalous.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Satoma flushes as red as a lobster.</w:t>
      </w:r>
    </w:p>
    <w:p>
      <w:pPr>
        <w:autoSpaceDN w:val="0"/>
        <w:autoSpaceDE w:val="0"/>
        <w:widowControl/>
        <w:spacing w:line="386" w:lineRule="exact" w:before="168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presses a knuckle to his mouth to stifle a laugh. Sakusa glances over. “What?”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“I think Satoma-san’s blood pressure is going to land him in the hospital,” Atsumu whispers,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shielding his mouth with his hand. He can still feel eyes on him—Renji’s stare lingering too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long, Kurobane’s flitting glance from across the table.</w:t>
      </w:r>
    </w:p>
    <w:p>
      <w:pPr>
        <w:autoSpaceDN w:val="0"/>
        <w:autoSpaceDE w:val="0"/>
        <w:widowControl/>
        <w:spacing w:line="386" w:lineRule="exact" w:before="168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Sakusa’s gaze flicks to the pair, then returns to Atsumu. “I doubt the blood is rushing to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 xml:space="preserve">that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head.”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chokes mid-laugh, coughs, and scrambles for the nearest glass—grabbing a flute of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champagne and taking a long drink. He sets it down, breathless.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“Sakusa-san,” he hisses, scandalised.</w:t>
      </w:r>
    </w:p>
    <w:p>
      <w:pPr>
        <w:autoSpaceDN w:val="0"/>
        <w:autoSpaceDE w:val="0"/>
        <w:widowControl/>
        <w:spacing w:line="470" w:lineRule="exact" w:before="86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Sakusa looks almost smug, but his tone softens. “Please forgive my crudeness.”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starts laughing anyway, full-bodied and helpless. “It’s not that. It’s just—” he waves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vaguely between them, “—you’re so prim and proper all the time. I wasn’t expecting it.”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Sakusa doesn’t reply. He just looks away, unreadable.</w:t>
      </w:r>
    </w:p>
    <w:p>
      <w:pPr>
        <w:autoSpaceDN w:val="0"/>
        <w:autoSpaceDE w:val="0"/>
        <w:widowControl/>
        <w:spacing w:line="300" w:lineRule="exact" w:before="254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watches him, narrowing his eyes in playful suspicion. Maybe he’s tipsy. The cocktail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had been strong. That could explain it.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 drunk Sakusa?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Now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that’s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intriguing.</w:t>
      </w:r>
    </w:p>
    <w:p>
      <w:pPr>
        <w:autoSpaceDN w:val="0"/>
        <w:autoSpaceDE w:val="0"/>
        <w:widowControl/>
        <w:spacing w:line="300" w:lineRule="exact" w:before="256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stores the thought away, lips twitching around a smirk, before remembering where he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is. The conversation is still flowing, champagne glasses clinking in soft harmony.</w:t>
      </w:r>
    </w:p>
    <w:p>
      <w:pPr>
        <w:autoSpaceDN w:val="0"/>
        <w:autoSpaceDE w:val="0"/>
        <w:widowControl/>
        <w:spacing w:line="396" w:lineRule="exact" w:before="158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“So, Miya-san,” Kurobane begins, taking a dignified sip of champagne, “have you been in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this business long? You must be quite the expert to be trusted with Sakusa-san’s famously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neurotic cleaning habits.”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“Ah,” Atsumu rubs the back of his neck sheepishly. “This is actually my first housekeeping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gig, I fear.”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“Miya is a biochem major,” Sakusa cuts in smoothly. “I needed an expert, someone qualified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to handle sensitive chemicals.”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“I bet that’s not the only thing he can handle expertly,” Renji drawls, grinning around the rim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of his glass.</w:t>
      </w: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82" w:lineRule="exact" w:before="718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Atsumu’s eyes widen. The implication hits him mid-sip.</w:t>
      </w:r>
    </w:p>
    <w:p>
      <w:pPr>
        <w:autoSpaceDN w:val="0"/>
        <w:autoSpaceDE w:val="0"/>
        <w:widowControl/>
        <w:spacing w:line="428" w:lineRule="exact" w:before="128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It hadn’t occurred to him at first—he’d chalked it up to upper-crust snobbery, the flirting, the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overfamiliar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“pretty boy Miya-san”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… but now it’s unmistakable. His chest tightens.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They think he’s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servicing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Sakusa.</w:t>
      </w:r>
    </w:p>
    <w:p>
      <w:pPr>
        <w:autoSpaceDN w:val="0"/>
        <w:autoSpaceDE w:val="0"/>
        <w:widowControl/>
        <w:spacing w:line="384" w:lineRule="exact" w:before="172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 cold, sharp thing twists in his gut. He meets Renji’s gaze squarely. “You’re right,” he says,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too evenly. “That’s not the only thing I handle. I can mix cocktails like a pro, run titration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labs like a chemist, and somehow hold down a full-time job while juggling a pre-med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degree.”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Kurobane lets out a brittle laugh. “Ah, Miya-san—Renji must’ve touched a nerve. You sound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like a very capable young man. I admire a jack of all trades.”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Ew.</w:t>
      </w:r>
    </w:p>
    <w:p>
      <w:pPr>
        <w:autoSpaceDN w:val="0"/>
        <w:autoSpaceDE w:val="0"/>
        <w:widowControl/>
        <w:spacing w:line="300" w:lineRule="exact" w:before="254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opens his mouth to bite back—something barbed, probably regrettable—but a warm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palm lands on his thigh.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He stills.</w:t>
      </w:r>
    </w:p>
    <w:p>
      <w:pPr>
        <w:autoSpaceDN w:val="0"/>
        <w:autoSpaceDE w:val="0"/>
        <w:widowControl/>
        <w:spacing w:line="300" w:lineRule="exact" w:before="254" w:after="0"/>
        <w:ind w:left="610" w:right="1152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Swallowing thickly, he glances sideways at Sakusa, who’s sipping his champagne like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nothing’s happened. The hand stays where it is. Calm. Steady. Branding heat through the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fabric of Atsumu’s slacks.</w:t>
      </w:r>
    </w:p>
    <w:p>
      <w:pPr>
        <w:autoSpaceDN w:val="0"/>
        <w:autoSpaceDE w:val="0"/>
        <w:widowControl/>
        <w:spacing w:line="426" w:lineRule="exact" w:before="130" w:after="0"/>
        <w:ind w:left="610" w:right="1872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“The reason I hired Miya,” Sakusa says mildly, “is indeed because of his diverse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qualifications. And his discipline.”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Atsumu’s breath catches.</w:t>
      </w:r>
    </w:p>
    <w:p>
      <w:pPr>
        <w:autoSpaceDN w:val="0"/>
        <w:autoSpaceDE w:val="0"/>
        <w:widowControl/>
        <w:spacing w:line="416" w:lineRule="exact" w:before="140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That’s when Tanaka, oblivious to the frost gathering around the table, barrels in with a grin.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“My butler has a degree in English literature. Useless, really. No job will pay you better than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working for Sakusa-san.”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“That’s very grim, Tanaka-san,” Atsumu replies, keeping his tone airy. “I’m not in med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school for the money.”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Renji tilts his head, resting his cheek against an upturned palm. He watches Atsumu like he’s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an oddity in a museum display. “But you are here for Sakusa’s handsome check, I presume.”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smiles tightly. “Med school is expensive. And unfortunately for us common folk,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money doesn’t grow on trees.”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Renji’s smile turns sharper. “Let’s talk after dinner. I could offer you a very lucrative side gig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—provided you don’t mind using your hands.”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 beat.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“Renji,” Sakusa says.</w:t>
      </w: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82" w:lineRule="exact" w:before="718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His voice is smooth, but the temperature drops several degrees.</w:t>
      </w:r>
    </w:p>
    <w:p>
      <w:pPr>
        <w:autoSpaceDN w:val="0"/>
        <w:autoSpaceDE w:val="0"/>
        <w:widowControl/>
        <w:spacing w:line="428" w:lineRule="exact" w:before="128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“If you’d like to keep your seat at this table,” he continues, tone glacially polite, “I suggest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you keep your propositions to yourself.”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Renji throws his head back and laughs, loud and performative. “Now, Sakusa-san, don’t be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like that. It was just a harmless offer.”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“Oh?” Sakusa hums. “That sounded dangerously like solicitation to me. Would you like me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to repeat it back to you in front of everyone?”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The laughter dies. Renji’s eyes narrow, his face a mask of shuttered civility.</w:t>
      </w:r>
    </w:p>
    <w:p>
      <w:pPr>
        <w:autoSpaceDN w:val="0"/>
        <w:autoSpaceDE w:val="0"/>
        <w:widowControl/>
        <w:spacing w:line="300" w:lineRule="exact" w:before="256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“I thought so.” Sakusa stands with quiet grace, his touch sliding off Atsumu’s thigh, leaving a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ghost of warmth in its place. His napkin slips from his lap and lands on the table with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finality. </w:t>
      </w:r>
    </w:p>
    <w:p>
      <w:pPr>
        <w:autoSpaceDN w:val="0"/>
        <w:autoSpaceDE w:val="0"/>
        <w:widowControl/>
        <w:spacing w:line="556" w:lineRule="exact" w:before="0" w:after="0"/>
        <w:ind w:left="610" w:right="44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“You’re mistaking my tolerance for goodwill. Don’t.”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gapes after Sakusa’s retreating figure, stunned.</w:t>
      </w:r>
    </w:p>
    <w:p>
      <w:pPr>
        <w:autoSpaceDN w:val="0"/>
        <w:autoSpaceDE w:val="0"/>
        <w:widowControl/>
        <w:spacing w:line="300" w:lineRule="exact" w:before="254" w:after="0"/>
        <w:ind w:left="610" w:right="1152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 table holds its collective breath. Somewhere in the distance, silverware clinks softly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against a plate.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And yet something warm and treacherous curls low in Atsumu’s belly.</w:t>
      </w:r>
    </w:p>
    <w:p>
      <w:pPr>
        <w:autoSpaceDN w:val="0"/>
        <w:autoSpaceDE w:val="0"/>
        <w:widowControl/>
        <w:spacing w:line="556" w:lineRule="exact" w:before="0" w:after="0"/>
        <w:ind w:left="610" w:right="4608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That was…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Renji rises stiffly, jaw taut, and leaves without a word.</w:t>
      </w:r>
    </w:p>
    <w:p>
      <w:pPr>
        <w:autoSpaceDN w:val="0"/>
        <w:autoSpaceDE w:val="0"/>
        <w:widowControl/>
        <w:spacing w:line="300" w:lineRule="exact" w:before="254" w:after="0"/>
        <w:ind w:left="610" w:right="129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watches him go, pulse thudding. He scans the terrace for Komori or Tendou—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someone, anyone—but neither of them are in sight.</w:t>
      </w:r>
    </w:p>
    <w:p>
      <w:pPr>
        <w:autoSpaceDN w:val="0"/>
        <w:autoSpaceDE w:val="0"/>
        <w:widowControl/>
        <w:spacing w:line="300" w:lineRule="exact" w:before="256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 silence at the table stretches painfully, until the clink of cutlery and low murmurs begin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to fill the air once more. Three long minutes.</w:t>
      </w:r>
    </w:p>
    <w:p>
      <w:pPr>
        <w:autoSpaceDN w:val="0"/>
        <w:autoSpaceDE w:val="0"/>
        <w:widowControl/>
        <w:spacing w:line="428" w:lineRule="exact" w:before="126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He exhales, stands. “Excuse me,” he murmurs, and slips away from the table, heading inside.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 second floor is nearly empty. Tendou stands by the kitchen island, ladling soup into fresh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bowls.</w:t>
      </w:r>
    </w:p>
    <w:p>
      <w:pPr>
        <w:autoSpaceDN w:val="0"/>
        <w:autoSpaceDE w:val="0"/>
        <w:widowControl/>
        <w:spacing w:line="554" w:lineRule="exact" w:before="0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“Tendou-san,” Atsumu says, breath catching in relief. “Did you see where Sakusa-san went?”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Tendou’s eyes narrow, his usual levity gone. “Downstairs. Followed by Renji.”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Atsumu’s stomach plummets.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Oh no.</w:t>
      </w:r>
    </w:p>
    <w:p>
      <w:pPr>
        <w:autoSpaceDN w:val="0"/>
        <w:autoSpaceDE w:val="0"/>
        <w:widowControl/>
        <w:spacing w:line="300" w:lineRule="exact" w:before="254" w:after="0"/>
        <w:ind w:left="610" w:right="1008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He takes the stairs two at a time, heart pounding against his ribs. Is Renji going to pull his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investment? Ice out Sakusa Industries? He can’t let that happen—not because of him.</w:t>
      </w: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82" w:lineRule="exact" w:before="718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Not after everything Sakusa’s done for him. The job, the trust, the home.</w:t>
      </w:r>
    </w:p>
    <w:p>
      <w:pPr>
        <w:autoSpaceDN w:val="0"/>
        <w:autoSpaceDE w:val="0"/>
        <w:widowControl/>
        <w:spacing w:line="554" w:lineRule="exact" w:before="2" w:after="0"/>
        <w:ind w:left="610" w:right="633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Maybe he can fix this. Maybe—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He slows down when he hears voices.</w:t>
      </w:r>
    </w:p>
    <w:p>
      <w:pPr>
        <w:autoSpaceDN w:val="0"/>
        <w:autoSpaceDE w:val="0"/>
        <w:widowControl/>
        <w:spacing w:line="284" w:lineRule="exact" w:before="272" w:after="0"/>
        <w:ind w:left="0" w:right="0" w:firstLine="0"/>
        <w:jc w:val="center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Sakusa and Renji are facing off in the living room, posture taut, the air between them electric.</w:t>
      </w:r>
    </w:p>
    <w:p>
      <w:pPr>
        <w:autoSpaceDN w:val="0"/>
        <w:autoSpaceDE w:val="0"/>
        <w:widowControl/>
        <w:spacing w:line="456" w:lineRule="exact" w:before="98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“You’re embarrassing yourself,” Renji spits. “And more importantly, me.”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Sakusa’s voice cuts back, cold as a scalpel. “I don’t recall giving you permission to speak to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my staff that way.”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“Oh?” Renji laughs, humourless. “You get yourself a shiny boy toy and suddenly you care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about your staff’s feelings?”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 AC’s low whir fills his ears, a sharp contrast to the rush of hot blood beneath his skin.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Atsumu’s mouth moves before he can think better of it. “Sakusa-san has never been anything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less than courteous and compassionate with us.”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Sakusa’s gaze jerks toward him, startled. “Miya?”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“Sorry, Sakusa-san,” Atsumu says quickly, though he only half-means it. “I didn’t mean to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eavesdrop.”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“Pretty boy Miya-san to the rescue,” Renji sneers. He turns, gaze sliding over Atsumu like a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grease stain. “What benefits is he giving you, hm?”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He steps forward. Atsumu doesn’t move—planting himself firmly at the base of the stairs.</w:t>
      </w:r>
    </w:p>
    <w:p>
      <w:pPr>
        <w:autoSpaceDN w:val="0"/>
        <w:autoSpaceDE w:val="0"/>
        <w:widowControl/>
        <w:spacing w:line="426" w:lineRule="exact" w:before="130" w:after="0"/>
        <w:ind w:left="610" w:right="1008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“How fat is that check, really?”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“You mistake human decency for financial gain,” Atsumu replies, voice low, clipped. He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locks eyes with Renji, anger simmering just beneath the surface.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Renji’s smile grows teeth. “So loyal. Obedient little pet, aren’t you?” He steps even closer.</w:t>
      </w:r>
    </w:p>
    <w:p>
      <w:pPr>
        <w:autoSpaceDN w:val="0"/>
        <w:autoSpaceDE w:val="0"/>
        <w:widowControl/>
        <w:spacing w:line="384" w:lineRule="exact" w:before="0" w:after="0"/>
        <w:ind w:left="610" w:right="129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“No wonder Sakusa’s so possessive.”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barely flinches when Renji lifts a hand to tilt his chin up. His breath stutters in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disgust—but he holds still, spine rigid, glare molten.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‘I’m not scared of you,’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the look in his eyes says.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“No one likes sharing their favourite toy, after all,” Renji murmurs.</w:t>
      </w:r>
    </w:p>
    <w:p>
      <w:pPr>
        <w:autoSpaceDN w:val="0"/>
        <w:autoSpaceDE w:val="0"/>
        <w:widowControl/>
        <w:spacing w:line="428" w:lineRule="exact" w:before="128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Atsumu’s restraint is hanging by a thread. One second more and he might snap—etiquette be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damned—but before he can speak, a hand shoots out and clamps around Renji’s wrist.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It pries his fingers away with brutal precision.</w:t>
      </w: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82" w:lineRule="exact" w:before="718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Stunned, Atsumu turns—and stares.</w:t>
      </w:r>
    </w:p>
    <w:p>
      <w:pPr>
        <w:autoSpaceDN w:val="0"/>
        <w:autoSpaceDE w:val="0"/>
        <w:widowControl/>
        <w:spacing w:line="300" w:lineRule="exact" w:before="256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Sakusa stands like a statue chiseled from marble. His face is terrifyingly blank, but his eyes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burn—deep and dark and furious, like embers stoked in a long-dormant fire.</w:t>
      </w:r>
    </w:p>
    <w:p>
      <w:pPr>
        <w:autoSpaceDN w:val="0"/>
        <w:autoSpaceDE w:val="0"/>
        <w:widowControl/>
        <w:spacing w:line="300" w:lineRule="exact" w:before="254" w:after="0"/>
        <w:ind w:left="610" w:right="1008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“You speak of loyalty like it’s something you’ve ever earned,” he says, voice smooth and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dangerous.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His grip tightens.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Renji flinches. Tries to take a step back.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Sakusa doesn’t let him.</w:t>
      </w:r>
    </w:p>
    <w:p>
      <w:pPr>
        <w:autoSpaceDN w:val="0"/>
        <w:autoSpaceDE w:val="0"/>
        <w:widowControl/>
        <w:spacing w:line="428" w:lineRule="exact" w:before="126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“I don’t keep pets, Renji,” he says, each word slicing through the quiet like a scalpel. “I keep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people worth trusting.”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 twist of the wrist—just enough to make Renji inhale sharply through his teeth.</w:t>
      </w:r>
    </w:p>
    <w:p>
      <w:pPr>
        <w:autoSpaceDN w:val="0"/>
        <w:autoSpaceDE w:val="0"/>
        <w:widowControl/>
        <w:spacing w:line="402" w:lineRule="exact" w:before="152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“That’s why,” Sakusa adds, calm and absolute, “you’re no longer one of them.”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Then, to Atsumu’s wide-eyed disbelief, Sakusa reaches up and adjusts Renji’s tie. Not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roughly—no. With the same strict, capable hands he uses to line his drawers and fold his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sheets. He tucks the tie snugly into the hollow of Renji’s throat—just a little too tight.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“You always did think everything had a price,” Sakusa murmurs, smoothing the lapels with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fastidious grace.</w:t>
      </w:r>
    </w:p>
    <w:p>
      <w:pPr>
        <w:autoSpaceDN w:val="0"/>
        <w:autoSpaceDE w:val="0"/>
        <w:widowControl/>
        <w:spacing w:line="300" w:lineRule="exact" w:before="256" w:after="0"/>
        <w:ind w:left="610" w:right="1152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His touch is featherlight. There’s a stillness in his eyes, like the edge of a knife before it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drops.</w:t>
      </w:r>
    </w:p>
    <w:p>
      <w:pPr>
        <w:autoSpaceDN w:val="0"/>
        <w:autoSpaceDE w:val="0"/>
        <w:widowControl/>
        <w:spacing w:line="428" w:lineRule="exact" w:before="126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“Touch him again,” he says softly, “speak to him like that again—and you’ll find out exactly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how quickly money stops protecting you.”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He gives Renji’s jacket one final, deliberate tug and steps back.</w:t>
      </w:r>
    </w:p>
    <w:p>
      <w:pPr>
        <w:autoSpaceDN w:val="0"/>
        <w:autoSpaceDE w:val="0"/>
        <w:widowControl/>
        <w:spacing w:line="556" w:lineRule="exact" w:before="0" w:after="0"/>
        <w:ind w:left="610" w:right="201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“Miya-san,” Sakusa says without looking away, “please fetch Renji-san’s coat.”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Renji stands frozen. Glaring. Seething.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“Are you kicking me out?” he grits.</w:t>
      </w:r>
    </w:p>
    <w:p>
      <w:pPr>
        <w:autoSpaceDN w:val="0"/>
        <w:autoSpaceDE w:val="0"/>
        <w:widowControl/>
        <w:spacing w:line="492" w:lineRule="exact" w:before="64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Sakusa exhales—measured, dispassionate. “Don’t be like that, Renji-san,” he chides. “I’ve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indulged your behaviour for years.”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Then, with the finality of a closing door: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“You’re taking your leave of your own accord.”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returns with the coat a minute later, movements stiff and mechanical.</w:t>
      </w: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00" w:lineRule="exact" w:before="700" w:after="0"/>
        <w:ind w:left="610" w:right="634" w:firstLine="0"/>
        <w:jc w:val="both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His pulse is still in his ears, his hands faintly trembling as he holds the jacket out. Renji yanks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it from his grip without a word and storms out, footsteps echoing like gunfire. The door slams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shut hard enough to rattle the walls.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Then—stillness.</w:t>
      </w:r>
    </w:p>
    <w:p>
      <w:pPr>
        <w:autoSpaceDN w:val="0"/>
        <w:autoSpaceDE w:val="0"/>
        <w:widowControl/>
        <w:spacing w:line="300" w:lineRule="exact" w:before="254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stares at the door, the silence pressing in like dense fog. His body’s upright, but his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mind is lagging somewhere behind—still stuck on the feel of Renji’s fingers against his chin.</w:t>
      </w:r>
    </w:p>
    <w:p>
      <w:pPr>
        <w:autoSpaceDN w:val="0"/>
        <w:autoSpaceDE w:val="0"/>
        <w:widowControl/>
        <w:spacing w:line="300" w:lineRule="exact" w:before="0" w:after="0"/>
        <w:ind w:left="610" w:right="1008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 reek of his cigar clinging to his shirt. The fire in Sakusa’s voice. The way he’d tucked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that tie like he was sealing a casket.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What just happened?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Did Sakusa really…?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Did he just lose his biggest investor—for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him?</w:t>
      </w:r>
    </w:p>
    <w:p>
      <w:pPr>
        <w:autoSpaceDN w:val="0"/>
        <w:autoSpaceDE w:val="0"/>
        <w:widowControl/>
        <w:spacing w:line="512" w:lineRule="exact" w:before="42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“I’m so sorry,” Atsumu says suddenly, voice a rasp. “You didn’t have to escalate that on my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behalf. He’s not the first creep I’ve encountered.”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Sakusa doesn’t even flinch. “Are you okay?”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swallows, rubbing at his jaw. “Repulsed, but fine. Are you…?”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Sakusa exhales again, a quiet sound. “Mm.”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“This is going to cause you trouble, isn’t it?”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“Probably,” Sakusa replies, not even attempting to soften it.</w:t>
      </w:r>
    </w:p>
    <w:p>
      <w:pPr>
        <w:autoSpaceDN w:val="0"/>
        <w:autoSpaceDE w:val="0"/>
        <w:widowControl/>
        <w:spacing w:line="428" w:lineRule="exact" w:before="126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Atsumu’s stomach drops. “Shit. You really should’ve just let him have the last word and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leave.”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“You’re under my care,” Sakusa states, adjusting his cufflinks with practiced ease. “I’m not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going to tolerate some old fuck propositioning you under my roof.”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The word lands hard—“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fuck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”—sharp and furious. It makes Atsumu shiver.</w:t>
      </w:r>
    </w:p>
    <w:p>
      <w:pPr>
        <w:autoSpaceDN w:val="0"/>
        <w:autoSpaceDE w:val="0"/>
        <w:widowControl/>
        <w:spacing w:line="428" w:lineRule="exact" w:before="128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“Sakusa-san…”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“Go finish your dinner, Miya,” Sakusa says, turning toward the stairs. “I’ll take a moment to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cool down. Please keep the guests entertained.”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And without waiting for a response, he walks away, back straight, steps measured. Vanishing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up the stairs like nothing just happened.</w:t>
      </w:r>
    </w:p>
    <w:p>
      <w:pPr>
        <w:autoSpaceDN w:val="0"/>
        <w:autoSpaceDE w:val="0"/>
        <w:widowControl/>
        <w:spacing w:line="300" w:lineRule="exact" w:before="254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exhales a breath he hadn’t realised he was holding, palm pressed flat to his fluttering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stomach.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Nothing could have prepared him for tonight.</w:t>
      </w: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82" w:lineRule="exact" w:before="718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And absolutely nothing could have prepared him for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Sakusa’s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reaction.</w:t>
      </w: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400" w:lineRule="exact" w:before="728" w:after="0"/>
        <w:ind w:left="0" w:right="0" w:firstLine="0"/>
        <w:jc w:val="center"/>
      </w:pPr>
      <w:r>
        <w:rPr>
          <w:rFonts w:ascii="TimesNewRomanPS" w:hAnsi="TimesNewRomanPS" w:eastAsia="TimesNewRomanPS"/>
          <w:b/>
          <w:i w:val="0"/>
          <w:color w:val="000000"/>
          <w:sz w:val="36"/>
        </w:rPr>
        <w:t>In the Quiet Hours</w:t>
      </w:r>
    </w:p>
    <w:p>
      <w:pPr>
        <w:autoSpaceDN w:val="0"/>
        <w:autoSpaceDE w:val="0"/>
        <w:widowControl/>
        <w:spacing w:line="284" w:lineRule="exact" w:before="324" w:after="0"/>
        <w:ind w:left="354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Chapter Summary</w:t>
      </w:r>
    </w:p>
    <w:p>
      <w:pPr>
        <w:autoSpaceDN w:val="0"/>
        <w:autoSpaceDE w:val="0"/>
        <w:widowControl/>
        <w:spacing w:line="386" w:lineRule="exact" w:before="678" w:after="0"/>
        <w:ind w:left="864" w:right="1008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hesitates, words turning over in his mouth like loose change. Then—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“Is that a thing? An unspoken rule in the business world that you should pimp out your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housekeepers?”</w:t>
        <w:br/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He regrets it instantly. Winces. The words land heavier than he meant them to.</w:t>
      </w:r>
    </w:p>
    <w:p>
      <w:pPr>
        <w:autoSpaceDN w:val="0"/>
        <w:autoSpaceDE w:val="0"/>
        <w:widowControl/>
        <w:spacing w:line="300" w:lineRule="exact" w:before="254" w:after="0"/>
        <w:ind w:left="864" w:right="1152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Sakusa peeks at him through a bleary, squinted eye. “I have never, and would never,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solicit sexual favours from my staff, Miya,” he says with a sneer. “Do not lump me in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with those pigs.”</w:t>
      </w:r>
    </w:p>
    <w:p>
      <w:pPr>
        <w:autoSpaceDN w:val="0"/>
        <w:autoSpaceDE w:val="0"/>
        <w:widowControl/>
        <w:spacing w:line="284" w:lineRule="exact" w:before="782" w:after="0"/>
        <w:ind w:left="354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Chapter Notes</w:t>
      </w:r>
    </w:p>
    <w:p>
      <w:pPr>
        <w:autoSpaceDN w:val="0"/>
        <w:autoSpaceDE w:val="0"/>
        <w:widowControl/>
        <w:spacing w:line="282" w:lineRule="exact" w:before="782" w:after="0"/>
        <w:ind w:left="864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Welcome to the longest TMLTL chapter I’ve written yet, I hope you enjoy!</w:t>
      </w:r>
    </w:p>
    <w:p>
      <w:pPr>
        <w:autoSpaceDN w:val="0"/>
        <w:autoSpaceDE w:val="0"/>
        <w:widowControl/>
        <w:spacing w:line="300" w:lineRule="exact" w:before="256" w:after="0"/>
        <w:ind w:left="864" w:right="1008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Thank you to my discord peeps for being the greatest source of motivation and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entertainment, you’re the reason I keep churning these out the moment I finish them ♥️</w:t>
      </w:r>
    </w:p>
    <w:p>
      <w:pPr>
        <w:autoSpaceDN w:val="0"/>
        <w:autoSpaceDE w:val="0"/>
        <w:widowControl/>
        <w:spacing w:line="300" w:lineRule="exact" w:before="1274" w:after="0"/>
        <w:ind w:left="610" w:right="129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returns to the dinner table with a bone-deep stillness in his limbs. The clink of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silverware feels unnaturally sharp in his ears. Renji’s absence hangs over the room like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smoke—acrid, heavy, impossible to ignore.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Tanaka is the first to try and cut through it, lifting his champagne flute with exaggerated flair.</w:t>
      </w:r>
    </w:p>
    <w:p>
      <w:pPr>
        <w:autoSpaceDN w:val="0"/>
        <w:autoSpaceDE w:val="0"/>
        <w:widowControl/>
        <w:spacing w:line="428" w:lineRule="exact" w:before="0" w:after="0"/>
        <w:ind w:left="610" w:right="5472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“Well,” he drawls, “that escalated fabulously.”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 few people chuckle—thin, uncertain.</w:t>
      </w:r>
    </w:p>
    <w:p>
      <w:pPr>
        <w:autoSpaceDN w:val="0"/>
        <w:autoSpaceDE w:val="0"/>
        <w:widowControl/>
        <w:spacing w:line="300" w:lineRule="exact" w:before="256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Kurobane raises a brow at Atsumu from across the table but says nothing. Someone reaches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for the breadbasket like nothing happened.</w:t>
      </w:r>
    </w:p>
    <w:p>
      <w:pPr>
        <w:autoSpaceDN w:val="0"/>
        <w:autoSpaceDE w:val="0"/>
        <w:widowControl/>
        <w:spacing w:line="300" w:lineRule="exact" w:before="254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picks up his fork, but it lingers in the air. His stomach is still knotted. All he can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think about is the way Sakusa’s hand had tightened around Renji’s wrist, the quiet threat in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his voice—polished, precise, and terrifying.</w:t>
      </w:r>
    </w:p>
    <w:p>
      <w:pPr>
        <w:autoSpaceDN w:val="0"/>
        <w:autoSpaceDE w:val="0"/>
        <w:widowControl/>
        <w:spacing w:line="300" w:lineRule="exact" w:before="256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He should feel rattled. And maybe he is. But beneath it all, something else has taken root—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steadier, warmer. Something like vindication. Something like… safety.</w:t>
      </w: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00" w:lineRule="exact" w:before="700" w:after="0"/>
        <w:ind w:left="610" w:right="1008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 guests begin to leave in polite intervals, murmuring goodbyes, once it becomes clear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Sakusa won’t be returning.</w:t>
      </w:r>
    </w:p>
    <w:p>
      <w:pPr>
        <w:autoSpaceDN w:val="0"/>
        <w:autoSpaceDE w:val="0"/>
        <w:widowControl/>
        <w:spacing w:line="300" w:lineRule="exact" w:before="256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Guilt gnaws at Atsumu’s stomach like a pack of wolves, even as his heart thuds hard at the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memory of being defended so fiercely. It leaves him foggy. Distracted.</w:t>
      </w:r>
    </w:p>
    <w:p>
      <w:pPr>
        <w:autoSpaceDN w:val="0"/>
        <w:autoSpaceDE w:val="0"/>
        <w:widowControl/>
        <w:spacing w:line="300" w:lineRule="exact" w:before="254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Komori returns—apparently from the bathroom—and quickly gets the gist of what happened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via Tendou. He glances Atsumu’s way twice. Atsumu briefly considers crawling under the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table.</w:t>
      </w:r>
    </w:p>
    <w:p>
      <w:pPr>
        <w:autoSpaceDN w:val="0"/>
        <w:autoSpaceDE w:val="0"/>
        <w:widowControl/>
        <w:spacing w:line="428" w:lineRule="exact" w:before="128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But later, when Komori finds him loitering by the dining room archway, he offers a quiet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reassurance. “Breathe. This isn’t your fault. Kiyoomi knows what he’s doing. I’ll see the staff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out. You go take a minute.”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Atsumu’s shoulders sag. “Where is Sakusa-san? I’d like to check on him.”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“In his study,” Komori says, already halfway out the room. “I’m going to drive Bennie and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Thomas home.”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“What about Tendou-san?”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“Oh, he’s got a ride,” Komori replies, with a small, mischievous smile that leaves Atsumu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blinking.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As it turns out, Tendou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does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have a ride.</w:t>
      </w:r>
    </w:p>
    <w:p>
      <w:pPr>
        <w:autoSpaceDN w:val="0"/>
        <w:autoSpaceDE w:val="0"/>
        <w:widowControl/>
        <w:spacing w:line="300" w:lineRule="exact" w:before="256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 doorbell rings once—polite, almost dainty. Atsumu, puzzled about who would show up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 this hour, opens it to reveal an unnecessarily well-built man with olive-toned skin, piercing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eyes, and the kind of bone structure usually reserved for cologne ads. He’s dressed like he’d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just walked off a runway.</w:t>
      </w:r>
    </w:p>
    <w:p>
      <w:pPr>
        <w:autoSpaceDN w:val="0"/>
        <w:autoSpaceDE w:val="0"/>
        <w:widowControl/>
        <w:spacing w:line="492" w:lineRule="exact" w:before="62" w:after="0"/>
        <w:ind w:left="610" w:right="1152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“Um. Hello?” Atsumu flounders, trying not to gawk. “Can I help you?”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“Yes,” the man replies, offering a courteous nod. “I’m here to pick up my husband. Is he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ready to go?”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stares. His brain hits a wall and bounces off, stupid. “Your… your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husband?”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“Ah! Waka-chan, you’re early,” comes Tendou’s unmistakable voice from behind.</w:t>
      </w:r>
    </w:p>
    <w:p>
      <w:pPr>
        <w:autoSpaceDN w:val="0"/>
        <w:autoSpaceDE w:val="0"/>
        <w:widowControl/>
        <w:spacing w:line="428" w:lineRule="exact" w:before="126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whirls around, stunned and offended.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“Tendou-san!?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You’re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married?”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Tendou cackles with undisguised glee as he approaches, holding up his hand with theatrical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flourish to display a gold ring. “I’m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literally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wearing a ring, mon chéri. It’s not a secret.”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He sidles up to the man’s side and tilts his head expectantly. The man leans down to press a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gentle kiss to his lips. “Hello,” he murmurs. “Ready to go home?”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“In a moment. Let me introduce you first,” Tendou says, turning with a wicked little smile.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“Atsumu-san, this is my husband, Ushijima Wakatoshi. Waka-chan, this is Miya Atsumu—</w:t>
      </w: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446" w:lineRule="exact" w:before="554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Sakusa-san’s aide.”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Ushijima gives a deep nod. “Nice to meet you, Miya-san. Is Kiyoomi-kun around? I’d like to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say hi.”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Kiyoomi-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kun?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“Unfortunately, Sakusa-san has already turned in for the night,” Atsumu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replies, truthfully. “But I’ll pass along your greetings.”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“Very well. Good night, Miya-san.”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“Good night,” Atsumu echoes, trying very hard not to stare as their fingers lace together and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they head for the elevator.</w:t>
      </w:r>
    </w:p>
    <w:p>
      <w:pPr>
        <w:autoSpaceDN w:val="0"/>
        <w:autoSpaceDE w:val="0"/>
        <w:widowControl/>
        <w:spacing w:line="300" w:lineRule="exact" w:before="256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 hopeless romantic in him lets out a wistful sigh when Ushijima smoothly takes Tendou’s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bag from his hand and slings it over his own shoulder. Chivalry, apparently, is alive and well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—and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hot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.</w:t>
      </w:r>
    </w:p>
    <w:p>
      <w:pPr>
        <w:autoSpaceDN w:val="0"/>
        <w:autoSpaceDE w:val="0"/>
        <w:widowControl/>
        <w:spacing w:line="300" w:lineRule="exact" w:before="810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lingers in the foyer after the elevator doors close, the echo of Tendou’s laughter still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fading from the hall. The apartment feels quieter now—oppressively so. Not dead, exactly,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but… watchful.</w:t>
      </w:r>
    </w:p>
    <w:p>
      <w:pPr>
        <w:autoSpaceDN w:val="0"/>
        <w:autoSpaceDE w:val="0"/>
        <w:widowControl/>
        <w:spacing w:line="300" w:lineRule="exact" w:before="254" w:after="0"/>
        <w:ind w:left="610" w:right="956" w:firstLine="0"/>
        <w:jc w:val="both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He wanders into the upstairs living room to stand in front of the window, watching the city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blink and breathe in the distance. His reflection stares faintly back at him in the glass, eyes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hollowed from the evening’s emotional whiplash.</w:t>
      </w:r>
    </w:p>
    <w:p>
      <w:pPr>
        <w:autoSpaceDN w:val="0"/>
        <w:autoSpaceDE w:val="0"/>
        <w:widowControl/>
        <w:spacing w:line="300" w:lineRule="exact" w:before="256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wraps his arms around himself, absently rubbing the chill from his skin, even though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the temperature is perfectly controlled.</w:t>
      </w:r>
    </w:p>
    <w:p>
      <w:pPr>
        <w:autoSpaceDN w:val="0"/>
        <w:autoSpaceDE w:val="0"/>
        <w:widowControl/>
        <w:spacing w:line="300" w:lineRule="exact" w:before="254" w:after="0"/>
        <w:ind w:left="610" w:right="1008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Part of him wants to retreat—to take a shower, crawl into bed, and forget this entire night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ever happened. But another part won’t let him move until he knows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Sakusa’s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okay.</w:t>
      </w:r>
    </w:p>
    <w:p>
      <w:pPr>
        <w:autoSpaceDN w:val="0"/>
        <w:autoSpaceDE w:val="0"/>
        <w:widowControl/>
        <w:spacing w:line="300" w:lineRule="exact" w:before="256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He glances down the hallway. The door to the study is half-ajar, light spilling from the crack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to cast a thin ribbon of gold across the polished floor.</w:t>
      </w:r>
    </w:p>
    <w:p>
      <w:pPr>
        <w:autoSpaceDN w:val="0"/>
        <w:autoSpaceDE w:val="0"/>
        <w:widowControl/>
        <w:spacing w:line="300" w:lineRule="exact" w:before="254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slips in, half-expecting to find it empty—but there he is: Sakusa Kiyoomi, sprawled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on the banana couch like a collapsed monument. His shirt collar is open, sleeves rolled back.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 glass of water sits forgotten on the coffee table beside a bottle of headache meds.</w:t>
      </w:r>
    </w:p>
    <w:p>
      <w:pPr>
        <w:autoSpaceDN w:val="0"/>
        <w:autoSpaceDE w:val="0"/>
        <w:widowControl/>
        <w:spacing w:line="300" w:lineRule="exact" w:before="256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For a moment, Atsumu just watches him—bathed in the soft amber light of the desk lamp,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hair mussed, brows drawn tight even in rest. He looks… human.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Sakusa exhales, eyes flicking open.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“You’re still awake,” he says hoarsely.</w:t>
      </w:r>
    </w:p>
    <w:p>
      <w:pPr>
        <w:autoSpaceDN w:val="0"/>
        <w:autoSpaceDE w:val="0"/>
        <w:widowControl/>
        <w:spacing w:line="556" w:lineRule="exact" w:before="0" w:after="0"/>
        <w:ind w:left="610" w:right="158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steps inside, gently nudging the door shut behind him. “So are you.”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“I think my hangover kicked in too early,” Sakusa murmurs, shutting his eyes again.</w:t>
      </w: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00" w:lineRule="exact" w:before="700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hovers for a moment, uncertain if he’s intruding. But then he moves—carefully—to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 end of the sofa, sitting with deliberate space between them, still not sure how close is too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close.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“I’m sorry,” he says quietly.</w:t>
      </w:r>
    </w:p>
    <w:p>
      <w:pPr>
        <w:autoSpaceDN w:val="0"/>
        <w:autoSpaceDE w:val="0"/>
        <w:widowControl/>
        <w:spacing w:line="454" w:lineRule="exact" w:before="100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“You have nothing to apologise for,” Sakusa mutters, massaging the bridge of his nose. “It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was a long time coming.”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hesitates, words turning over in his mouth like loose change. Then—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“Is that a thing? An unspoken rule in the business world that you should pimp out your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housekeepers?”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He regrets it instantly. Winces. The words land heavier than he meant them to.</w:t>
      </w:r>
    </w:p>
    <w:p>
      <w:pPr>
        <w:autoSpaceDN w:val="0"/>
        <w:autoSpaceDE w:val="0"/>
        <w:widowControl/>
        <w:spacing w:line="402" w:lineRule="exact" w:before="152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Sakusa peeks at him through a bleary, squinted eye. “I have never, and would never, solicit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sexual favours from my staff, Miya,” he says with a sneer. “Do not lump me in with those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pigs.”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Alarmed, Atsumu waves his hands in protest. “No, no—Jesus Christ, I didn’t mean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you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.”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He sinks his fingers into the fabric of his slacks. It’s too warm in the room, or maybe it’s just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shame prickling up the back of his neck.</w:t>
      </w:r>
    </w:p>
    <w:p>
      <w:pPr>
        <w:autoSpaceDN w:val="0"/>
        <w:autoSpaceDE w:val="0"/>
        <w:widowControl/>
        <w:spacing w:line="426" w:lineRule="exact" w:before="130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“Sorry… I didn’t mean it that way. It’s just… no one’s ever been that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shameless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outside of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my bedroom. It’s off-putting. And very disgusting coming from a man twice my age.”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Sakusa grunts, a soft sound of agreement.</w:t>
      </w:r>
    </w:p>
    <w:p>
      <w:pPr>
        <w:autoSpaceDN w:val="0"/>
        <w:autoSpaceDE w:val="0"/>
        <w:widowControl/>
        <w:spacing w:line="428" w:lineRule="exact" w:before="128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“But I don’t mean to group you in with people like that,” Atsumu adds, more earnestly now.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His voice steadies. “I know I haven’t been here long, but I can tell—you’re the kind of man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who takes everything seriously. Especially boundaries. I never feel unsafe around you.”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He glances over, cautious but sincere. “I know I’ve got nothing to worry about.”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Sakusa’s frown softens, though the grimace of pain still clings to his features.</w:t>
      </w:r>
    </w:p>
    <w:p>
      <w:pPr>
        <w:autoSpaceDN w:val="0"/>
        <w:autoSpaceDE w:val="0"/>
        <w:widowControl/>
        <w:spacing w:line="384" w:lineRule="exact" w:before="170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“I appreciate hearing that, Miya,” he says, quiet. “I really do take boundaries seriously. If I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ever make you uncomfortable, I need you to tell me. Immediately. Don’t be shy. Don’t worry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about upsetting me, or about… repercussions. Call me out in plain terms.”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nods. His voice, when it comes, is barely above a whisper. “I mean it. I feel lucky to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be here.”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He doesn’t add the rest—that no one’s ever said something like that to him. Not like this. Not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with care, not with clarity.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They sit in silence.</w:t>
      </w: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428" w:lineRule="exact" w:before="572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Sakusa’s eyes flutter shut again, the lines of exhaustion pulling deeper across his face.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leans back slowly, tipping his head against the couch cushion. The silence stretches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—not awkward, not heavy. Just tired.</w:t>
      </w:r>
    </w:p>
    <w:p>
      <w:pPr>
        <w:autoSpaceDN w:val="0"/>
        <w:autoSpaceDE w:val="0"/>
        <w:widowControl/>
        <w:spacing w:line="300" w:lineRule="exact" w:before="254" w:after="0"/>
        <w:ind w:left="610" w:right="1728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He shuts his eyes too, worn out from stepping around minefields and batting away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unwelcome advances.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But here, in this room, in this moment, he finally lets himself breathe.</w:t>
      </w:r>
    </w:p>
    <w:p>
      <w:pPr>
        <w:autoSpaceDN w:val="0"/>
        <w:autoSpaceDE w:val="0"/>
        <w:widowControl/>
        <w:spacing w:line="300" w:lineRule="exact" w:before="810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He doesn’t remember falling asleep, but when he comes to, there’s a blanket draped over him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like a quiet embrace—and Sakusa is nowhere to be seen.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blinks groggily, pawing at his pockets for his phone.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3:04 AM.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Fuck. He’s been out for nearly four hours.</w:t>
      </w:r>
    </w:p>
    <w:p>
      <w:pPr>
        <w:autoSpaceDN w:val="0"/>
        <w:autoSpaceDE w:val="0"/>
        <w:widowControl/>
        <w:spacing w:line="300" w:lineRule="exact" w:before="254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He pushes himself upright, shrugging off his jacket as he stumbles from the study. The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hallway is dim, the silence like a thick blanket. He unbuttons the collar of his shirt and draws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in a breath, as though the air itself might rinse the residue of the night from his lungs. His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mouth is dry enough to sand wood.</w:t>
      </w:r>
    </w:p>
    <w:p>
      <w:pPr>
        <w:autoSpaceDN w:val="0"/>
        <w:autoSpaceDE w:val="0"/>
        <w:widowControl/>
        <w:spacing w:line="300" w:lineRule="exact" w:before="256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In the darkened kitchen, he feels along the counter for a mug, another button slipping open as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he moves. Something shifts at his chest, the ring falling free from his shirt to catch the faint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light as it comes to rest against silk. He absently grazes it with his knuckles, a reminder to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call Granny soon. And Ma. Even if her ER shifts meant she might not answer.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The kettle begins to whistle, breaking him out of his musings.</w:t>
      </w:r>
    </w:p>
    <w:p>
      <w:pPr>
        <w:autoSpaceDN w:val="0"/>
        <w:autoSpaceDE w:val="0"/>
        <w:widowControl/>
        <w:spacing w:line="300" w:lineRule="exact" w:before="256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pours the water with tired precision, his free hand fumbling for his belt. It loosens,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and he exhales like a man finally coming up for air.</w:t>
      </w:r>
    </w:p>
    <w:p>
      <w:pPr>
        <w:autoSpaceDN w:val="0"/>
        <w:autoSpaceDE w:val="0"/>
        <w:widowControl/>
        <w:spacing w:line="300" w:lineRule="exact" w:before="254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Leaning back against the kitchen island, he sips his tea in silence, the warmth seeping into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him slowly. The house is dark, but not unfriendly. The hush feels… familiar now. Less like a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stranger’s home and more like a space that might learn to make room for him.</w:t>
      </w:r>
    </w:p>
    <w:p>
      <w:pPr>
        <w:autoSpaceDN w:val="0"/>
        <w:autoSpaceDE w:val="0"/>
        <w:widowControl/>
        <w:spacing w:line="428" w:lineRule="exact" w:before="128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Still, he can’t shake the feeling that something’s tainted it—that someone brought a kind of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grime with them, a film over clean surfaces, a stench of entitlement lingering on the air.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Sakusa’s habits must be rubbing off on him.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Fuck the cleaning crew. He’s going to disinfect everything himself in the morning.</w:t>
      </w:r>
    </w:p>
    <w:p>
      <w:pPr>
        <w:autoSpaceDN w:val="0"/>
        <w:autoSpaceDE w:val="0"/>
        <w:widowControl/>
        <w:spacing w:line="556" w:lineRule="exact" w:before="0" w:after="0"/>
        <w:ind w:left="610" w:right="705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“Miya?”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nearly drops his mug.</w:t>
      </w: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00" w:lineRule="exact" w:before="700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He spins around to find Sakusa standing at the edge of the room, dressed in soft, slate-grey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pyjamas. His hair is still damp, curling faintly at the edges, and he looks freshly showered—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clean in the truest sense of the word.</w:t>
      </w:r>
    </w:p>
    <w:p>
      <w:pPr>
        <w:autoSpaceDN w:val="0"/>
        <w:autoSpaceDE w:val="0"/>
        <w:widowControl/>
        <w:spacing w:line="428" w:lineRule="exact" w:before="128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“Sakusa-san,” Atsumu exhales, heart hammering. “You scared me.”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Sakusa steps in slowly, each movement deliberate, like he’s trying not to startle him again.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He moves past Atsumu with quiet grace, heading for the kettle.</w:t>
      </w:r>
    </w:p>
    <w:p>
      <w:pPr>
        <w:autoSpaceDN w:val="0"/>
        <w:autoSpaceDE w:val="0"/>
        <w:widowControl/>
        <w:spacing w:line="414" w:lineRule="exact" w:before="142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“I’m sorry,” he says, reaching into the cabinet. “I’m not keeping a great track record today.”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frowns. “What do you mean?”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“You looked shaken. After I kicked Renji out.” Sakusa’s voice is low, almost hesitant. He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pours the water into his cup with the same care he gives to everything—precise, fluid,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unhurried. Atsumu watches his hands, pale fingers curling reverently around the mug like it’s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something sacred. “Did I scare you?”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“Oh.” Atsumu swallows, throat suddenly dry again. “Um. Not exactly. I wouldn’t say it was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fear I was feeling.”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Sakusa glances at him—eyes sharp even in the dark. Then, almost imperceptibly, they flick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down to the undone buttons of Atsumu’s shirt.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freezes.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Right. He’s half undressed.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Too late to do anything about it now. Doing so would just draw attention to it.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He clears his throat, half-hiding behind his mug. “I guess… I guess I was flattered. Anxious.</w:t>
      </w:r>
    </w:p>
    <w:p>
      <w:pPr>
        <w:autoSpaceDN w:val="0"/>
        <w:autoSpaceDE w:val="0"/>
        <w:widowControl/>
        <w:spacing w:line="428" w:lineRule="exact" w:before="0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Taken aback. Feeling a whole lot of admiration, honestly.”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“Oh.”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“It was kinda really badass,” Atsumu admits, cheeks hot. “You reminded me of a K-drama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protagonist.”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“You flatter me,” Sakusa says, gaze sliding away as he takes a sip of tea. But something in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his expression falters—just for a moment. As if he wasn’t prepared for that.</w:t>
      </w:r>
    </w:p>
    <w:p>
      <w:pPr>
        <w:autoSpaceDN w:val="0"/>
        <w:autoSpaceDE w:val="0"/>
        <w:widowControl/>
        <w:spacing w:line="300" w:lineRule="exact" w:before="256" w:after="0"/>
        <w:ind w:left="610" w:right="144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feels drawn to that moment of disruption, to the cracks in Sakusa’s otherwise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polished restraint.</w:t>
      </w:r>
    </w:p>
    <w:p>
      <w:pPr>
        <w:autoSpaceDN w:val="0"/>
        <w:autoSpaceDE w:val="0"/>
        <w:widowControl/>
        <w:spacing w:line="386" w:lineRule="exact" w:before="168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“What were you and Renji discussing at the bar?” Sakusa asks after a pause. “It seemed…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pointed.”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“Ah,” Atsumu hums, thinking back to Renji’s smug little grin. “He mentioned how you can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tell a lot about someone by their drink of choice.”</w:t>
      </w: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462" w:lineRule="exact" w:before="538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Sakusa raises an eyebrow. “And?”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“He said a wine guy hides behind the familiar. That it’s all old money and an inherited crown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you pretend to have forged yourself.”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Sakusa huffs softly. “Charming.”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“Don’t worry,” Atsumu says, a small smirk tugging at his lips. “I set him straight.”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Sakusa looks heavenward with something between exasperation and fatigue. “He’s the most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insufferable man I’ve had the misfortune of knowing.”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lets out a soft chuckle. “He definitely broke the Scale of Insufferability. You should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send him a plaque or something. Like—‘You are enough. The world does not require more of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you.’”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Sakusa snorts. “He’d probably take it as a compliment.”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“Oh, absolutely. Ego the size of Jupiter,” Atsumu mutters.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They both fall quiet for a beat. The kettle clicks softly as it cools.</w:t>
      </w:r>
    </w:p>
    <w:p>
      <w:pPr>
        <w:autoSpaceDN w:val="0"/>
        <w:autoSpaceDE w:val="0"/>
        <w:widowControl/>
        <w:spacing w:line="470" w:lineRule="exact" w:before="86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“All jokes aside,” Atsumu adds, quieter now, “I’m really glad you stepped in. I was about an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inch away from introducing him to my left hook.”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Sakusa hums in amusement. “Maybe avoid violence. Lawsuits are tedious.”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His gaze flicks to Atsumu again—subtle, but not lost on him.</w:t>
      </w:r>
    </w:p>
    <w:p>
      <w:pPr>
        <w:autoSpaceDN w:val="0"/>
        <w:autoSpaceDE w:val="0"/>
        <w:widowControl/>
        <w:spacing w:line="470" w:lineRule="exact" w:before="84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“Are you going to sleep soon?”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hesitates. He sips his tea before answering. “Honestly? I feel pretty awake. I’m half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tempted to start cleaning.”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That earns him another raised eyebrow.</w:t>
      </w:r>
    </w:p>
    <w:p>
      <w:pPr>
        <w:autoSpaceDN w:val="0"/>
        <w:autoSpaceDE w:val="0"/>
        <w:widowControl/>
        <w:spacing w:line="384" w:lineRule="exact" w:before="172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“I just…” Atsumu gestures vaguely to the space around them. “It feels like they left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something behind. Like they marked this place, and not in a good way. I don’t know—it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almost feels like they defiled a sacred temple.”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That catches Sakusa off guard. His brows rise higher, almost amused, but he doesn’t laugh.</w:t>
      </w:r>
    </w:p>
    <w:p>
      <w:pPr>
        <w:autoSpaceDN w:val="0"/>
        <w:autoSpaceDE w:val="0"/>
        <w:widowControl/>
        <w:spacing w:line="402" w:lineRule="exact" w:before="154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“You want to cleanse the apartment. At three in the morning.”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“I want to purge Renji and Kurobane from every inch of it,” Atsumu clarifies with thinly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veiled loathing. “The things they said to me—like I was some kind of pet. ‘Pretty boy Miya,’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as if that’s the full extent of my worth. And those disgusting innuendos…”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He trails off with a shiver. Then adds, under his breath, “Honestly, I should’ve taken him up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on that ‘lucrative offer’ just to bite his dick off.”</w:t>
      </w: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82" w:lineRule="exact" w:before="718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Sakusa chokes on his tea.</w:t>
      </w:r>
    </w:p>
    <w:p>
      <w:pPr>
        <w:autoSpaceDN w:val="0"/>
        <w:autoSpaceDE w:val="0"/>
        <w:widowControl/>
        <w:spacing w:line="402" w:lineRule="exact" w:before="154" w:after="0"/>
        <w:ind w:left="610" w:right="1008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startles, instantly at his side, patting his back. “Shit, sorry. That was—yeah, okay,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maybe not the most appropriate thing to say.”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Sakusa waves him off with a slightly trembling breath, coughing through the remnants of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laughter. “No, it’s fine. I think you’ve earned a little vulgarity after everything. I’m really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sorry I put you in that situation.”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That stops Atsumu.</w:t>
      </w:r>
    </w:p>
    <w:p>
      <w:pPr>
        <w:autoSpaceDN w:val="0"/>
        <w:autoSpaceDE w:val="0"/>
        <w:widowControl/>
        <w:spacing w:line="492" w:lineRule="exact" w:before="62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“You didn’t put me in anything,” he says, frowning. “It’s my job.”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“I dressed you up,” Sakusa says after a beat, the words reluctant, almost grudging. “I didn’t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intend to turn you into a target for lecherous attention.”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flushes, caught off guard. He remembers Tendou’s teasing. Bennie’s commentary.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“You make it sound like I’m some kind of siren,” he mutters.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 pause. Charged silence stretches between them.</w:t>
      </w:r>
    </w:p>
    <w:p>
      <w:pPr>
        <w:autoSpaceDN w:val="0"/>
        <w:autoSpaceDE w:val="0"/>
        <w:widowControl/>
        <w:spacing w:line="452" w:lineRule="exact" w:before="104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Then Sakusa laughs—low and disbelieving. “Miya… don’t play coy.”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blinks. “What do you mean?”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“Even without a designer suit,” Sakusa says, swirling the last of his tea, “they would’ve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looked.”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Atsumu’s pulse stutters. There’s a peculiar tension curling in his chest, one he doesn’t quite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know what to do with.</w:t>
      </w:r>
    </w:p>
    <w:p>
      <w:pPr>
        <w:autoSpaceDN w:val="0"/>
        <w:autoSpaceDE w:val="0"/>
        <w:widowControl/>
        <w:spacing w:line="442" w:lineRule="exact" w:before="114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“I mean, I’m not saying I’m hideous or anything,” he says, attempting levity. “I just got a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makeover, I know I clean up nice—but why’s everyone acting like I walked off a runway?”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Sakusa considers him carefully. “I think you’re being too humble.”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“Am I?”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“Yes.”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falters, caught somewhere between amusement and uncertainty. “Uh. Thanks, I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guess. It’s… kind of surreal, being complimented by you. Not so great when it’s from your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charming corporate cronies.”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That gets a smirk out of Sakusa. He polishes off the rest of his drink and sets the cup down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with quiet finality.</w:t>
      </w:r>
    </w:p>
    <w:p>
      <w:pPr>
        <w:autoSpaceDN w:val="0"/>
        <w:autoSpaceDE w:val="0"/>
        <w:widowControl/>
        <w:spacing w:line="554" w:lineRule="exact" w:before="2" w:after="0"/>
        <w:ind w:left="610" w:right="144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“Go to sleep, Miya,” he says. “The cleaning crew will handle everything tomorrow.”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He turns to leave, but pauses in the hallway to glance over his shoulder.</w:t>
      </w: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556" w:lineRule="exact" w:before="444" w:after="0"/>
        <w:ind w:left="610" w:right="489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“Oh—and maybe get your eyesight checked soon.”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sputters. “Hey!”</w:t>
      </w:r>
    </w:p>
    <w:p>
      <w:pPr>
        <w:autoSpaceDN w:val="0"/>
        <w:autoSpaceDE w:val="0"/>
        <w:widowControl/>
        <w:spacing w:line="300" w:lineRule="exact" w:before="810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There are fifty-plus notifications on Atsumu’s lockscreen when he groggily surfaces around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nine in the morning. Outside his door, faint shuffling can be heard—the unmistakable sound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of the cleaning crew doing battle with evil spirits, cigar stench, and whatever cursed cologne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Kurobane bathed in.</w:t>
      </w:r>
    </w:p>
    <w:p>
      <w:pPr>
        <w:autoSpaceDN w:val="0"/>
        <w:autoSpaceDE w:val="0"/>
        <w:widowControl/>
        <w:spacing w:line="300" w:lineRule="exact" w:before="254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He unlocks his phone and finds himself unceremoniously added to a group chat with his old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high school classmates. A quick scroll reveals Suna was the culprit.</w:t>
      </w:r>
    </w:p>
    <w:p>
      <w:pPr>
        <w:autoSpaceDN w:val="0"/>
        <w:autoSpaceDE w:val="0"/>
        <w:widowControl/>
        <w:spacing w:line="300" w:lineRule="exact" w:before="256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They’re planning something for next Friday. Aran suggested karaoke. Kita offered a movie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night. Suna proposed a pub he “frequents for the ambiance,” which is all well and good—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except Atsumu only drinks in the dark like a Victorian widow.</w:t>
      </w:r>
    </w:p>
    <w:p>
      <w:pPr>
        <w:autoSpaceDN w:val="0"/>
        <w:autoSpaceDE w:val="0"/>
        <w:widowControl/>
        <w:spacing w:line="300" w:lineRule="exact" w:before="254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With a sigh of surrender to the forces of nostalgia, Atsumu braces for a social weekend and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heads out to meet Kuroo at the library.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Here’s to hoping he doesn’t die.</w:t>
      </w:r>
    </w:p>
    <w:p>
      <w:pPr>
        <w:autoSpaceDN w:val="0"/>
        <w:autoSpaceDE w:val="0"/>
        <w:widowControl/>
        <w:spacing w:line="300" w:lineRule="exact" w:before="810" w:after="0"/>
        <w:ind w:left="610" w:right="129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He nearly does. From cardiac arrest. Because Kuroo decides to announce his arrival by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looming silently over Atsumu’s shoulder like a tax audit.</w:t>
      </w:r>
    </w:p>
    <w:p>
      <w:pPr>
        <w:autoSpaceDN w:val="0"/>
        <w:autoSpaceDE w:val="0"/>
        <w:widowControl/>
        <w:spacing w:line="418" w:lineRule="exact" w:before="136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“Jesus Christ,” Atsumu yelps, nearly hurling a textbook. “Will you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stop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doing that? I featured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in a horror movie last night—I’ve had my quota of trauma for the week.”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Kuroo, smug and shadowy, slides into the seat beside him. “Oh? Trouble in penthouse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paradise?”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groans and starts unpacking his reference books with the force of a man declaring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war. “Sakusa-san threw a business dinner party and somehow summoned the creepiest men in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Tokyo under one roof. I’m still trying to bleach their stares out of my brain.”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“Ah,” Kuroo murmurs, thoughtful. “Should I kill someone for you?”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“Are you taking contracts? Because I’ve got a list.” Atsumu pulls up Fukuda-sensei’s slides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with a wince. “Let’s just get this over with. I need to cram these exam questions into my skull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and hope my GPA doesn’t leave a suicide note.”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Kuroo smirks, uncapping his pen with all the menace of a seasoned academic sadist. “That’s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what I’m here for. Buckle up—I’m about to drill this into your brain.”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“…Please be gentle,” Atsumu mutters, visibly bracing.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Kuroo doesn’t miss a beat. “Do you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know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me?”</w:t>
      </w: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00" w:lineRule="exact" w:before="1256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Monday’s exam narrowly misses kicking his ass. Not that Atsumu escapes unscathed—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Tuesday’s lab tries to kill him via hydrochloric acid and the vengeful spirits of chemists past.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Wednesday is a lesson in restraint, as he’s forced to endure fifteen agonising minutes of Q&amp;A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after his presentation, during which his classmates unleash a barrage of questions with the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intellectual depth of a kiddie pool.</w:t>
      </w:r>
    </w:p>
    <w:p>
      <w:pPr>
        <w:autoSpaceDN w:val="0"/>
        <w:autoSpaceDE w:val="0"/>
        <w:widowControl/>
        <w:spacing w:line="300" w:lineRule="exact" w:before="254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Haito Kagehira, lounging like an evil cat in the back row, snickers every time someone opens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their mouth and tempts Atsumu to commit a felony.</w:t>
      </w:r>
    </w:p>
    <w:p>
      <w:pPr>
        <w:autoSpaceDN w:val="0"/>
        <w:autoSpaceDE w:val="0"/>
        <w:widowControl/>
        <w:spacing w:line="300" w:lineRule="exact" w:before="256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By the time Saito-sensei dismisses them—officially marking the end of Atsumu’s summer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semester—he collapses into his seat and stares at the ceiling like it might offer salvation. For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fifteen full minutes, he just sits there, blinking at the lights.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He… did it?</w:t>
      </w:r>
    </w:p>
    <w:p>
      <w:pPr>
        <w:autoSpaceDN w:val="0"/>
        <w:autoSpaceDE w:val="0"/>
        <w:widowControl/>
        <w:spacing w:line="300" w:lineRule="exact" w:before="256" w:after="0"/>
        <w:ind w:left="610" w:right="1152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He survived the term. No academic disasters. No surprise bankruptcy. Trench Coat Guy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didn’t murder him in a parking lot. Kuroo Tetsuro performed CPR on his GPA. Sakusa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Kiyoomi turned his life from a cautionary tale into a borderline K-drama.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Atsumu’s eyes sting.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Holy shit.</w:t>
      </w:r>
    </w:p>
    <w:p>
      <w:pPr>
        <w:autoSpaceDN w:val="0"/>
        <w:autoSpaceDE w:val="0"/>
        <w:widowControl/>
        <w:spacing w:line="554" w:lineRule="exact" w:before="2" w:after="0"/>
        <w:ind w:left="610" w:right="662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He fishes out his phone and types: </w:t>
      </w:r>
      <w:r>
        <w:br/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Guess who survived the semester.</w:t>
      </w:r>
    </w:p>
    <w:p>
      <w:pPr>
        <w:autoSpaceDN w:val="0"/>
        <w:autoSpaceDE w:val="0"/>
        <w:widowControl/>
        <w:spacing w:line="426" w:lineRule="exact" w:before="130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“You?”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jumps and spins around to find his twin standing there with an iced coffee and a tired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smirk.</w:t>
      </w:r>
    </w:p>
    <w:p>
      <w:pPr>
        <w:autoSpaceDN w:val="0"/>
        <w:autoSpaceDE w:val="0"/>
        <w:widowControl/>
        <w:spacing w:line="416" w:lineRule="exact" w:before="140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“Samu?” he blurts. “You scared the crap outta me.”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“Heya, scrub,” Osamu says with a lazy wave. “Figured I’d catch your ugly mug on my way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out.”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immediately hauls him into a rough hug. “Idiot, we have the same face. Are you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heading home?”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“Can’t,” Osamu groans. “I looked in my closet this morning and surprise surprise—I own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exactly zero shirts that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don’t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scream ‘homeless student with a grudge against fabric softener.’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Gotta hit the mall.”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straightens, face falling. “Shit. I forgot I have nothing to wear either. I haven’t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shopped since pre-pandemic. I think my last nice shirt dissolved in the wash.”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Osamu snorts and hooks their elbows together. “Well then, yer coming with me. Can’t have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you showin’ up in that tragic hoodie again.”</w:t>
      </w: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428" w:lineRule="exact" w:before="572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“Shut up. You look like you’ve aged twenty years,” Atsumu says, eyeing his twin’s dark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circles. “You sure you wanna go shopping now?”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“I got a new job at an izakaya,” Osamu says, lifting his coffee like it’s holy water. “The hours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are murder, but this baby’s got my back.”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“If ya say so,” Atsumu mutters, letting himself be dragged out of the room. </w:t>
      </w:r>
    </w:p>
    <w:p>
      <w:pPr>
        <w:autoSpaceDN w:val="0"/>
        <w:autoSpaceDE w:val="0"/>
        <w:widowControl/>
        <w:spacing w:line="300" w:lineRule="exact" w:before="256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They take the train to Shibuya, sharing earbuds while Osamu blasts the discography of some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obscure rapper he’s recently gotten obsessed with. Atsumu isn’t sure if the guy’s a genius or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just aggressively rhyming over construction noise, but he bobs his head along anyway.</w:t>
      </w:r>
    </w:p>
    <w:p>
      <w:pPr>
        <w:autoSpaceDN w:val="0"/>
        <w:autoSpaceDE w:val="0"/>
        <w:widowControl/>
        <w:spacing w:line="300" w:lineRule="exact" w:before="254" w:after="0"/>
        <w:ind w:left="610" w:right="1008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Once they disembark, the city swallows them whole. Neon signs flicker to life against the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twilight sky, and a wave of people floods past them like Tokyo collectively decided to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cosplay as a stampede.</w:t>
      </w:r>
    </w:p>
    <w:p>
      <w:pPr>
        <w:autoSpaceDN w:val="0"/>
        <w:autoSpaceDE w:val="0"/>
        <w:widowControl/>
        <w:spacing w:line="364" w:lineRule="exact" w:before="192" w:after="0"/>
        <w:ind w:left="610" w:right="1008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“Man,” Atsumu says, adjusting his hoodie, “when was the last time we went out just for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fun?”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“Not in modern history, that’s for sure,” Osamu replies, steering them down the sidewalk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with their elbows still linked. He’s leaning against Atsumu now, like a sleepy cat with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questionable fashion sense.</w:t>
      </w:r>
    </w:p>
    <w:p>
      <w:pPr>
        <w:autoSpaceDN w:val="0"/>
        <w:autoSpaceDE w:val="0"/>
        <w:widowControl/>
        <w:spacing w:line="428" w:lineRule="exact" w:before="128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“Yer sure you’re okay?” Atsumu asks again, peering sideways. “You wanna stop at a café or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something?”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“Let’s find something to wear first,” Osamu says, bulldozing through a pack of salarymen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like a man on a mission. “Then dinner.”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“Where are we even going?” Atsumu half-jogs to keep up.</w:t>
      </w:r>
    </w:p>
    <w:p>
      <w:pPr>
        <w:autoSpaceDN w:val="0"/>
        <w:autoSpaceDE w:val="0"/>
        <w:widowControl/>
        <w:spacing w:line="300" w:lineRule="exact" w:before="254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“Shibuya PARCO,” Osamu tosses over his shoulder, dragging him toward the multi-story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fashion fortress that looks like it was designed by an architect on espresso and vengeance. It’s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basically Tokyo’s cooler, more intimidating cousin to the western mall—a place where style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goes to flex.</w:t>
      </w:r>
    </w:p>
    <w:p>
      <w:pPr>
        <w:autoSpaceDN w:val="0"/>
        <w:autoSpaceDE w:val="0"/>
        <w:widowControl/>
        <w:spacing w:line="300" w:lineRule="exact" w:before="256" w:after="0"/>
        <w:ind w:left="610" w:right="1008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Their first target: the lower floors. STUDIOUS is up first—polished, minimal, a little too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clean-cut for Atsumu’s chaos gremlin energy, but full of sleek, dangerous-looking clothes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that might impress a former classmate with perfect cheekbones and zero shame.</w:t>
      </w:r>
    </w:p>
    <w:p>
      <w:pPr>
        <w:autoSpaceDN w:val="0"/>
        <w:autoSpaceDE w:val="0"/>
        <w:widowControl/>
        <w:spacing w:line="386" w:lineRule="exact" w:before="168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“Wow,” Atsumu mutters, skimming a suspiciously soft orange vest. “You really care about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this hangout, huh? Wait—hold up. Is this about Suna? I remember you had a tiny high school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crush.”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Osamu valiantly avoids eye contact, but the telltale pink at the tips of his ears betrays him.</w:t>
      </w:r>
    </w:p>
    <w:p>
      <w:pPr>
        <w:autoSpaceDN w:val="0"/>
        <w:autoSpaceDE w:val="0"/>
        <w:widowControl/>
        <w:spacing w:line="384" w:lineRule="exact" w:before="0" w:after="0"/>
        <w:ind w:left="610" w:right="1152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“We’ve been talking.”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“‘Talking,’” Atsumu echoes, making dramatic air quotes. “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Talking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talking, or, y’know…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catching up with strategic thirst traps and suggestive emojis?”</w:t>
      </w: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00" w:lineRule="exact" w:before="700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Talking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talking,” Osamu grumbles, snatching a black sweater off the rack with the intensity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of someone trying to hide behind knitwear.</w:t>
      </w:r>
    </w:p>
    <w:p>
      <w:pPr>
        <w:autoSpaceDN w:val="0"/>
        <w:autoSpaceDE w:val="0"/>
        <w:widowControl/>
        <w:spacing w:line="428" w:lineRule="exact" w:before="128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“Ohooo,” Atsumu crows, immediately throwing an arm around his neck to drag him into a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brotherly noogie. “Atta boy! Of course he won ya over with free donuts. This is so funny.”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“Oi—quit it!” Osamu struggles to escape, flailing like a disgruntled goose. “You’ll get us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kicked out!”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cackles. “Okay, so we’re dressing to impress. Gotcha. Leave that rack alone, fashion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disaster,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I’m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building your outfit.”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Osamu eyes him warily. “…I don’t know whether to be grateful or alarmed.”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“A healthy mix of both builds character,” Atsumu says cheerfully, already prowling through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hangers like a man assembling a heist crew.</w:t>
      </w:r>
    </w:p>
    <w:p>
      <w:pPr>
        <w:autoSpaceDN w:val="0"/>
        <w:autoSpaceDE w:val="0"/>
        <w:widowControl/>
        <w:spacing w:line="300" w:lineRule="exact" w:before="810" w:after="0"/>
        <w:ind w:left="610" w:right="1008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He makes Osamu try on roughly fifteen shirts, ten pairs of pants, eight sweaters, and four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different shoes across three department stores.</w:t>
      </w:r>
    </w:p>
    <w:p>
      <w:pPr>
        <w:autoSpaceDN w:val="0"/>
        <w:autoSpaceDE w:val="0"/>
        <w:widowControl/>
        <w:spacing w:line="300" w:lineRule="exact" w:before="254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Tsumu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, yer taking this way too seriously,” Osamu complains, arms full of rejected outfits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and with the emotional fatigue of someone being personally styled by a golden retriever with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fashion opinions.</w:t>
      </w:r>
    </w:p>
    <w:p>
      <w:pPr>
        <w:autoSpaceDN w:val="0"/>
        <w:autoSpaceDE w:val="0"/>
        <w:widowControl/>
        <w:spacing w:line="470" w:lineRule="exact" w:before="86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“Shut up. Do you wanna get laid or not?”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“God, you’re so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crass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,” Osamu says, making a face like he just bit into a lemon made of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disappointment. “I’m not trying to get laid.”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“Sure, sure,” Atsumu snorts, already elbow-deep in a rack of aggressively patterned shirts.</w:t>
      </w:r>
    </w:p>
    <w:p>
      <w:pPr>
        <w:autoSpaceDN w:val="0"/>
        <w:autoSpaceDE w:val="0"/>
        <w:widowControl/>
        <w:spacing w:line="396" w:lineRule="exact" w:before="0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“How about this one?”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“That’s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your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style,” Osamu says, grabbing the shirt to hold it up to Atsumu’s face. “You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should try it.”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“Huh,” Atsumu pauses to inspect it, then drops it into his basket with a nod. “Can’t go wrong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with a red top. It screams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confidence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and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maybe I know what I’m doing.”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As they walk past a rotating stand of sunglasses shaped like various insects, Atsumu doubles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back with a gleam in his eye. Osamu is mid-eye-roll when Atsumu shoves a pair of bee-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themed shades onto his face, nearly gouging his eye out in the process.</w:t>
      </w:r>
    </w:p>
    <w:p>
      <w:pPr>
        <w:autoSpaceDN w:val="0"/>
        <w:autoSpaceDE w:val="0"/>
        <w:widowControl/>
        <w:spacing w:line="556" w:lineRule="exact" w:before="0" w:after="0"/>
        <w:ind w:left="610" w:right="864" w:firstLine="0"/>
        <w:jc w:val="left"/>
      </w:pP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“Atsumu!”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Osamu yelps, swatting at his brother’s hands. “What the hell?”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is already holding his phone like it’s a weapon. “Smile!”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Osamu does not smile. Osamu raises his middle finger with the solemnity of a war general.</w:t>
      </w:r>
    </w:p>
    <w:p>
      <w:pPr>
        <w:autoSpaceDN w:val="0"/>
        <w:autoSpaceDE w:val="0"/>
        <w:widowControl/>
        <w:spacing w:line="284" w:lineRule="exact" w:before="16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snaps the photo anyway, cackling as he uploads it to his Instagram story with the</w:t>
      </w: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464" w:lineRule="exact" w:before="536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caption: 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~ My twin is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buzzing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with style ~ </w:t>
      </w:r>
      <w:r>
        <w:rPr>
          <w:rFonts w:ascii="helv" w:hAnsi="helv" w:eastAsia="helv"/>
          <w:b w:val="0"/>
          <w:i w:val="0"/>
          <w:color w:val="000000"/>
          <w:sz w:val="25"/>
        </w:rPr>
        <w:t>🐝✨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“Are you allergic to fun, Samu?” Atsumu teases, flipping the camera to selfie mode as he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dons a pair of ladybug-themed sunglasses with absolutely no shame. “A selfie won’t kill ya.”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Osamu sighs and joins the frame, leaning in with the enthusiasm of a hostage. “We look like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 failed circus act.”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“Now, now,” Atsumu chides solemnly. “Never underestimate your clownery.”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When Osamu makes to smack him, Atsumu ducks with a snort. “Oi! Who’s getting us kicked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out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now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, huh?”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“Let’s just try these on and get outta here,” Osamu grumbles. “It’s getting late and I don’t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want your boss to have an aneurysm.”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flushes instantly. “That was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one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time.”</w:t>
      </w:r>
    </w:p>
    <w:p>
      <w:pPr>
        <w:autoSpaceDN w:val="0"/>
        <w:autoSpaceDE w:val="0"/>
        <w:widowControl/>
        <w:spacing w:line="300" w:lineRule="exact" w:before="810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returns to the residence around ten, arms full of shopping bags and yawning wide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enough to catch flies. He shuffles inside, stashes the bags in a cupboard to deal with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tomorrow, and melts into a hot shower that fills the bathroom with steam, curling like smoke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around his thoughts.</w:t>
      </w:r>
    </w:p>
    <w:p>
      <w:pPr>
        <w:autoSpaceDN w:val="0"/>
        <w:autoSpaceDE w:val="0"/>
        <w:widowControl/>
        <w:spacing w:line="300" w:lineRule="exact" w:before="256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 hot drink sounds like the perfect reward, he thinks as he leaves the bathroom. Something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warm, sweet, deserved. He stirs a cup of cocoa with a small, tired smile.</w:t>
      </w:r>
    </w:p>
    <w:p>
      <w:pPr>
        <w:autoSpaceDN w:val="0"/>
        <w:autoSpaceDE w:val="0"/>
        <w:widowControl/>
        <w:spacing w:line="300" w:lineRule="exact" w:before="254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He missed Osamu—not that he’d say it out loud. But it was good to see him. Even if the sight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of that gaunt frame sets alarm bells ringing. He wishes he could swap places with him, just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for a day. Just to give him a break.</w:t>
      </w:r>
    </w:p>
    <w:p>
      <w:pPr>
        <w:autoSpaceDN w:val="0"/>
        <w:autoSpaceDE w:val="0"/>
        <w:widowControl/>
        <w:spacing w:line="428" w:lineRule="exact" w:before="128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carries his drink to the balcony, flinching slightly as the cool night air bites at his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damp hair. Still, he curls up on the outdoor couch, cocoa in hand, and dials Ma on speaker.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She picks up on the fourth ring, slightly breathless. “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Tsumu!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I almost didn’t hear the phone—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hey, darlin’, I miss you.”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Atsumu’s chest softens. “Hey Ma,” he murmurs. “I missed ya too. I’ve been meanin’ to call,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things just got real busy here.”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“Samu told me you got a new job,” she says, the warmth in her voice like sunlight through a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kitchen window. “Yer boss nice, or is he workin’ ya to the bone?”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“He’s nice, I swear,” Atsumu chuckles. “Kinda funny too. In a weird, uptight way.”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“Glad to hear it. When are you and Samu visitin’? Granny misses ya—even when she’s not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lucid.”</w:t>
      </w: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82" w:lineRule="exact" w:before="718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His heart pinches. It always does, when he thinks of Granny.</w:t>
      </w:r>
    </w:p>
    <w:p>
      <w:pPr>
        <w:autoSpaceDN w:val="0"/>
        <w:autoSpaceDE w:val="0"/>
        <w:widowControl/>
        <w:spacing w:line="554" w:lineRule="exact" w:before="2" w:after="0"/>
        <w:ind w:left="610" w:right="3888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“I miss her too. All the time. Is she there? Can I talk to her?”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There’s a pause.</w:t>
      </w:r>
    </w:p>
    <w:p>
      <w:pPr>
        <w:autoSpaceDN w:val="0"/>
        <w:autoSpaceDE w:val="0"/>
        <w:widowControl/>
        <w:spacing w:line="434" w:lineRule="exact" w:before="122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“She’s a little out of it today… but if you’re sure—”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“I’m sure.”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There’s the sound of shuffling, a door creaking open and closing again, and then—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“Here, Kaa-san, Tsumu wants to talk to ya.”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“Tsumu?” Granny’s voice comes, frail but unmistakably hers. Then, a beat later and clearer: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“Tsumu, is that really you?”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smiles, heart clenching as it climbs into his throat. “Heyyy Grans, yeah, it’s me—yer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favourite grandchild. How’s my favourite girl?”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“Don’t let yer Ma hear ya say that!” she chides, then—after a beat, gently bewildered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—“Aren’t ya late for bed, baby? High schoolers need their eight hours!”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The blow lands low, right under his ribs. His fingers curl around the ring at his neck—hers—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as he swallows around the ache. “I graduated, Grans. Years ago.” His voice drops. “I’m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gonna be a doc. I’m gonna take care of ya.”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Another pause. A light, papery laugh. “Oh, you’ve always been such a smart boy. I’m sure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you’ll make a fine doctor.”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He shuts his eyes. For just a moment, he lets himself drift into the illusion—that she’s okay,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that they’re just chatting on a cool summer night, nothing more. “Ya really think so?”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“Of course!” Her voice beams. He can picture the glint in her warm brown eyes, the way her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face folds when she grins. “My sunshine boy’s gonna kick everyone’s ass! Don’t you ever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doubt yerself, baby.”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He hasn’t heard her call him that in years. It cracks something open. He wants to laugh and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cry all at once.</w:t>
      </w:r>
    </w:p>
    <w:p>
      <w:pPr>
        <w:autoSpaceDN w:val="0"/>
        <w:autoSpaceDE w:val="0"/>
        <w:widowControl/>
        <w:spacing w:line="428" w:lineRule="exact" w:before="128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“They kinda frown on ass-kickin’ in education,” he says, voice wet with laughter. “But I’ll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try my best.”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“I know ya will. Now don’t you worry about me, alright? Just take care of yerself.”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“I’m gonna see ya soon,” he promises. “Just hang in there until then, okay darlin’?”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“You’ve always been such a worrywart,” she scolds. “Let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me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do the worryin’. You’re just a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fifteen-year-old kid—you should be out playin’ with your friends, not frettin’ over some old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lady like me.”</w:t>
      </w: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492" w:lineRule="exact" w:before="508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He lets out a shaky chuckle. “I guess you’re right, Grans.”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“Always am!” she says brightly. “Now get yer cute ass to bed and sleep.”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“Yes ma’am,” Atsumu whispers. “You get some rest too.”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“Nighty night, my sunshine boy,” she says, and then Ma’s voice is back on the line.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“I told you she’s a lil out of it,” Ma says softly. “But I’m glad you talked to her. She looks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real happy now.”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presses a palm to his chest, trying to contain the ache. “Yeah? Then I’m glad. You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take care too, ’kay Ma? I’ll try to visit soon, just gotta see what days off I can manage.”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“Alright, hun. Let me know when you know.” She sighs, already fading into exhaustion.</w:t>
      </w:r>
    </w:p>
    <w:p>
      <w:pPr>
        <w:autoSpaceDN w:val="0"/>
        <w:autoSpaceDE w:val="0"/>
        <w:widowControl/>
        <w:spacing w:line="428" w:lineRule="exact" w:before="0" w:after="0"/>
        <w:ind w:left="610" w:right="4608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“I’ve got an early shift tomorrow, better head to bed.”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“Get some rest, Ma,” Atsumu says gently.</w:t>
      </w:r>
    </w:p>
    <w:p>
      <w:pPr>
        <w:autoSpaceDN w:val="0"/>
        <w:autoSpaceDE w:val="0"/>
        <w:widowControl/>
        <w:spacing w:line="556" w:lineRule="exact" w:before="0" w:after="0"/>
        <w:ind w:left="576" w:right="8208" w:firstLine="0"/>
        <w:jc w:val="center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“You too, darlin’.”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The line clicks off.</w:t>
      </w:r>
    </w:p>
    <w:p>
      <w:pPr>
        <w:autoSpaceDN w:val="0"/>
        <w:autoSpaceDE w:val="0"/>
        <w:widowControl/>
        <w:spacing w:line="300" w:lineRule="exact" w:before="254" w:after="0"/>
        <w:ind w:left="610" w:right="1152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stays curled on the couch, staring out into the dark, the city glittering below like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someone spilled stardust over concrete.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At least she knows who I am,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he consoles himself.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I’m still her sunshine boy.</w:t>
      </w:r>
    </w:p>
    <w:p>
      <w:pPr>
        <w:autoSpaceDN w:val="0"/>
        <w:autoSpaceDE w:val="0"/>
        <w:widowControl/>
        <w:spacing w:line="428" w:lineRule="exact" w:before="126" w:after="0"/>
        <w:ind w:left="610" w:right="1008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He wipes at his eyes and pulls his knees up to his chest, chin resting against them, cocoa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waiting faithfully beside him. Up here, the world feels distant. Quiet. Untouched by time.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But the ache is still there.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And it always will be.</w:t>
      </w:r>
    </w:p>
    <w:p>
      <w:pPr>
        <w:autoSpaceDN w:val="0"/>
        <w:autoSpaceDE w:val="0"/>
        <w:widowControl/>
        <w:spacing w:line="282" w:lineRule="exact" w:before="828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When Sakusa steps out a moment later, the look on his face says it all.</w:t>
      </w:r>
    </w:p>
    <w:p>
      <w:pPr>
        <w:autoSpaceDN w:val="0"/>
        <w:autoSpaceDE w:val="0"/>
        <w:widowControl/>
        <w:spacing w:line="300" w:lineRule="exact" w:before="256" w:after="0"/>
        <w:ind w:left="610" w:right="1008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“You heard all that, didn’t ya?” Atsumu asks, not angry—just tired. Resigned because he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already knows the answer. </w:t>
      </w:r>
    </w:p>
    <w:p>
      <w:pPr>
        <w:autoSpaceDN w:val="0"/>
        <w:autoSpaceDE w:val="0"/>
        <w:widowControl/>
        <w:spacing w:line="386" w:lineRule="exact" w:before="168" w:after="0"/>
        <w:ind w:left="610" w:right="1152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“I’m sorry,” Sakusa replies, voice low and earnest enough that Atsumu believes him. “I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didn’t mean to. But… then I did. And I felt I should say something.”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He settles at the far end of the couch, mug in hand, gaze angled somewhere just shy of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Atsumu’s face.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“Alzheimer’s?” he asks carefully, like the word itself might bruise.</w:t>
      </w: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96" w:lineRule="exact" w:before="604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“Typical late-onset,” Atsumu confirms, eyes fixed on the skyline like it holds the answers. “I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can almost forget when we talk on the phone. But when I see her…”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“She doesn’t recognize you?”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“No, she does. Most times,” Atsumu says, with a hollow laugh. “But the last ten years? Hazy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 best. Gone at worst. Sometimes she forgets I’m blonde. Other days, when it’s bad, she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thinks I’m my dad. Starts yelling about how I left Ma to raise us alone.” He swallows. “Then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Ma has to ask me to leave.”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Sakusa is quiet. The silence stretches—not awkward, not cold, just full. Full of the things he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doesn’t know how to say.</w:t>
      </w:r>
    </w:p>
    <w:p>
      <w:pPr>
        <w:autoSpaceDN w:val="0"/>
        <w:autoSpaceDE w:val="0"/>
        <w:widowControl/>
        <w:spacing w:line="428" w:lineRule="exact" w:before="126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“I…” Sakusa starts, falters, then finds the words. “I can’t imagine what that’s like. I’m sorry,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Miya.”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doesn’t answer. Just nods.</w:t>
      </w:r>
    </w:p>
    <w:p>
      <w:pPr>
        <w:autoSpaceDN w:val="0"/>
        <w:autoSpaceDE w:val="0"/>
        <w:widowControl/>
        <w:spacing w:line="428" w:lineRule="exact" w:before="126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“Take a couple of weeks off,” Sakusa adds gently. “Go home. See your mother. Spend time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with your grandma.”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blinks, startled. “A couple of weeks?”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He turns to look at Sakusa fully now, incredulous. “I was gonna beg for three days and you’re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giving me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two weeks?”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Sakusa’s mouth twists in a sad, uncertain smile. “Our grandparents… they’re not here for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long. And sometimes we forget they lived whole lives before we even existed. All we get is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this sliver at the end. So—yes. Take the time. Go.”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There’s a lump forming in Atsumu’s throat, hot and stubborn.</w:t>
      </w:r>
    </w:p>
    <w:p>
      <w:pPr>
        <w:autoSpaceDN w:val="0"/>
        <w:autoSpaceDE w:val="0"/>
        <w:widowControl/>
        <w:spacing w:line="384" w:lineRule="exact" w:before="172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“Sakusa-san, I… I don’t even know what to say. Thank you. Truly. I’ll scrub extra hard when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I’m back. I’ll—I’ll make you fancy coffee with foam hearts, and clean the grout with a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toothbrush, and—”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Sakusa’s startled laugh cuts him off. It’s quick, surprised—and genuine.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“Miya,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breathe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. You don’t have to do half of that,” he says, amusement softening his tone.</w:t>
      </w:r>
    </w:p>
    <w:p>
      <w:pPr>
        <w:autoSpaceDN w:val="0"/>
        <w:autoSpaceDE w:val="0"/>
        <w:widowControl/>
        <w:spacing w:line="350" w:lineRule="exact" w:before="0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“Technically, employees do get annual leave. Usually after a year, but… nothing about this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job is standard, is it? Consider this your holiday. Just let me know when you’ll be away, so I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can make arrangements.”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smiles, the kind that doesn’t quite reach his eyes but tries to. “I gotta check with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Samu first. He just started a new job and his hours are… crappy, to be very polite about it.</w:t>
      </w:r>
    </w:p>
    <w:p>
      <w:pPr>
        <w:autoSpaceDN w:val="0"/>
        <w:autoSpaceDE w:val="0"/>
        <w:widowControl/>
        <w:spacing w:line="386" w:lineRule="exact" w:before="0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I’m seeing him Friday for a class reunion. I’ll ask him then.”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Sakusa relaxes into the sofa, one leg curled beneath him, drink cradled securely in hand. He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looks like a painting—still and deliberate—hung in a museum that only opens after dark.</w:t>
      </w: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428" w:lineRule="exact" w:before="572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“I never asked,” he says after a moment, voice soft. “What does your brother do?”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sips his cocoa, still warm between his fingers. “He’s majoring in health science. Got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 thing for nutrition. Says he wants to open his own restaurant someday.” He huffs a laugh.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“Kinda funny, considering the guy survives on cup ramen and coffee. But…” He trails off for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 beat. “I’ll make sure he gets there. Might take us two decades, but hey—never say never.”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Sakusa turns to him then, gaze quiet, unreadable. And yet—there’s something soft in it.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“I believe it,” he says.</w:t>
      </w:r>
    </w:p>
    <w:p>
      <w:pPr>
        <w:autoSpaceDN w:val="0"/>
        <w:autoSpaceDE w:val="0"/>
        <w:widowControl/>
        <w:spacing w:line="470" w:lineRule="exact" w:before="84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Something tugs in Atsumu’s chest, like a frayed thread between tentative fingers. “And I’m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gonna be a kickass neurologist.”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Sakusa arches a brow, one corner of his mouth twitching. “Big dreams.”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“They gotta be,” Atsumu murmurs, more to himself than anyone else. Then, lighter, “Thanks.</w:t>
      </w:r>
    </w:p>
    <w:p>
      <w:pPr>
        <w:autoSpaceDN w:val="0"/>
        <w:autoSpaceDE w:val="0"/>
        <w:widowControl/>
        <w:spacing w:line="436" w:lineRule="exact" w:before="0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I’ll give you a shoutout in my thesis. Something sappy. ‘To my brooding boss with a 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surprising sense of humour.’”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Sakusa snorts into his cup. “If I end up in your thesis, I hope it’s because you cited one of my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papers. Not because I gave you a job.”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grins. “Wait. You’ve published stuff?”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“Quite a bit,” Sakusa says, shrugging like it’s no big deal. “I lost count. There’s a folder in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the library with all of it, if you’re interested.”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“Heck yeah, I’m interested,” Atsumu replies, eyes wide. “But after summer break. My brain’s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still doing CPR on itself.”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“No rush,” Sakusa reassures, sipping. “Enjoy your break.”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There’s a pause, quiet and companionable. Sakusa adds, “You said you’ve got a reunion on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Friday?”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“Yeah,” Atsumu confirms, lips twitching. “My brother’s being courted via pastry and decided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it’s the perfect excuse to throw a class reunion. Apparently his high school crush is now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Donut Man.”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“Ah.” Sakusa tilts his head. “Puppy love.”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chuckles. “More like boomerang love. Suna moved away when they were thirteen.</w:t>
      </w:r>
    </w:p>
    <w:p>
      <w:pPr>
        <w:autoSpaceDN w:val="0"/>
        <w:autoSpaceDE w:val="0"/>
        <w:widowControl/>
        <w:spacing w:line="364" w:lineRule="exact" w:before="0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Now he’s back, hot, and making designer donuts.”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Sakusa smiles faintly, wistfully. “That’s… romantic. People don’t usually come back once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they leave. But they found each other again. And now they’re trying to reconnect everyone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else, too.” He pauses. “I hope you have fun.”</w:t>
      </w: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00" w:lineRule="exact" w:before="700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Atsumu’s fingers tighten slightly around his mug. For a moment, he’s back in high school. A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sad piano song on loop. A hoodie that didn’t belong to him caught in his peripheral. A door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that never reopened.</w:t>
      </w:r>
    </w:p>
    <w:p>
      <w:pPr>
        <w:autoSpaceDN w:val="0"/>
        <w:autoSpaceDE w:val="0"/>
        <w:widowControl/>
        <w:spacing w:line="428" w:lineRule="exact" w:before="128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“I…” He exhales. “Yeah. I guess you’re right.”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 silence that follows stretches a little too long. Atsumu shifts, fidgets, and—because he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doesn’t know when to stop—opens his mouth again.</w:t>
      </w:r>
    </w:p>
    <w:p>
      <w:pPr>
        <w:autoSpaceDN w:val="0"/>
        <w:autoSpaceDE w:val="0"/>
        <w:widowControl/>
        <w:spacing w:line="372" w:lineRule="exact" w:before="184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“Hey. Um. I know it’s not really my place but…” He swallows. “Maybe you should reach out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to Iizuna. Even just to say hi. Could give you some kind of closure. Maybe there’s a good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reason he never came back. You never know…”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He trails off when Sakusa turns to look at him, gaze shuttered. Atsumu freezes. “Oh my god,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I’m absolutely overstepping. That was so out of line. Please ignore me and pretend I never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said anything—”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Sakusa’s lips twitch. The expression he wears isn’t quite a smile—but it’s not not a smile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either. “I’ll think about it,” he promises, far nicer than Atsumu probably deserves.</w:t>
      </w:r>
    </w:p>
    <w:p>
      <w:pPr>
        <w:autoSpaceDN w:val="0"/>
        <w:autoSpaceDE w:val="0"/>
        <w:widowControl/>
        <w:spacing w:line="512" w:lineRule="exact" w:before="42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exhales, shoulders sagging. “I swear I’m gonna learn to shut up one day.”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Sakusa raises his cup again, voice dry. “Hold your breath for that one.”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“Hey!” Atsumu cries, laughter bubbling up. “That was uncalled for!”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“Eh. I’m rooting for you, though,” Sakusa says, the faintest chuckle slipping through. “You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silly goose.”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stares at him. “Did… did you just call me a silly goose?”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Even Sakusa looks mildly surprised at himself.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For one suspended second, they stare at each other.</w:t>
      </w:r>
    </w:p>
    <w:p>
      <w:pPr>
        <w:autoSpaceDN w:val="0"/>
        <w:autoSpaceDE w:val="0"/>
        <w:widowControl/>
        <w:spacing w:line="300" w:lineRule="exact" w:before="256" w:after="0"/>
        <w:ind w:left="610" w:right="1008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And then—simultaneously—they dissolve into incredulous laughter. The sound rings out,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clear and unguarded, echoing gently off the quiet walls. Sakusa’s head tips back. Atsumu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wipes at his eyes, grinning so wide it almost hurts.</w:t>
      </w:r>
    </w:p>
    <w:p>
      <w:pPr>
        <w:autoSpaceDN w:val="0"/>
        <w:autoSpaceDE w:val="0"/>
        <w:widowControl/>
        <w:spacing w:line="300" w:lineRule="exact" w:before="254" w:after="0"/>
        <w:ind w:left="610" w:right="129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He watches Sakusa, watches him laugh—not just smile, not just smirk, but laugh—and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something twists sweetly inside his chest.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He may have been called a silly goose. But he’ll take it.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Because that still painting just came to life.</w:t>
      </w: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400" w:lineRule="exact" w:before="728" w:after="0"/>
        <w:ind w:left="0" w:right="0" w:firstLine="0"/>
        <w:jc w:val="center"/>
      </w:pPr>
      <w:r>
        <w:rPr>
          <w:rFonts w:ascii="TimesNewRomanPS" w:hAnsi="TimesNewRomanPS" w:eastAsia="TimesNewRomanPS"/>
          <w:b/>
          <w:i w:val="0"/>
          <w:color w:val="000000"/>
          <w:sz w:val="36"/>
        </w:rPr>
        <w:t>The Shape of Your Name</w:t>
      </w:r>
    </w:p>
    <w:p>
      <w:pPr>
        <w:autoSpaceDN w:val="0"/>
        <w:autoSpaceDE w:val="0"/>
        <w:widowControl/>
        <w:spacing w:line="284" w:lineRule="exact" w:before="324" w:after="0"/>
        <w:ind w:left="354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Chapter Summary</w:t>
      </w:r>
    </w:p>
    <w:p>
      <w:pPr>
        <w:autoSpaceDN w:val="0"/>
        <w:autoSpaceDE w:val="0"/>
        <w:widowControl/>
        <w:spacing w:line="300" w:lineRule="exact" w:before="764" w:after="0"/>
        <w:ind w:left="864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stands dumbly on the sidewalk, mouth half-open while passersby throw curious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glances his way.</w:t>
      </w:r>
    </w:p>
    <w:p>
      <w:pPr>
        <w:autoSpaceDN w:val="0"/>
        <w:autoSpaceDE w:val="0"/>
        <w:widowControl/>
        <w:spacing w:line="300" w:lineRule="exact" w:before="256" w:after="0"/>
        <w:ind w:left="864" w:right="1008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“Get in. I’ll drive you,” Sakusa says, like this isn’t the plot twist that kills Atsumu three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seasons too early.</w:t>
      </w:r>
    </w:p>
    <w:p>
      <w:pPr>
        <w:autoSpaceDN w:val="0"/>
        <w:autoSpaceDE w:val="0"/>
        <w:widowControl/>
        <w:spacing w:line="300" w:lineRule="exact" w:before="254" w:after="0"/>
        <w:ind w:left="864" w:right="1008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“W-what?” Atsumu splutters. He looks at Osamu, who seems equally stunned, and then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back at Sakusa. “Now?”</w:t>
      </w:r>
    </w:p>
    <w:p>
      <w:pPr>
        <w:autoSpaceDN w:val="0"/>
        <w:autoSpaceDE w:val="0"/>
        <w:widowControl/>
        <w:spacing w:line="300" w:lineRule="exact" w:before="256" w:after="0"/>
        <w:ind w:left="864" w:right="1152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“Yes,” Sakusa says, leaning over to pop the passenger-side door open. “Come on, I’m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holding up traffic.”</w:t>
      </w:r>
    </w:p>
    <w:p>
      <w:pPr>
        <w:autoSpaceDN w:val="0"/>
        <w:autoSpaceDE w:val="0"/>
        <w:widowControl/>
        <w:spacing w:line="282" w:lineRule="exact" w:before="782" w:after="0"/>
        <w:ind w:left="354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Chapter Notes</w:t>
      </w:r>
    </w:p>
    <w:p>
      <w:pPr>
        <w:autoSpaceDN w:val="0"/>
        <w:autoSpaceDE w:val="0"/>
        <w:widowControl/>
        <w:spacing w:line="284" w:lineRule="exact" w:before="782" w:after="0"/>
        <w:ind w:left="864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Hello and welcome to Chapter 19 of TMLTL.</w:t>
        <w:br/>
      </w:r>
    </w:p>
    <w:p>
      <w:pPr>
        <w:autoSpaceDN w:val="0"/>
        <w:autoSpaceDE w:val="0"/>
        <w:widowControl/>
        <w:spacing w:line="300" w:lineRule="exact" w:before="0" w:after="0"/>
        <w:ind w:left="864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First, thank you—truly—for 1k+ kudos. I’m humbled and deeply grateful for the love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this story has received. A lot of research and editing goes into this fic, and it takes hours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to format and post each chapter—but every comment, review, and kudo makes it all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worth it. Your support means the world to me.</w:t>
      </w:r>
    </w:p>
    <w:p>
      <w:pPr>
        <w:autoSpaceDN w:val="0"/>
        <w:autoSpaceDE w:val="0"/>
        <w:widowControl/>
        <w:spacing w:line="300" w:lineRule="exact" w:before="254" w:after="0"/>
        <w:ind w:left="864" w:right="1008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Now for something much heavier. For those not following me on Twitter: my home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region, Sweida, is facing severe violence as part of a state-backed ethnic cleansing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campaign against my people, the Druze. There’s a media blackout, widespread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propaganda, and in the midst of it all, my family is scattered across the region,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struggling to find safety under constant shelling, gunfire, and the indiscriminate killing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of civilians.</w:t>
      </w:r>
    </w:p>
    <w:p>
      <w:pPr>
        <w:autoSpaceDN w:val="0"/>
        <w:autoSpaceDE w:val="0"/>
        <w:widowControl/>
        <w:spacing w:line="300" w:lineRule="exact" w:before="256" w:after="0"/>
        <w:ind w:left="864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 fear, anxiety, and helplessness of the past few days have drained me of sleep, focus,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and joy. I’m doing my best to write when I can, but right now, my priority is staying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informed and supporting my family. Thank you for your understanding and patience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during this time.</w:t>
      </w:r>
    </w:p>
    <w:p>
      <w:pPr>
        <w:autoSpaceDN w:val="0"/>
        <w:autoSpaceDE w:val="0"/>
        <w:widowControl/>
        <w:spacing w:line="282" w:lineRule="exact" w:before="272" w:after="0"/>
        <w:ind w:left="864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Please enjoy this chapter—I poured every bit of energy I could spare into finishing it.</w:t>
      </w:r>
    </w:p>
    <w:p>
      <w:pPr>
        <w:autoSpaceDN w:val="0"/>
        <w:autoSpaceDE w:val="0"/>
        <w:widowControl/>
        <w:spacing w:line="300" w:lineRule="exact" w:before="256" w:after="0"/>
        <w:ind w:left="864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Special thank-you to uddie, lora, lee, kiwi, barbie, ale, and els for keeping me sane these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past few days—for being there, cheering me up, distracting me when needed, and filling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my messages with so much love and support. This chapter wouldn’t be here today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without you.</w:t>
      </w: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00" w:lineRule="exact" w:before="700" w:after="0"/>
        <w:ind w:left="864" w:right="129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Stay up to date on TMLTL updates, snippets, and other news by joining the TMLTL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Discord server: </w:t>
      </w:r>
      <w:r>
        <w:rPr>
          <w:u w:val="single" w:color="0000ed"/>
          <w:w w:val="98.07692307692307"/>
          <w:rFonts w:ascii="TimesNewRomanPSMT" w:hAnsi="TimesNewRomanPSMT" w:eastAsia="TimesNewRomanPSMT"/>
          <w:b w:val="0"/>
          <w:i w:val="0"/>
          <w:color w:val="0000EE"/>
          <w:sz w:val="26"/>
        </w:rPr>
        <w:hyperlink r:id="rId120" w:history="1">
          <w:r>
            <w:rPr>
              <w:rStyle w:val="Hyperlink"/>
            </w:rPr>
            <w:t>discord link</w:t>
          </w:r>
        </w:hyperlink>
      </w:r>
    </w:p>
    <w:p>
      <w:pPr>
        <w:autoSpaceDN w:val="0"/>
        <w:autoSpaceDE w:val="0"/>
        <w:widowControl/>
        <w:spacing w:line="282" w:lineRule="exact" w:before="828" w:after="0"/>
        <w:ind w:left="864" w:right="0" w:firstLine="0"/>
        <w:jc w:val="left"/>
      </w:pPr>
      <w:r>
        <w:rPr>
          <w:u w:val="single" w:color="0000ed"/>
          <w:w w:val="98.07692307692307"/>
          <w:rFonts w:ascii="TimesNewRomanPSMT" w:hAnsi="TimesNewRomanPSMT" w:eastAsia="TimesNewRomanPSMT"/>
          <w:b w:val="0"/>
          <w:i w:val="0"/>
          <w:color w:val="0000EE"/>
          <w:sz w:val="26"/>
        </w:rPr>
        <w:hyperlink r:id="rId122" w:history="1">
          <w:r>
            <w:rPr>
              <w:rStyle w:val="Hyperlink"/>
            </w:rPr>
            <w:t>Atsumu and Osamu’s outfits</w:t>
          </w:r>
        </w:hyperlink>
      </w:r>
    </w:p>
    <w:p>
      <w:pPr>
        <w:autoSpaceDN w:val="0"/>
        <w:autoSpaceDE w:val="0"/>
        <w:widowControl/>
        <w:spacing w:line="284" w:lineRule="exact" w:before="1292" w:after="0"/>
        <w:ind w:left="610" w:right="0" w:firstLine="0"/>
        <w:jc w:val="left"/>
      </w:pP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Hey, how far away are you?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Atsumu types, firing off a quick text to Osamu.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 response comes instantly.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5 mins away. Come down.</w:t>
      </w:r>
    </w:p>
    <w:p>
      <w:pPr>
        <w:autoSpaceDN w:val="0"/>
        <w:autoSpaceDE w:val="0"/>
        <w:widowControl/>
        <w:spacing w:line="300" w:lineRule="exact" w:before="256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He shoves his phone into the pocket of his oversized bomber jacket and takes one last look in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 mirror. He’s gone for some layered streetwear: red tee under a grey zip-up hoodie, black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jogger-style cargos, and chunky sneakers. Bold, sure—but the final effect is effortless. Cool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without trying too hard.</w:t>
      </w:r>
    </w:p>
    <w:p>
      <w:pPr>
        <w:autoSpaceDN w:val="0"/>
        <w:autoSpaceDE w:val="0"/>
        <w:widowControl/>
        <w:spacing w:line="300" w:lineRule="exact" w:before="254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Okay. Maybe the gelled hair and recent makeover tip him from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cool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to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hot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, but… well. He’s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not admitting it out loud, but he hopes Kita-san notices.</w:t>
      </w:r>
    </w:p>
    <w:p>
      <w:pPr>
        <w:autoSpaceDN w:val="0"/>
        <w:autoSpaceDE w:val="0"/>
        <w:widowControl/>
        <w:spacing w:line="300" w:lineRule="exact" w:before="256" w:after="0"/>
        <w:ind w:left="610" w:right="129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It’s been years since he last saw him—years that didn’t erase the fact Kita had starred,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frequently and quite graphically, in some of Atsumu’s most X-rated dreams.</w:t>
      </w:r>
    </w:p>
    <w:p>
      <w:pPr>
        <w:autoSpaceDN w:val="0"/>
        <w:autoSpaceDE w:val="0"/>
        <w:widowControl/>
        <w:spacing w:line="300" w:lineRule="exact" w:before="254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And now, here he is, riding the elevator down with bated breath, aiming for casualness like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his nerves aren’t currently doing the Tokyo Marathon.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 drink or two will sort that out. Probably.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He finds Osamu waiting just outside the entrance, squinting up at the skyscraper.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“This building’s fuckin’ massive, Tsumu,” Osamu says when he spots him.</w:t>
      </w:r>
    </w:p>
    <w:p>
      <w:pPr>
        <w:autoSpaceDN w:val="0"/>
        <w:autoSpaceDE w:val="0"/>
        <w:widowControl/>
        <w:spacing w:line="300" w:lineRule="exact" w:before="254" w:after="0"/>
        <w:ind w:left="610" w:right="1008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gives his brother a once-over. Osamu’s gone with an oversized burgundy sweater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over a white T-shirt, relaxed black trousers, a crossbody bag, and casual Nike Dunks. It’s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giving laidback student. Understated. Civilian-coded.</w:t>
      </w:r>
    </w:p>
    <w:p>
      <w:pPr>
        <w:autoSpaceDN w:val="0"/>
        <w:autoSpaceDE w:val="0"/>
        <w:widowControl/>
        <w:spacing w:line="452" w:lineRule="exact" w:before="104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“I thought you were tryna seduce Suna,” Atsumu deadpans. “What’s with the boy next door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getup?”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That earns him a long-suffering sigh. “For the hundredth time, I’m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not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trying to get laid.”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Atsumu’s starting to believe him. “Well, if ya say so.”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They amble toward the bus station, evening breeze teasing through Atsumu’s hair. The stop’s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unusually quiet for a late Friday afternoon, but Atsumu isn’t complaining.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“So…” Osamu ventures, “are we gonna talk about that dinner party?”</w:t>
      </w: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82" w:lineRule="exact" w:before="718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“Absolutely not. I’m trying to have a good time tonight.” Atsumu shuts it down immediately.</w:t>
      </w:r>
    </w:p>
    <w:p>
      <w:pPr>
        <w:autoSpaceDN w:val="0"/>
        <w:autoSpaceDE w:val="0"/>
        <w:widowControl/>
        <w:spacing w:line="452" w:lineRule="exact" w:before="0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“Long story short, old business creeps need to die.”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“Amen,” Osamu agrees, rubbing Atsumu’s shoulder with his knuckles. “Let me know if I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need to kill anyone.”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“Kuroo already offered. I might take him up on it.”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Osamu snorts. “I fear his conman vibes might not be just for show, Tsumu. Be careful.”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“If he wanted to kill me, he would’ve already. My lab grades alone are motive enough.” He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waves the thought off. “Never mind that—I called Ma the other day.”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Osamu perks up. “What’d ya say?”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“That I’m trying to get some time off ta visit. I was gonna beg Sakusa for three days, but he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went ahead and offered me two weeks.” Atsumu’s still a little stunned by it. Grateful, too.</w:t>
      </w:r>
    </w:p>
    <w:p>
      <w:pPr>
        <w:autoSpaceDN w:val="0"/>
        <w:autoSpaceDE w:val="0"/>
        <w:widowControl/>
        <w:spacing w:line="470" w:lineRule="exact" w:before="0" w:after="0"/>
        <w:ind w:left="610" w:right="374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“So I guess I’m going. What about you?”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Osamu stares. Then: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“Fuck off.”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 nearby elderly woman glares at them. Osamu doesn’t notice.</w:t>
      </w:r>
    </w:p>
    <w:p>
      <w:pPr>
        <w:autoSpaceDN w:val="0"/>
        <w:autoSpaceDE w:val="0"/>
        <w:widowControl/>
        <w:spacing w:line="490" w:lineRule="exact" w:before="66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“Are ya kidding me?” he continues. “Who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is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this boss of yours? A saint? I wanna meet him.”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“Uh. A saint might be pushing it,” Atsumu says, grinning helplessly. “But he’s way nicer than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he lets on.” He nudges Osamu’s shoulder. “I’ll find a way to introduce ya, someday—”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“Miya?”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jolts like someone fired a gun behind him.</w:t>
      </w:r>
    </w:p>
    <w:p>
      <w:pPr>
        <w:autoSpaceDN w:val="0"/>
        <w:autoSpaceDE w:val="0"/>
        <w:widowControl/>
        <w:spacing w:line="300" w:lineRule="exact" w:before="256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 sleek black car idles at the curb, hazard lights blinking amber against the pavement. Sakusa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leans across the console, window rolled down.</w:t>
      </w:r>
    </w:p>
    <w:p>
      <w:pPr>
        <w:autoSpaceDN w:val="0"/>
        <w:autoSpaceDE w:val="0"/>
        <w:widowControl/>
        <w:spacing w:line="428" w:lineRule="exact" w:before="126" w:after="0"/>
        <w:ind w:left="610" w:right="1008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“S-Sakusa-san?” Atsumu stammers. “What’re ya doing here?”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Sakusa’s eyes narrow slightly. “What are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you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doing here?” he counters, gaze flicking over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Atsumu’s shoulder to Osamu.</w:t>
      </w:r>
    </w:p>
    <w:p>
      <w:pPr>
        <w:autoSpaceDN w:val="0"/>
        <w:autoSpaceDE w:val="0"/>
        <w:widowControl/>
        <w:spacing w:line="428" w:lineRule="exact" w:before="126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“I—uh—I told you,” Atsumu says, confused, shifting his weight like the sidewalk suddenly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got too small. “I’m meeting up with old classmates—”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“I know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that,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” Sakusa cuts in. “I mean, why are you at the bus stop?”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“I… I fear I lost you,” Atsumu tries weakly, rubbing the back of his neck because honestly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what’s the right answer here?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“I hired Kanako-san for a reason, Miya,” Sakusa replies, voice edged with exasperation.</w:t>
      </w: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86" w:lineRule="exact" w:before="614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stares. “Sakusa-san,” he says slowly, hoping it’ll help him follow the logic. “I’m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going out. On a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weekend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. To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see friends.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Why would I call your chauffeur?”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Sakusa pinches the bridge of his nose. How does Atsumu manage to mess things up without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even trying?</w:t>
      </w:r>
    </w:p>
    <w:p>
      <w:pPr>
        <w:autoSpaceDN w:val="0"/>
        <w:autoSpaceDE w:val="0"/>
        <w:widowControl/>
        <w:spacing w:line="470" w:lineRule="exact" w:before="84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“Kanako-san is there to drive you anywhere.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Anytime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. Regardless of destination or occasion.”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“Oh.”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stands dumbly on the sidewalk, mouth half-open while passersby throw curious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glances his way.</w:t>
      </w:r>
    </w:p>
    <w:p>
      <w:pPr>
        <w:autoSpaceDN w:val="0"/>
        <w:autoSpaceDE w:val="0"/>
        <w:widowControl/>
        <w:spacing w:line="300" w:lineRule="exact" w:before="256" w:after="0"/>
        <w:ind w:left="610" w:right="1152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“Get in. I’ll drive you,” Sakusa says, like this isn’t the plot twist that kills Atsumu three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seasons too early.</w:t>
      </w:r>
    </w:p>
    <w:p>
      <w:pPr>
        <w:autoSpaceDN w:val="0"/>
        <w:autoSpaceDE w:val="0"/>
        <w:widowControl/>
        <w:spacing w:line="428" w:lineRule="exact" w:before="126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“W-what?” Atsumu splutters. He looks at Osamu, who seems equally stunned, and then back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 Sakusa.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“Now?”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“Yes,” Sakusa says, leaning over to pop the passenger-side door open. “Come on, I’m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holding up traffic.”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slides in before his survival instincts can protest.</w:t>
      </w:r>
    </w:p>
    <w:p>
      <w:pPr>
        <w:autoSpaceDN w:val="0"/>
        <w:autoSpaceDE w:val="0"/>
        <w:widowControl/>
        <w:spacing w:line="428" w:lineRule="exact" w:before="128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“You too,” Sakusa says to Osamu with a polite nod. “Come on.”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Osamu, still processing the fact that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Sakusa Kiyoomi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just addressed him, moves toward the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backseat like he’s being invited into the mafia. “Uh… hi, Sakusa-san. Nice to meet you. I’m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Osamu.”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“Yes, I know,” Sakusa replies as he eases the car back into the road. “Nice to finally put a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face to the name… even if it’s copy-pasted.”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Startled, Osamu lets out a snort and quickly covers it with a hand. “Thank you for the ride.</w:t>
      </w:r>
    </w:p>
    <w:p>
      <w:pPr>
        <w:autoSpaceDN w:val="0"/>
        <w:autoSpaceDE w:val="0"/>
        <w:widowControl/>
        <w:spacing w:line="454" w:lineRule="exact" w:before="0" w:after="0"/>
        <w:ind w:left="610" w:right="129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Might be a bit out of your way, though.”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Sakusa waves a hand dismissively. “Where are you going?”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“We’re headed to The Bellwood—Tsumu, can you send him the location?”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already has his phone out, pasting a Google Maps link into Sakusa’s iMessage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thread.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“Got it,” Sakusa says, syncing it to the car’s GPS.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Twenty minutes.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Not bad, especially for their first stop of the night—with two more still to come.</w:t>
      </w: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00" w:lineRule="exact" w:before="700" w:after="0"/>
        <w:ind w:left="610" w:right="1008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 moment of heavy silence follows. Osamu likely has nothing to say, and Atsumu doesn’t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know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what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to say.</w:t>
      </w:r>
    </w:p>
    <w:p>
      <w:pPr>
        <w:autoSpaceDN w:val="0"/>
        <w:autoSpaceDE w:val="0"/>
        <w:widowControl/>
        <w:spacing w:line="446" w:lineRule="exact" w:before="110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Sakusa’s eyes flick briefly to the rearview mirror. Then: 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“Miya told me you’re studying health science.”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Osamu startles at being addressed, his posture straightening as if Sakusa had just called on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him in class. “Yessir. Fourth year, with one more to go.”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Sakusa nods, brows quirking as if the answer holds some deeper meaning. “You want to open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your own restaurant, right?”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Osamu’s eyes widen. He throws a look—half surprised, half betrayed—at the back of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Atsumu’s head before answering. “That’s the plan,” he says, then laughs self-deprecatingly.</w:t>
      </w:r>
    </w:p>
    <w:p>
      <w:pPr>
        <w:autoSpaceDN w:val="0"/>
        <w:autoSpaceDE w:val="0"/>
        <w:widowControl/>
        <w:spacing w:line="470" w:lineRule="exact" w:before="0" w:after="0"/>
        <w:ind w:left="610" w:right="2592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“Provided I live to see my forties.”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“Ah,” Sakusa hums. “So dark humour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does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run in the family.”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Osamu looks sheepish for all of two seconds before his face turns serious.</w:t>
      </w:r>
    </w:p>
    <w:p>
      <w:pPr>
        <w:autoSpaceDN w:val="0"/>
        <w:autoSpaceDE w:val="0"/>
        <w:widowControl/>
        <w:spacing w:line="428" w:lineRule="exact" w:before="126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“Thank you for giving Atsumu time off to see our Ma, he was just telling me about it. I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wouldn’t dare ask for time off so soon after being hired. I’m just… grateful one of us gets to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go home.”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whips around. “Samu? What’re ya talkin’ about? You didn’t say anything about not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goin’.”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Osamu winces. “Uh… I was hoping you’d be too drunk to get mad when I told you.”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“Jail,” Atsumu deadpans. “You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know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I’m an emotional drunk. You’d’ve embarrassed me in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front of everyone.”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Osamu has the gall to look sheepish. “Sorry, Tsumu. I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could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maybe fake a sick day or two,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but anything more’s outta the question.”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“Have you ever worked in a restaurant?” Sakusa asks, abruptly.</w:t>
      </w:r>
    </w:p>
    <w:p>
      <w:pPr>
        <w:autoSpaceDN w:val="0"/>
        <w:autoSpaceDE w:val="0"/>
        <w:widowControl/>
        <w:spacing w:line="300" w:lineRule="exact" w:before="254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can’t quite follow where this is going, but listens as Osamu rattles off his history—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working diners out of high school, selling homemade onigiri from their Ma’s kitchen at a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street stand, basically anything short of opening a food truck.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Sakusa hums again, noncommittal.</w:t>
      </w:r>
    </w:p>
    <w:p>
      <w:pPr>
        <w:autoSpaceDN w:val="0"/>
        <w:autoSpaceDE w:val="0"/>
        <w:widowControl/>
        <w:spacing w:line="300" w:lineRule="exact" w:before="254" w:after="0"/>
        <w:ind w:left="610" w:right="1008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Osamu fidgets, then—to Atsumu’s quiet amusement—tries to politely throw the question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back.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“Um… What about you, Sakusa-san? What’d you do before becoming CEO?”</w:t>
      </w: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420" w:lineRule="exact" w:before="580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Sakusa flicks on his indicator and takes a right. “Like you, I went to university. Biochem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undergrad. Grad school in neuroscience and psychology. Then I went to the U.S. for a degree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in economics.”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“Oh wow,” Osamu says, visibly impressed. “Were you there long?”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“Not long. Two years. But I spent five years in Italy getting my PhD, then a year in Spain for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 postdoc. After that, I came back to intern under my father.”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“You had to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intern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after all that?”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“Of course.” Sakusa’s smirk is subtle, almost teasing. “I didn’t become CEO overnight. I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started full-time at Sakusa Industries at twenty-eight. I wasn’t promoted to CEO until thirty-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three. And if it weren’t a family business, I probably wouldn’t have seen that title until I was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in my forties.”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Osamu whistles lowly. “Gotta say, Sakusa-san… that’s pretty badass.”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“I’m flattered you find my extremely tedious academic suffering admirable.”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They pull up outside The Bellwood—a retro-chic bar buzzing with the energy of a Friday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evening. A cluster of their old classmates already lines the sidewalk, chatting animatedly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under the signage.</w:t>
      </w:r>
    </w:p>
    <w:p>
      <w:pPr>
        <w:autoSpaceDN w:val="0"/>
        <w:autoSpaceDE w:val="0"/>
        <w:widowControl/>
        <w:spacing w:line="300" w:lineRule="exact" w:before="254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“Thanks so much for the ride!” Osamu bows while still half-seated, then bolts out of the car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—barely hiding the way he beelines toward Suna.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“I assume that’s Donut Man,” Sakusa says, deadpan.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“The one and only.” Atsumu unbuckles his seatbelt and turns to him, smiling. “Hey. Thanks.</w:t>
      </w:r>
    </w:p>
    <w:p>
      <w:pPr>
        <w:autoSpaceDN w:val="0"/>
        <w:autoSpaceDE w:val="0"/>
        <w:widowControl/>
        <w:spacing w:line="470" w:lineRule="exact" w:before="0" w:after="0"/>
        <w:ind w:left="610" w:right="1008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Seriously. You didn’t have to drive us.”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“It’s alright,” Sakusa replies. “I had nothing better to do.”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“If you say so,” Atsumu grins, already pushing the door open. “I’ll be out pretty late, just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FYI.”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“Noted,” Sakusa nods. “Take care.”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“You too!”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“Oi, Atsumu!” Aran calls out from the group. “Is that your boyfriend!?”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nearly trips over the curb, face flushing crimson—because yes, Sakusa definitely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heard that.</w:t>
      </w:r>
    </w:p>
    <w:p>
      <w:pPr>
        <w:autoSpaceDN w:val="0"/>
        <w:autoSpaceDE w:val="0"/>
        <w:widowControl/>
        <w:spacing w:line="554" w:lineRule="exact" w:before="2" w:after="0"/>
        <w:ind w:left="610" w:right="2592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Too embarrassed to look back, he hisses at Aran, “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Dude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, that’s my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boss.”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“Oh—whoops. Sorry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Atsumu’s boss!”</w:t>
      </w: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00" w:lineRule="exact" w:before="700" w:after="0"/>
        <w:ind w:left="610" w:right="1008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When Atsumu risks a glance behind him, Sakusa looks… deeply amused. Possibly even a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little flustered.</w:t>
      </w:r>
    </w:p>
    <w:p>
      <w:pPr>
        <w:autoSpaceDN w:val="0"/>
        <w:autoSpaceDE w:val="0"/>
        <w:widowControl/>
        <w:spacing w:line="428" w:lineRule="exact" w:before="128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“Ah. No harm, no foul,” he says through the window. “I’ll see you later, Miya.”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And then, in true spy-film fashion, Sakusa pulls off in his Batmobile of a car—leaving a trail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of impressed whistles and a few quiet gasps in his wake.</w:t>
      </w:r>
    </w:p>
    <w:p>
      <w:pPr>
        <w:autoSpaceDN w:val="0"/>
        <w:autoSpaceDE w:val="0"/>
        <w:widowControl/>
        <w:spacing w:line="386" w:lineRule="exact" w:before="724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“That’s your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boss?”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Suna says less than three seconds later. “Your boss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drove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you here?”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 look on his face is classic Suna—mischievous, unimpressed, and way too observant for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comfort. He may have grown into a pretty face, almost annoyingly beautiful really, but that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trademark mischief? Still intact.</w:t>
      </w:r>
    </w:p>
    <w:p>
      <w:pPr>
        <w:autoSpaceDN w:val="0"/>
        <w:autoSpaceDE w:val="0"/>
        <w:widowControl/>
        <w:spacing w:line="300" w:lineRule="exact" w:before="254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“Let’s go in before we start catching up,” Kita cuts in gently, ever the calm in the storm, and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finally allows himself a proper look.</w:t>
      </w:r>
    </w:p>
    <w:p>
      <w:pPr>
        <w:autoSpaceDN w:val="0"/>
        <w:autoSpaceDE w:val="0"/>
        <w:widowControl/>
        <w:spacing w:line="300" w:lineRule="exact" w:before="256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Damn it. Still as handsome as ever. Hair grown just enough to soften his face, golden hour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hitting him like he’s the protagonist of a drama Atsumu would absolutely binge.</w:t>
      </w:r>
    </w:p>
    <w:p>
      <w:pPr>
        <w:autoSpaceDN w:val="0"/>
        <w:autoSpaceDE w:val="0"/>
        <w:widowControl/>
        <w:spacing w:line="300" w:lineRule="exact" w:before="254" w:after="0"/>
        <w:ind w:left="610" w:right="1008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They crowd into </w:t>
      </w:r>
      <w:r>
        <w:rPr>
          <w:u w:val="single" w:color="0000ed"/>
          <w:w w:val="98.07692307692307"/>
          <w:rFonts w:ascii="TimesNewRomanPSMT" w:hAnsi="TimesNewRomanPSMT" w:eastAsia="TimesNewRomanPSMT"/>
          <w:b w:val="0"/>
          <w:i w:val="0"/>
          <w:color w:val="0000EE"/>
          <w:sz w:val="26"/>
        </w:rPr>
        <w:hyperlink r:id="rId123" w:history="1">
          <w:r>
            <w:rPr>
              <w:rStyle w:val="Hyperlink"/>
            </w:rPr>
            <w:t>The Bellwood</w:t>
          </w:r>
        </w:hyperlink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in pairs, claiming a booth near the bar. Osamu practically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hip-checks Atsumu out of the way to sit beside Suna, like a possessive Pomeranian in a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sweater.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He nearly rolls his eyes—emphasis on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nearly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—before realising who he’s left with. Kita.</w:t>
      </w:r>
    </w:p>
    <w:p>
      <w:pPr>
        <w:autoSpaceDN w:val="0"/>
        <w:autoSpaceDE w:val="0"/>
        <w:widowControl/>
        <w:spacing w:line="300" w:lineRule="exact" w:before="0" w:after="0"/>
        <w:ind w:left="610" w:right="144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Sitting thigh-to-thigh. Smelling like soft spice and subtle sandalwood and a thousand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repressed memories Atsumu does not have the bandwidth to process right now.</w:t>
      </w:r>
    </w:p>
    <w:p>
      <w:pPr>
        <w:autoSpaceDN w:val="0"/>
        <w:autoSpaceDE w:val="0"/>
        <w:widowControl/>
        <w:spacing w:line="282" w:lineRule="exact" w:before="272" w:after="0"/>
        <w:ind w:left="0" w:right="0" w:firstLine="0"/>
        <w:jc w:val="center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“Hi,” he says, aiming for roguish charm but probably landing somewhere near a weird smirk.</w:t>
      </w:r>
    </w:p>
    <w:p>
      <w:pPr>
        <w:autoSpaceDN w:val="0"/>
        <w:autoSpaceDE w:val="0"/>
        <w:widowControl/>
        <w:spacing w:line="428" w:lineRule="exact" w:before="0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“Heard you were askin’ about your most troublesome kōhai.”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Kita’s smile is warm enough to defrost an arctic glacier. “How have you been, Atsumu-kun?</w:t>
      </w:r>
    </w:p>
    <w:p>
      <w:pPr>
        <w:autoSpaceDN w:val="0"/>
        <w:autoSpaceDE w:val="0"/>
        <w:widowControl/>
        <w:spacing w:line="428" w:lineRule="exact" w:before="0" w:after="0"/>
        <w:ind w:left="610" w:right="1008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You’ve grown a fair bit since I last saw you.”</w:t>
      </w:r>
      <w:r>
        <w:br/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God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, why does that sound like something from a coming-of-age movie? Atsumu resists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rubbing the back of his neck. “You too. You grew your hair out. Looks… good.”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Kita’s fingers brush his ponytail with an easy chuckle. “You think so? My obaa-san keeps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asking me to cut it.”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“No way!” Atsumu blurts—too loud, judging by the glance he earns from the next booth.</w:t>
      </w:r>
    </w:p>
    <w:p>
      <w:pPr>
        <w:autoSpaceDN w:val="0"/>
        <w:autoSpaceDE w:val="0"/>
        <w:widowControl/>
        <w:spacing w:line="428" w:lineRule="exact" w:before="0" w:after="0"/>
        <w:ind w:left="610" w:right="129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“Don’t let her win!”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Kita laughs again, low and warm, and something in Atsumu’s chest does a somersault.</w:t>
      </w:r>
    </w:p>
    <w:p>
      <w:pPr>
        <w:autoSpaceDN w:val="0"/>
        <w:autoSpaceDE w:val="0"/>
        <w:widowControl/>
        <w:spacing w:line="300" w:lineRule="exact" w:before="254" w:after="0"/>
        <w:ind w:left="610" w:right="1008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Jazz hums soft through the speakers, golden light spilling across the table like someone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draped the whole room in nostalgia with a side of wine haze. From across the table, Suna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mutters something about feeling like they’ve stepped into a Miyazaki film.</w:t>
      </w: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82" w:lineRule="exact" w:before="718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He’s not wrong.</w:t>
      </w:r>
    </w:p>
    <w:p>
      <w:pPr>
        <w:autoSpaceDN w:val="0"/>
        <w:autoSpaceDE w:val="0"/>
        <w:widowControl/>
        <w:spacing w:line="300" w:lineRule="exact" w:before="256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Menus appear, clinking gently against the wood, accompanied by a little bowl of 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complimentary peanuts. Aran nabs one immediately, tosses it into the air, and catches it in his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mouth like he’s auditioning for a toothpaste commercial. The girl in the next booth stares.</w:t>
      </w:r>
    </w:p>
    <w:p>
      <w:pPr>
        <w:autoSpaceDN w:val="0"/>
        <w:autoSpaceDE w:val="0"/>
        <w:widowControl/>
        <w:spacing w:line="300" w:lineRule="exact" w:before="0" w:after="0"/>
        <w:ind w:left="610" w:right="129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Her friend blushes. Aran winks at them like a goddamn rockstar acknowledging a fan.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fights the urge to bean him in the forehead with a peanut.</w:t>
      </w:r>
    </w:p>
    <w:p>
      <w:pPr>
        <w:autoSpaceDN w:val="0"/>
        <w:autoSpaceDE w:val="0"/>
        <w:widowControl/>
        <w:spacing w:line="300" w:lineRule="exact" w:before="254" w:after="0"/>
        <w:ind w:left="610" w:right="1152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Beside him, Osamu is fiddling with the tissue holder like it’s a Rubik’s Cube, all restless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fingers and silent crisis. Poor guy’s so down bad it’s practically a medical condition.</w:t>
      </w:r>
    </w:p>
    <w:p>
      <w:pPr>
        <w:autoSpaceDN w:val="0"/>
        <w:autoSpaceDE w:val="0"/>
        <w:widowControl/>
        <w:spacing w:line="482" w:lineRule="exact" w:before="74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squints at his own menu. “They’ve got a cocktail with grilled corn in it.”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“‘Yaki Bloody Mary,’” Osamu reads, brows drawing together. “You’d hate that.”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“Says who?”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“Says me. You hate grilled corn. You spit it out at the fireworks festival in elementary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school.”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“Yeah, but I was eight and dramatic.”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“You’re twenty-six and still dramatic,” Suna adds dryly, not even glancing up. Aran chokes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on his water.</w:t>
      </w:r>
    </w:p>
    <w:p>
      <w:pPr>
        <w:autoSpaceDN w:val="0"/>
        <w:autoSpaceDE w:val="0"/>
        <w:widowControl/>
        <w:spacing w:line="384" w:lineRule="exact" w:before="172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“Hey!” Atsumu protests. “I’m still twenty-five, thank you very much.”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Laughter ripples around the table—easy, familiar. The kind that feels like slipping into an old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hoodie, soft and frayed, still carrying the scent of home. Nostalgia settles over Atsumu like a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blanket he didn’t know he’d been missing.</w:t>
      </w:r>
    </w:p>
    <w:p>
      <w:pPr>
        <w:autoSpaceDN w:val="0"/>
        <w:autoSpaceDE w:val="0"/>
        <w:widowControl/>
        <w:spacing w:line="378" w:lineRule="exact" w:before="178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“So much has changed,” Aran says, leaning back with a sentimental grin. “And yet you lot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are still the same. Oh! You know what I found out recently? Takumi-sensei and Morisuke-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sensei finally got married.”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Osamu snorts, stealing peanuts with the precision of a jewel thief and the manners of a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toddler. “Took them long enough. Tsumu and I caught them makin’ moon eyes at each other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all the time. Remember that, Tsumu? When he sent you to deliver cake?”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“Oh my god, yeah!” Atsumu bursts out laughing. “It was someone’s birthday, and Morisuke-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sensei saved her a slice. Real subtle, that one.”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Kita smiles faintly, the kind of fond curve that says he remembers every detail. “That reminds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me of my grandmother,” he adds lightly. “She swears she just likes the tofu from the stall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across the street, but somehow she always manages to ‘accidentally’ catch the vendor on his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way home.”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Of course Kita would notice something like that. Always watching quietly, always guiding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without fanfare.</w:t>
      </w: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00" w:lineRule="exact" w:before="700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Atsumu’s mind slips back to high school—the days when Kita was their anchor, the one who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always looked out for him. Showing up with care packages when Atsumu was sick, keeping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him out of trouble when he was late, saving him from himself more times than Atsumu could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count.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“Hey, Kita-san,” Atsumu says, his tone softening without permission.</w:t>
      </w:r>
    </w:p>
    <w:p>
      <w:pPr>
        <w:autoSpaceDN w:val="0"/>
        <w:autoSpaceDE w:val="0"/>
        <w:widowControl/>
        <w:spacing w:line="482" w:lineRule="exact" w:before="72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“Hm?”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“Thanks.”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“For what?”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“For makin’ sure I survived high school without summoning a vengeful spirit or fallin’ off a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roof. Which, statistically, were both highly likely.”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Kita actually laughs—quiet and startled, like he didn’t expect that. “Oh God. That time you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fell off the ladder—remember that? And I was standing right under you?”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“My not-so-subtle assassination attempt,” Atsumu grins sheepishly.</w:t>
      </w:r>
    </w:p>
    <w:p>
      <w:pPr>
        <w:autoSpaceDN w:val="0"/>
        <w:autoSpaceDE w:val="0"/>
        <w:widowControl/>
        <w:spacing w:line="460" w:lineRule="exact" w:before="94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“And somehow,” Kita says, shaking his head, “you blamed it on Osamu-kun even though he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wasn’t even there.”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“It was his fault!” Atsumu huffs. “He threw my favourite pebble onto the roof that morning.”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Osamu, eavesdropping with impeccable timing, scoffs. “You picked it up ‘cause you said it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reminded you of my thick head. Then you flicked it at me.”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“Only because you tried to hit me first!”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“Yer face begs for it.”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lets out a scandalized squawk, halfway to lunging across the table, when a firm hand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lands on his shoulder. Kita, calm as ever, gently presses him back into his seat. “Now now.</w:t>
      </w:r>
    </w:p>
    <w:p>
      <w:pPr>
        <w:autoSpaceDN w:val="0"/>
        <w:autoSpaceDE w:val="0"/>
        <w:widowControl/>
        <w:spacing w:line="428" w:lineRule="exact" w:before="0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Let’s not get kicked out. I’ll buy you a drink if you let this one slide.”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practically melts, grinning wide. “You always know the way to my heart, Kita-san.”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Kita takes a slow sip of his cocktail, eyes crinkling with quiet amusement. “Only because you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make it so easy to read.”</w:t>
      </w:r>
    </w:p>
    <w:p>
      <w:pPr>
        <w:autoSpaceDN w:val="0"/>
        <w:autoSpaceDE w:val="0"/>
        <w:widowControl/>
        <w:spacing w:line="300" w:lineRule="exact" w:before="810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They end up at </w:t>
      </w:r>
      <w:r>
        <w:rPr>
          <w:u w:val="single" w:color="0000ed"/>
          <w:w w:val="98.07692307692307"/>
          <w:rFonts w:ascii="TimesNewRomanPSMT" w:hAnsi="TimesNewRomanPSMT" w:eastAsia="TimesNewRomanPSMT"/>
          <w:b w:val="0"/>
          <w:i w:val="0"/>
          <w:color w:val="0000EE"/>
          <w:sz w:val="26"/>
        </w:rPr>
        <w:hyperlink r:id="rId124" w:history="1">
          <w:r>
            <w:rPr>
              <w:rStyle w:val="Hyperlink"/>
            </w:rPr>
            <w:t>Tokyo Confidential</w:t>
          </w:r>
        </w:hyperlink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once it becomes clear the rest of the night is destined for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drinking.</w:t>
      </w:r>
    </w:p>
    <w:p>
      <w:pPr>
        <w:autoSpaceDN w:val="0"/>
        <w:autoSpaceDE w:val="0"/>
        <w:widowControl/>
        <w:spacing w:line="300" w:lineRule="exact" w:before="254" w:after="0"/>
        <w:ind w:left="576" w:right="720" w:firstLine="0"/>
        <w:jc w:val="center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 elevator ride is cramped and loud with laughter, Osamu’s shoulder pressing against his,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Suna humming some tune Atsumu vaguely recognizes. By the time the doors slide open on</w:t>
      </w: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82" w:lineRule="exact" w:before="782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the 9th floor of Azabu-Jūban’s sleek V</w:t>
      </w:r>
      <w:r>
        <w:rPr>
          <w:w w:val="98.07692307692307"/>
          <w:rFonts w:ascii="NotoSans" w:hAnsi="NotoSans" w:eastAsia="NotoSans"/>
          <w:b w:val="0"/>
          <w:i w:val="0"/>
          <w:color w:val="000000"/>
          <w:sz w:val="26"/>
        </w:rPr>
        <w:t>‑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City building, Atsumu’s already light-headed from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anticipation (and maybe the cocktails he downed earlier).</w:t>
      </w:r>
    </w:p>
    <w:p>
      <w:pPr>
        <w:autoSpaceDN w:val="0"/>
        <w:autoSpaceDE w:val="0"/>
        <w:widowControl/>
        <w:spacing w:line="316" w:lineRule="exact" w:before="238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 bar greets him like a secret someone whispered in amber. Warm light pools over wooden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floors, leather barstools, and backlit shelves lined with bottles that look like curiosities. A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300</w:t>
      </w:r>
      <w:r>
        <w:rPr>
          <w:w w:val="98.07692307692307"/>
          <w:rFonts w:ascii="NotoSans" w:hAnsi="NotoSans" w:eastAsia="NotoSans"/>
          <w:b w:val="0"/>
          <w:i w:val="0"/>
          <w:color w:val="000000"/>
          <w:sz w:val="26"/>
        </w:rPr>
        <w:t>‑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year</w:t>
      </w:r>
      <w:r>
        <w:rPr>
          <w:w w:val="98.07692307692307"/>
          <w:rFonts w:ascii="NotoSans" w:hAnsi="NotoSans" w:eastAsia="NotoSans"/>
          <w:b w:val="0"/>
          <w:i w:val="0"/>
          <w:color w:val="000000"/>
          <w:sz w:val="26"/>
        </w:rPr>
        <w:t>‑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old shrine tree has been reborn as the bar itself—smooth grain, worn edges—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anchoring the sleekness with something sacred.</w:t>
      </w:r>
    </w:p>
    <w:p>
      <w:pPr>
        <w:autoSpaceDN w:val="0"/>
        <w:autoSpaceDE w:val="0"/>
        <w:widowControl/>
        <w:spacing w:line="294" w:lineRule="exact" w:before="324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Drinks arrive like little performances. A baseball</w:t>
      </w:r>
      <w:r>
        <w:rPr>
          <w:w w:val="98.07692307692307"/>
          <w:rFonts w:ascii="NotoSans" w:hAnsi="NotoSans" w:eastAsia="NotoSans"/>
          <w:b w:val="0"/>
          <w:i w:val="0"/>
          <w:color w:val="000000"/>
          <w:sz w:val="26"/>
        </w:rPr>
        <w:t>‑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themed cocktail in a leather glove, another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glowing radioactive under black light, and an “Only Fans” martini that tastes like summer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condensed into a single ice cube. Even the snacks are absurd—cheese puffs lacquered in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takoyaki sauce and fruit sandos stacked like tiny tropical pillows.</w:t>
      </w:r>
    </w:p>
    <w:p>
      <w:pPr>
        <w:autoSpaceDN w:val="0"/>
        <w:autoSpaceDE w:val="0"/>
        <w:widowControl/>
        <w:spacing w:line="300" w:lineRule="exact" w:before="254" w:after="0"/>
        <w:ind w:left="610" w:right="1728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starts feeling that shift from buzzed to drunk—that fizzy sweet spot where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everything tilts pleasantly—when Osamu slumps into nostalgia without warning.</w:t>
      </w:r>
    </w:p>
    <w:p>
      <w:pPr>
        <w:autoSpaceDN w:val="0"/>
        <w:autoSpaceDE w:val="0"/>
        <w:widowControl/>
        <w:spacing w:line="300" w:lineRule="exact" w:before="256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“Remember the Great Bento Swap Debacle?” Osamu says, slouching so far he’s practically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horizontal.</w:t>
      </w:r>
    </w:p>
    <w:p>
      <w:pPr>
        <w:autoSpaceDN w:val="0"/>
        <w:autoSpaceDE w:val="0"/>
        <w:widowControl/>
        <w:spacing w:line="402" w:lineRule="exact" w:before="152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Suna snorts, most definitely drunk-adjacent because he leans across Osamu like a particularly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clingy scarf. “When Kita ratted you out five minutes in?”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“I did not,” Kita says, calm as temple bells. He plucks a cheese puff with meticulous care, his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chopsticks moving like scalpel and forceps. “I simply asked why Atsumu had pickled daikon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when he hates it.”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blinks, startled. He remembers hating daikon. He didn’t think anyone else did.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“Diagnosed me with lying,” Atsumu recounts, pointing a thumb at Kita like an Exhibit A.</w:t>
      </w:r>
    </w:p>
    <w:p>
      <w:pPr>
        <w:autoSpaceDN w:val="0"/>
        <w:autoSpaceDE w:val="0"/>
        <w:widowControl/>
        <w:spacing w:line="414" w:lineRule="exact" w:before="0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“On sight.”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Aran, sage of the group, nods solemnly. “That’s the day we learned Kita was basically a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moral compass with X-ray vision.”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And through it all? Kita sips his drink, unbothered. “Personally, my favorite memory is when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tried to kick a tree in half.”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Heat rockets up Atsumu’s face. “Listen—listen. In my defense, I was sixteen and full of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dreams.”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“And full of Monster energy drinks,” Osamu cuts in, tossing back a shot that Suna 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immediately steals the tail end of.</w:t>
      </w:r>
    </w:p>
    <w:p>
      <w:pPr>
        <w:autoSpaceDN w:val="0"/>
        <w:autoSpaceDE w:val="0"/>
        <w:widowControl/>
        <w:spacing w:line="428" w:lineRule="exact" w:before="126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“He limped for a week,” Kita adds mildly. “I still have the photo with the ice pack.”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“Oh my god—” Atsumu groans into his hands while Aran goes for another round, laughter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shaking his shoulders.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“The tree’s fine, by the way,” Aran says when he returns.</w:t>
      </w: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00" w:lineRule="exact" w:before="700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“Surely y’all have stories where I’m not the butt of the joke,” Atsumu complains, though the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flush creeping up his ears is half laughter, half alcohol.</w:t>
      </w:r>
    </w:p>
    <w:p>
      <w:pPr>
        <w:autoSpaceDN w:val="0"/>
        <w:autoSpaceDE w:val="0"/>
        <w:widowControl/>
        <w:spacing w:line="492" w:lineRule="exact" w:before="64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“You’re easy to clown,” Aran shrugs. “Remember when Suna gave you a fake love letter?”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Suna smirks. “He looked smug for a whole week.”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“And I had to explain to the teacher,” Kita sighs, “why Atsumu was giggling at his locker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during math class.”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“You could’ve just let me believe,” Atsumu whines.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“In fraud?” Kita’s tone is bone-dry, but his eyes—God, they’re warm.</w:t>
      </w:r>
    </w:p>
    <w:p>
      <w:pPr>
        <w:autoSpaceDN w:val="0"/>
        <w:autoSpaceDE w:val="0"/>
        <w:widowControl/>
        <w:spacing w:line="428" w:lineRule="exact" w:before="126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feels something go soft and stupid in his chest. He hugs his drink close and says,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quiet but smiling: “Guess I’m lucky ya were there to save me from marriage scammers.”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That gets Suna choking on his drink and Osamu wheezing like a punctured accordion.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“Less talking, more drinking,” Osamu declares, thumping Atsumu on the back before hauling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Suna toward the dance floor.</w:t>
      </w:r>
    </w:p>
    <w:p>
      <w:pPr>
        <w:autoSpaceDN w:val="0"/>
        <w:autoSpaceDE w:val="0"/>
        <w:widowControl/>
        <w:spacing w:line="384" w:lineRule="exact" w:before="172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“Oh my god,” Atsumu murmurs, voice trembling with laughter and something dangerously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close to tears. “He’s so drunk. Are you filming this, Aran?”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“You bet I am,” Aran sniggers, phone tilted just right to catch the disaster in motion: Osamu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and Suna weaving through the thinning throng of people, colliding with strangers, until they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find the dance floor like two idiots on a quest. “Wow. Suna can dance.”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“Osamu decidedly can’t,” Atsumu says, half horrified, half delighted, one hand clapped over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his mouth as his brother flails in what can only generously be called rhythm. “Look at him.</w:t>
      </w:r>
    </w:p>
    <w:p>
      <w:pPr>
        <w:autoSpaceDN w:val="0"/>
        <w:autoSpaceDE w:val="0"/>
        <w:widowControl/>
        <w:spacing w:line="426" w:lineRule="exact" w:before="0" w:after="0"/>
        <w:ind w:left="610" w:right="216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The poor bastard’s smitten.”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“Are they dating?” Kita asks mildly. His eyes flick to Atsumu, quiet, knowing.</w:t>
      </w:r>
    </w:p>
    <w:p>
      <w:pPr>
        <w:autoSpaceDN w:val="0"/>
        <w:autoSpaceDE w:val="0"/>
        <w:widowControl/>
        <w:spacing w:line="410" w:lineRule="exact" w:before="146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“I… have no idea if it’s official yet,” Atsumu hedges, squinting at the mess of limbs and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giggles on the dance floor. “But probably heading there?”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They’re sharing flushed, breathless smiles like they’re the only two people in the world, and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has to look away before he chokes on the saccharine. “God, they’re so fuckin’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mushy.”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“Don’t be like that, Atsumu,” Aran chides, elbow nudging into his side. “You’ll find someone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too if you stop being sour about it.”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“Hey!” Atsumu whines, sinking so far into the booth he might merge with it. He’s not sour.</w:t>
      </w:r>
    </w:p>
    <w:p>
      <w:pPr>
        <w:autoSpaceDN w:val="0"/>
        <w:autoSpaceDE w:val="0"/>
        <w:widowControl/>
        <w:spacing w:line="300" w:lineRule="exact" w:before="0" w:after="0"/>
        <w:ind w:left="610" w:right="1152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He’s realistic. Dating requires socializing, and Atsumu’s most persistent companions are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reference books and lukewarm coffee.</w:t>
      </w: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00" w:lineRule="exact" w:before="700" w:after="0"/>
        <w:ind w:left="610" w:right="846" w:firstLine="0"/>
        <w:jc w:val="both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Sure, some people meet their partners through uni, but Atsumu is so relentlessly haunted by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his GPA that just entering the building feels like stepping into a war zone. Romance doesn’t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survive artillery fire.</w:t>
      </w:r>
    </w:p>
    <w:p>
      <w:pPr>
        <w:autoSpaceDN w:val="0"/>
        <w:autoSpaceDE w:val="0"/>
        <w:widowControl/>
        <w:spacing w:line="428" w:lineRule="exact" w:before="128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And work? Forget it. Atsumu doesn’t have co-workers. His entire professional world begins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and ends with Sakusa-san and that’s—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Dangerous territory. Do not enter.</w:t>
      </w:r>
    </w:p>
    <w:p>
      <w:pPr>
        <w:autoSpaceDN w:val="0"/>
        <w:autoSpaceDE w:val="0"/>
        <w:widowControl/>
        <w:spacing w:line="342" w:lineRule="exact" w:before="214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“I’m sure you’ll meet someone,” Kita says softly, pulling Atsumu out of the spiral with the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warmth of his tone. He’s smiling that calm, steady Kita smile that once made Atsumu trip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over his own feet in high school and still—still—ties something stupid and tender in his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chest. “Someone who sees you. Understands you.”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blinks, the haze of inebriation sharpening just enough to feel the punch of those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words. His throat goes tight, and for one reckless heartbeat he imagines what it would feel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like if that someone was sitting across from him now.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“Oh,” he says, stupidly.</w:t>
      </w:r>
    </w:p>
    <w:p>
      <w:pPr>
        <w:autoSpaceDN w:val="0"/>
        <w:autoSpaceDE w:val="0"/>
        <w:widowControl/>
        <w:spacing w:line="300" w:lineRule="exact" w:before="254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Kita only holds his gaze for a beat longer before reaching for his drink, unaware—or maybe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mercifully pretending not to notice—the mess of yearning clawing its way up Atsumu’s ribs.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knocks back his own glass like it’s a life raft, because god, he wants that.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He wants someone.</w:t>
      </w:r>
    </w:p>
    <w:p>
      <w:pPr>
        <w:autoSpaceDN w:val="0"/>
        <w:autoSpaceDE w:val="0"/>
        <w:widowControl/>
        <w:spacing w:line="300" w:lineRule="exact" w:before="254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Not even looking, and still wanting so badly his bones ache with it. Someone to hold him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when his brain spins into static, someone who won’t flinch from the ugly, exhausted parts of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him. Someone who says, I’ve got you.</w:t>
      </w:r>
    </w:p>
    <w:p>
      <w:pPr>
        <w:autoSpaceDN w:val="0"/>
        <w:autoSpaceDE w:val="0"/>
        <w:widowControl/>
        <w:spacing w:line="384" w:lineRule="exact" w:before="172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Someone who—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His chest twists. The image that surfaces is all sharp suits and latex gloves, a man with clean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lines and cleaner hands who has, against all odds, started taking care of him in ways no one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else ever has.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Wouldn’t that be nice?</w:t>
      </w:r>
    </w:p>
    <w:p>
      <w:pPr>
        <w:autoSpaceDN w:val="0"/>
        <w:autoSpaceDE w:val="0"/>
        <w:widowControl/>
        <w:spacing w:line="428" w:lineRule="exact" w:before="126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Kita must catch the shift in his expression because he nudges him gently. “Need some air?”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nods before his brain even catches up, trailing after Kita on legs that feel like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overcooked soba.</w:t>
      </w:r>
    </w:p>
    <w:p>
      <w:pPr>
        <w:autoSpaceDN w:val="0"/>
        <w:autoSpaceDE w:val="0"/>
        <w:widowControl/>
        <w:spacing w:line="364" w:lineRule="exact" w:before="190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 terrace is quiet, a rare pocket of calm above the chaos. The city unfolds below—Tokyo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Tower burning like an ember in the night skyline, trains threading their way between neon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arteries. It’s beautiful in that refined-but-rebellious Tokyo way, equal parts order and chaos.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“Better?” Kita asks, leaning against the railing with his usual ease, like he belongs anywhere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he stands.</w:t>
      </w: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428" w:lineRule="exact" w:before="572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“Yeah,” Atsumu breathes out, dragging a hand through his hair. The cool air snaps some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sense back into him. “Autumn’s coming. Can feel it.”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Kita hums. “Heard you’re visiting your Ma soon.”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“Yeah. Samu might not make it for long, though. Busy with work.”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“Mm.” Kita’s gaze drops to the streets below, calm and unreadable as always. “I’ll come by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when you’re home. Bring Obaa-san’s dessert. You liked those, didn’t you?”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laughs softly. “You’re too good to me, Kita-san.” His throat goes tight before he can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stop it. “I’m… real glad we caught up.”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Kita glances at him then, quiet but steady, and there’s something in that look—something old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and familiar, like warm sunlight through rice-paper doors. He doesn’t say much, doesn’t need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to. That’s always been the thing about Kita: he sees without prying, listens without asking.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 moment stretches, taut as a string, until the wind shifts and Atsumu forces a grin before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his lips can betray him.</w:t>
      </w:r>
    </w:p>
    <w:p>
      <w:pPr>
        <w:autoSpaceDN w:val="0"/>
        <w:autoSpaceDE w:val="0"/>
        <w:widowControl/>
        <w:spacing w:line="300" w:lineRule="exact" w:before="256" w:after="0"/>
        <w:ind w:left="610" w:right="1008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Someone cracks a joke—something crude and easy, loud enough to snap the silence like a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twig—and just like that, the spell breaks.</w:t>
      </w:r>
    </w:p>
    <w:p>
      <w:pPr>
        <w:autoSpaceDN w:val="0"/>
        <w:autoSpaceDE w:val="0"/>
        <w:widowControl/>
        <w:spacing w:line="300" w:lineRule="exact" w:before="254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 night blurs after that—back to laughter, to darts (confiscated promptly after Suna,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blindfolded and overconfident, nearly skewers Atsumu). But that look lingers, tucked behind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Atsumu’s ribs like a note he can’t throw away.</w:t>
      </w:r>
    </w:p>
    <w:p>
      <w:pPr>
        <w:autoSpaceDN w:val="0"/>
        <w:autoSpaceDE w:val="0"/>
        <w:widowControl/>
        <w:spacing w:line="300" w:lineRule="exact" w:before="256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They bar-hop to a joint with a pool table, where Atsumu gets so thoroughly humiliated by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Kita that he’s half-convinced the man moonlights as an underground billiards champion.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Every shot Kita makes is smooth, precise, and soul-crushingly smug in that polite, Kita-esque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way that somehow makes losing worse.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“This table’s crooked,” Atsumu grumbles after his fifth failed attempt.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“It’s regulation standard,” Kita replies evenly, lining up his next shot.</w:t>
      </w:r>
    </w:p>
    <w:p>
      <w:pPr>
        <w:autoSpaceDN w:val="0"/>
        <w:autoSpaceDE w:val="0"/>
        <w:widowControl/>
        <w:spacing w:line="300" w:lineRule="exact" w:before="254" w:after="0"/>
        <w:ind w:left="610" w:right="1008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“I’m regulation standard,” Atsumu mutters under his breath, earning himself an unhelpful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snicker from Suna, who’s already got his phone out recording the carnage.</w:t>
      </w:r>
    </w:p>
    <w:p>
      <w:pPr>
        <w:autoSpaceDN w:val="0"/>
        <w:autoSpaceDE w:val="0"/>
        <w:widowControl/>
        <w:spacing w:line="300" w:lineRule="exact" w:before="256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It devolves from there when the twins—because apparently Atsumu and Osamu share one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collective brain cell—enter a drinking competition no one asked for. Six shots in, Osamu is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starting to look like a cautionary tale, and Atsumu’s giving a TED Talk to his pool cue when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Kita steps in with the full force of parental disapproval.</w:t>
      </w:r>
    </w:p>
    <w:p>
      <w:pPr>
        <w:autoSpaceDN w:val="0"/>
        <w:autoSpaceDE w:val="0"/>
        <w:widowControl/>
        <w:spacing w:line="364" w:lineRule="exact" w:before="190" w:after="0"/>
        <w:ind w:left="610" w:right="1152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“That’s enough,” Kita says, tone gentle but firm, like a kindergarten teacher confiscating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crayons from a kid who’s drawing on the walls. He pats both twins on the back and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announces, “You’re both winners.”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“Yeah,” Aran scoffs from across the booth. “Winners at being dumbasses. Man, you’re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wasted.”</w:t>
      </w: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64" w:lineRule="exact" w:before="636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straightens, wobbling so hard he almost tips into the jukebox. “I dunno what yer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talkin’ about. ’M fine.” He gestures vaguely in the direction of the ceiling. “Look—I’m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vertical.”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From the other end of the booth, Osamu peels himself off the seat like a sticker, looking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distinctly green around the gills. “Uh…” Suna says, alarm creeping into his voice. “I think I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should take this one home before he decorates the sidewalk.”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“Do that, please, Suna-kun,” Kita says smoothly, then turns to Atsumu, who’s now locked in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an intense staring contest with a basket of fries. “I’ll take Atsumu home, if that’s okay with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you, Aran. I can catch up with you later at the hotel.”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“Yeah, sure,” Aran says, pulling out his card to cover the bill like the saint he is. By the time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they disperse toward the bus stop, Atsumu’s humming some unholy mashup of Taylor Swift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and a TikTok sound, and Kita’s got a firm grip on his shoulder like he’s escorting a very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unruly senator out of a gala.</w:t>
      </w:r>
    </w:p>
    <w:p>
      <w:pPr>
        <w:autoSpaceDN w:val="0"/>
        <w:autoSpaceDE w:val="0"/>
        <w:widowControl/>
        <w:spacing w:line="300" w:lineRule="exact" w:before="254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“‘M close to here, I c’n walk,” Atsumu insists, pointing vaguely behind him in what may or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may not be the correct direction. Kita arches a brow, unimpressed.</w:t>
      </w:r>
    </w:p>
    <w:p>
      <w:pPr>
        <w:autoSpaceDN w:val="0"/>
        <w:autoSpaceDE w:val="0"/>
        <w:widowControl/>
        <w:spacing w:line="364" w:lineRule="exact" w:before="192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“Are you sure you even remember how to get there?”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“Mm,” Atsumu hums solemnly, which would be more convincing if he wasn’t swaying like a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wheat stalk in a summer breeze. The weather’s so nice, though. Nice enough that Atsumu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wishes he could see the stars through Tokyo’s light-polluted sky. Back home, there’d be a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thousand of them scattered all across.</w:t>
      </w:r>
    </w:p>
    <w:p>
      <w:pPr>
        <w:autoSpaceDN w:val="0"/>
        <w:autoSpaceDE w:val="0"/>
        <w:widowControl/>
        <w:spacing w:line="364" w:lineRule="exact" w:before="192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He doesn’t notice the exact moment Kita moves closer, but suddenly there’s a steady hand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under his elbow, warm and solid, anchoring him against gravity. “Come on, don’t fall asleep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standing.”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“Whoops,” Atsumu giggles, letting himself be nudged along the sidewalk after slurring out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the location of Sakusa’s residence.</w:t>
      </w:r>
    </w:p>
    <w:p>
      <w:pPr>
        <w:autoSpaceDN w:val="0"/>
        <w:autoSpaceDE w:val="0"/>
        <w:widowControl/>
        <w:spacing w:line="300" w:lineRule="exact" w:before="256" w:after="0"/>
        <w:ind w:left="610" w:right="1008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“You live with your boss, Atsumu-kun?” Kita’s tone is mild, probably trying to keep him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awake.</w:t>
      </w:r>
    </w:p>
    <w:p>
      <w:pPr>
        <w:autoSpaceDN w:val="0"/>
        <w:autoSpaceDE w:val="0"/>
        <w:widowControl/>
        <w:spacing w:line="300" w:lineRule="exact" w:before="254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“Mhm… he’s got a big…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biiiiiig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house.” Atsumu stretches his arms wide to illustrate, nearly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clotheslining a passerby.</w:t>
      </w:r>
    </w:p>
    <w:p>
      <w:pPr>
        <w:autoSpaceDN w:val="0"/>
        <w:autoSpaceDE w:val="0"/>
        <w:widowControl/>
        <w:spacing w:line="428" w:lineRule="exact" w:before="128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“Ah. That must be nice. Does he treat you well?”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“He’s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veeeery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nice,” Atsumu nods, remembering the dinner party with a rush of tipsy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warmth. “Defended my honour… from… from the evil corporate cronies. An’—an’ stopped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me from becomin’ a pet.”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Kita huffs a laugh, quiet and amused. “Oh wow. What a hero.”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Ohhh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, I have to tell ya about his Batmobile!” Atsumu straightens so abruptly he almost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catapults himself onto the pavement.</w:t>
      </w: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428" w:lineRule="exact" w:before="572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Kita catches him by the waistband with a quiet grunt. “Easy there. Slow steps. We don’t want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this night ending in the ER.”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“Sorry,” Atsumu giggles sheepishly, sagging back into Kita’s steady presence like a drunk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marionette. “…you’re destined to keep looking out after me, huh?”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Kita hums, softer now, a note of fondness threading his voice. “Guess so.”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“I’m definitely yer favourite troublemaking kōhai,” Atsumu says serenely, missing the small,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almost nostalgic smile that flickers across Kita’s face.</w:t>
      </w:r>
    </w:p>
    <w:p>
      <w:pPr>
        <w:autoSpaceDN w:val="0"/>
        <w:autoSpaceDE w:val="0"/>
        <w:widowControl/>
        <w:spacing w:line="300" w:lineRule="exact" w:before="254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“How about being my favourite rule-abiding kōhai?” Kita suggests, steering him gently as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they cross the street.</w:t>
      </w:r>
    </w:p>
    <w:p>
      <w:pPr>
        <w:autoSpaceDN w:val="0"/>
        <w:autoSpaceDE w:val="0"/>
        <w:widowControl/>
        <w:spacing w:line="300" w:lineRule="exact" w:before="256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“Me? Rule-abidin’?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Neverrr,”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Atsumu declares with shameless pride—right before tripping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over absolutely nothing.</w:t>
      </w:r>
    </w:p>
    <w:p>
      <w:pPr>
        <w:autoSpaceDN w:val="0"/>
        <w:autoSpaceDE w:val="0"/>
        <w:widowControl/>
        <w:spacing w:line="410" w:lineRule="exact" w:before="144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Kita sighs and swoops in, looping Atsumu’s arm over his shoulder and hauling most of his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weight. “C’mon. We’re almost there. Atta boy.”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“Ya should move to Tokyo,” Atsumu says sagely, nodding as if he’s dispensing ancient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wisdom. “So we can hang out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alllll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the time.”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“As lovely as that sounds,” Kita says, not unkindly, “I have work. And Obaa-san can’t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exactly fend for herself.”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“Kita-saaaaan,” Atsumu whines, dragging his feet as they stumble into the Sakusa residence’s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sleek lobby.</w:t>
      </w:r>
    </w:p>
    <w:p>
      <w:pPr>
        <w:autoSpaceDN w:val="0"/>
        <w:autoSpaceDE w:val="0"/>
        <w:widowControl/>
        <w:spacing w:line="364" w:lineRule="exact" w:before="190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“Shh!” Kita hushes him, startled by the understated wealth gleaming from polished marble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and glass. His eyes flick to the minimalist logo embossed on the far wall. “Are you sure this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is the right place?”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vaguely registers someone saying his name through the haze of alcohol. The voice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isn’t familiar, but the tone—cautious, concerned—belongs to authority.</w:t>
      </w:r>
    </w:p>
    <w:p>
      <w:pPr>
        <w:autoSpaceDN w:val="0"/>
        <w:autoSpaceDE w:val="0"/>
        <w:widowControl/>
        <w:spacing w:line="372" w:lineRule="exact" w:before="182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“Miya-san?” A security guard looms into focus. Atsumu blinks owlishly, trying to remember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the man’s name and coming up with a fuzzy blank. “Are you okay?”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“He’s had a bit too much to drink,” Kita answers smoothly before Atsumu can incriminate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himself further. His voice is smooth, that steady drawl Atsumu remembers from high school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—the sound of reason itself, damn him. “I’m just going to drop him home and be on my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way.”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 guard looks at Kita, then at Atsumu, like he’s considering whether this is a kidnapping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situation.</w:t>
      </w:r>
    </w:p>
    <w:p>
      <w:pPr>
        <w:autoSpaceDN w:val="0"/>
        <w:autoSpaceDE w:val="0"/>
        <w:widowControl/>
        <w:spacing w:line="300" w:lineRule="exact" w:before="256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“He’s—” Atsumu hiccups, fighting to articulate something meaningful, and what comes out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is, “My favorite senpai.”</w:t>
      </w: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428" w:lineRule="exact" w:before="572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The man’s expression suggests he’s just bitten into a lemon. “…Right. This way…?”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“Kita,” Kita supplies politely. “Kita Shinsuke.”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“This way, Kita-san. The private elevator will lead you right to the residence.” The guard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gives Kita a once-over that screams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 xml:space="preserve">I’m trusting you but only because you look like you’ve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never broken a rule in your life.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“Please return after you’ve safely delivered Miya-san.”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“‘M not a cargo box,” Atsumu mumbles, sagging against Kita, who just hushes him like he’s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 toddler mid-tantrum.</w:t>
      </w:r>
    </w:p>
    <w:p>
      <w:pPr>
        <w:autoSpaceDN w:val="0"/>
        <w:autoSpaceDE w:val="0"/>
        <w:widowControl/>
        <w:spacing w:line="410" w:lineRule="exact" w:before="144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“Of course,” Kita says, bowing slightly. “I apologize on behalf of my kōhai for any trouble.”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 elevator ride feels eternal. Atsumu’s head tips against Kita’s shoulder for what he swears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is half a second before Kita gently shakes him awake. “Just a little more, Atsumu-kun. Come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on now. Is this how you present yourself to your boss?”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“He’ll understand,” Atsumu mutters, despite having zero evidence to support that bold claim.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By the time they reach the penthouse door, Atsumu is fumbling in his wallet for the key card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like it’s a scavenger hunt. Kita, ever the paragon of patience, bypasses the chaos and simply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rings the bell.</w:t>
      </w:r>
    </w:p>
    <w:p>
      <w:pPr>
        <w:autoSpaceDN w:val="0"/>
        <w:autoSpaceDE w:val="0"/>
        <w:widowControl/>
        <w:spacing w:line="402" w:lineRule="exact" w:before="152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“Oh my god, what are you doing?” Atsumu yelps, horrified. “I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have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a key!”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“And yet here we are,” Kita says mildly. “I need to make sure you make it to bed in one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piece.”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It takes a solid minute before the door creaks open, and Sakusa stands there in sweatpants,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curls rumpled, expression unreadable. Or maybe very readable, if Atsumu wasn’t drunk and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distracted by the sudden realization that Sakusa looks unfairly good when he’s annoyed.</w:t>
      </w:r>
    </w:p>
    <w:p>
      <w:pPr>
        <w:autoSpaceDN w:val="0"/>
        <w:autoSpaceDE w:val="0"/>
        <w:widowControl/>
        <w:spacing w:line="300" w:lineRule="exact" w:before="256" w:after="0"/>
        <w:ind w:left="610" w:right="1008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Sakusa’s gaze slides from Atsumu—slouching, hiccuping, radiating shame—to Kita, who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bows like this is the most natural situation in the world.</w:t>
      </w:r>
    </w:p>
    <w:p>
      <w:pPr>
        <w:autoSpaceDN w:val="0"/>
        <w:autoSpaceDE w:val="0"/>
        <w:widowControl/>
        <w:spacing w:line="410" w:lineRule="exact" w:before="144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“Excuse me,” Kita says, still holding Atsumu by the elbow like a wayward child. “I’m here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to drop Atsumu-kun off. He had a little too much to drink.”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“Kita-san!” Atsumu hisses, scandalized. “Don’t snitch on me!”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Kita pats his side in silent apology. “Sorry, Atsumu-kun. Just looking out for you. Now be a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good boy and don’t cause any more trouble.” Then, to Sakusa: “May I come in?”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 air sharpens, subtle but unmistakable. Sakusa’s hand tightens fractionally on the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doorframe. His eyes flick from Kita’s steady posture to Atsumu leaning into him like gravity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chose sides tonight.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Uh-oh.</w:t>
      </w: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64" w:lineRule="exact" w:before="636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Sakusa clears his throat softly, stepping forward with the calm precision of someone claiming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what’s his. His hand extends—not to Kita, but to Atsumu. “I’ll take it from here, Kita-san.”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There’s no resistance when Kita transfers Atsumu over like a very confused, slightly giggly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sack of rice. Sakusa’s palm slides under Atsumu’s elbow, steady and warm in a way that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makes Atsumu melt just a little.</w:t>
      </w:r>
    </w:p>
    <w:p>
      <w:pPr>
        <w:autoSpaceDN w:val="0"/>
        <w:autoSpaceDE w:val="0"/>
        <w:widowControl/>
        <w:spacing w:line="384" w:lineRule="exact" w:before="170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“Thank you for bringing him home safe,” Sakusa says, voice even but clipped at the edges.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Kita, all grace and good manners, bows. “Please see that he makes it to bed in one piece. Text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me in the morning, Atsumu-kun. Good night.”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 door shuts with a soft click, and suddenly the quiet between them feels dense, like it’s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pressing on Atsumu’s ears. His head swims, his body swaying in Sakusa’s grip. God, he’s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warm. Like really warm. Atsumu leans into it without even realizing—until Sakusa adjusts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his hold, firming it up so Atsumu doesn’t face-plant on the floor.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“Can you walk?” Sakusa asks, voice gentle but skeptical.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“Mm,” Atsumu hums, nodding like that proves anything.</w:t>
      </w:r>
    </w:p>
    <w:p>
      <w:pPr>
        <w:autoSpaceDN w:val="0"/>
        <w:autoSpaceDE w:val="0"/>
        <w:widowControl/>
        <w:spacing w:line="554" w:lineRule="exact" w:before="2" w:after="0"/>
        <w:ind w:left="610" w:right="1152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“…That does not sound reassuring.”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“I c’n,” Atsumu insists, words slurring as he makes a valiant attempt at forward motion.</w:t>
      </w:r>
    </w:p>
    <w:p>
      <w:pPr>
        <w:autoSpaceDN w:val="0"/>
        <w:autoSpaceDE w:val="0"/>
        <w:widowControl/>
        <w:spacing w:line="402" w:lineRule="exact" w:before="0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“Gonna shower ‘fore bed. Promise. I’ll be squeaky clean.”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Sakusa follows, jaw tightening like he’s doing math in his head about the physics of this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disaster. “What if you slip and crack your head on the tile?”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“I’ll clean that too!” Atsumu says cheerfully, immediately earning a sharp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smack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to the back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of his head.</w:t>
      </w:r>
    </w:p>
    <w:p>
      <w:pPr>
        <w:autoSpaceDN w:val="0"/>
        <w:autoSpaceDE w:val="0"/>
        <w:widowControl/>
        <w:spacing w:line="428" w:lineRule="exact" w:before="128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“Idiot! That’s not what I meant!”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“Ow!” Atsumu whines, rubbing his head like a wounded puppy. “‘M sorry! I’ll shower sitting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down!”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Sakusa exhales through his nose—long, low, a sound pulled straight from the depths of his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patience. “…Okay. I’ll stay out here until you’re done. Just in case.”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“Ya don’t have to!” Atsumu flails, very nearly decapitating himself on the doorframe. Sakusa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catches his wrist mid-air and lowers it gently, as if handling a live weapon.</w:t>
      </w:r>
    </w:p>
    <w:p>
      <w:pPr>
        <w:autoSpaceDN w:val="0"/>
        <w:autoSpaceDE w:val="0"/>
        <w:widowControl/>
        <w:spacing w:line="300" w:lineRule="exact" w:before="256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“Atsumu.” His name drops into the space between them like a weight, dragging the air taut. It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manages to slice through the fog in Atsumu’s head.</w:t>
      </w:r>
    </w:p>
    <w:p>
      <w:pPr>
        <w:autoSpaceDN w:val="0"/>
        <w:autoSpaceDE w:val="0"/>
        <w:widowControl/>
        <w:spacing w:line="300" w:lineRule="exact" w:before="254" w:after="0"/>
        <w:ind w:left="610" w:right="654" w:firstLine="0"/>
        <w:jc w:val="both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Dark eyes meet his through the dim light, steady as a blade. There’s nothing casual in them—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no sarcasm, no smirk. Just intent. “Shower slowly. Don’t trip. And don’t lock the door in case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I need to scrape you off the floor.”</w:t>
      </w: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402" w:lineRule="exact" w:before="598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blinks, wide-eyed and hiccupping, the gravity of his name—shaped tender on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Sakusa’s lips—settling warm and unbearable in his chest. “Y-you…” His voice is small,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almost reverent. “You called me by my name.”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It might be the alcohol, the soft glow of the hallway light, or the fact that Atsumu’s entire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brain feels dipped in honey, but he swears Sakusa’s ears turn pink. “Is that a problem?”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“N-no!” Atsumu stammers, nearly windmilling himself into the bathroom counter. “I like it!</w:t>
      </w:r>
    </w:p>
    <w:p>
      <w:pPr>
        <w:autoSpaceDN w:val="0"/>
        <w:autoSpaceDE w:val="0"/>
        <w:widowControl/>
        <w:spacing w:line="384" w:lineRule="exact" w:before="0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Y’should call me by my name more often.”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Sakusa hums low in his throat, something close to amused but with an undertow Atsumu’s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too drunk to name. He helps Atsumu through the doorway like he’s guiding a reckless toddler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toward danger. “Will you really be okay?”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“Yep!” Atsumu declares with an enthusiastic nod—then freezes as the room spins like a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broken carnival ride. His hand shoots out, gripping the doorframe for dear life. “Oof. Okay.</w:t>
      </w:r>
    </w:p>
    <w:p>
      <w:pPr>
        <w:autoSpaceDN w:val="0"/>
        <w:autoSpaceDE w:val="0"/>
        <w:widowControl/>
        <w:spacing w:line="396" w:lineRule="exact" w:before="0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The room did a funny spin.”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Sakusa stiffens, watching him like a cat eyeing a precarious glass vase. “Do you… need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help?”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blinks blearily at Sakusa’s angelic face. Oh no. His brain short-circuits. “Y’wanna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help me shower?”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There’s a beat of silence before Sakusa’s angelic face goes from porcelain to firetruck red. “I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want to help you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not die,”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he hisses, like Atsumu just suggested they commit tax fraud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together.</w:t>
      </w:r>
    </w:p>
    <w:p>
      <w:pPr>
        <w:autoSpaceDN w:val="0"/>
        <w:autoSpaceDE w:val="0"/>
        <w:widowControl/>
        <w:spacing w:line="300" w:lineRule="exact" w:before="254" w:after="0"/>
        <w:ind w:left="610" w:right="1008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 offer is tempting—because Atsumu can barely see straight and the shower feels like a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Herculean task—but beneath the fog of alcohol, his tiny voice of reason pipes up: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 xml:space="preserve">this is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Sakusa. Your boss.</w:t>
      </w:r>
    </w:p>
    <w:p>
      <w:pPr>
        <w:autoSpaceDN w:val="0"/>
        <w:autoSpaceDE w:val="0"/>
        <w:widowControl/>
        <w:spacing w:line="384" w:lineRule="exact" w:before="172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Your very sexy, very attractive boss. With the pretty curls and the constellation of moles and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arms that could probably crush a watermelon—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He blinks, realizing his train of thought has veered off a cliff and Sakusa is still staring at him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with barely restrained panic.</w:t>
      </w:r>
    </w:p>
    <w:p>
      <w:pPr>
        <w:autoSpaceDN w:val="0"/>
        <w:autoSpaceDE w:val="0"/>
        <w:widowControl/>
        <w:spacing w:line="410" w:lineRule="exact" w:before="146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“Um,” Atsumu flounders, cheeks heating in sync with his blood-alcohol level, and carefully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peels himself out of Sakusa’s hold. “I think… I think I’ve got it.”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Sakusa exhales, like he’s been holding his breath for five years, and nods. “Okay… I’ll wait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out here. Shout if you slip.”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“Yessir,” Atsumu says solemnly, neglecting to mention that he’d rather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die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than be found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naked and concussed on imported marble tile. He musters a mock salute. “I’ll bravely defeat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all the germs and return to you a hero.”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That gets a startled laugh out of Sakusa, bright and short, like he didn’t mean to let it escape.</w:t>
      </w:r>
    </w:p>
    <w:p>
      <w:pPr>
        <w:autoSpaceDN w:val="0"/>
        <w:autoSpaceDE w:val="0"/>
        <w:widowControl/>
        <w:spacing w:line="282" w:lineRule="exact" w:before="18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“You’re ridiculous.”</w:t>
      </w: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82" w:lineRule="exact" w:before="718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grins, drunk and smug. “Ya love it.”</w:t>
      </w: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400" w:lineRule="exact" w:before="728" w:after="0"/>
        <w:ind w:left="0" w:right="0" w:firstLine="0"/>
        <w:jc w:val="center"/>
      </w:pPr>
      <w:r>
        <w:rPr>
          <w:rFonts w:ascii="TimesNewRomanPS" w:hAnsi="TimesNewRomanPS" w:eastAsia="TimesNewRomanPS"/>
          <w:b/>
          <w:i w:val="0"/>
          <w:color w:val="000000"/>
          <w:sz w:val="36"/>
        </w:rPr>
        <w:t>All Alone With You</w:t>
      </w:r>
    </w:p>
    <w:p>
      <w:pPr>
        <w:autoSpaceDN w:val="0"/>
        <w:autoSpaceDE w:val="0"/>
        <w:widowControl/>
        <w:spacing w:line="284" w:lineRule="exact" w:before="324" w:after="0"/>
        <w:ind w:left="354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Chapter Summary</w:t>
      </w:r>
    </w:p>
    <w:p>
      <w:pPr>
        <w:autoSpaceDN w:val="0"/>
        <w:autoSpaceDE w:val="0"/>
        <w:widowControl/>
        <w:spacing w:line="556" w:lineRule="exact" w:before="508" w:after="0"/>
        <w:ind w:left="864" w:right="2592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“Yer… really nice, Sakusa. Nicer than ya let on. Dunno why ya hide it.”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Sakusa pauses. His hands still against the fabric.</w:t>
      </w:r>
    </w:p>
    <w:p>
      <w:pPr>
        <w:autoSpaceDN w:val="0"/>
        <w:autoSpaceDE w:val="0"/>
        <w:widowControl/>
        <w:spacing w:line="282" w:lineRule="exact" w:before="272" w:after="0"/>
        <w:ind w:left="864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“I’m not hiding it,” he says eventually, voice low.</w:t>
      </w:r>
    </w:p>
    <w:p>
      <w:pPr>
        <w:autoSpaceDN w:val="0"/>
        <w:autoSpaceDE w:val="0"/>
        <w:widowControl/>
        <w:spacing w:line="300" w:lineRule="exact" w:before="256" w:after="0"/>
        <w:ind w:left="864" w:right="1138" w:firstLine="0"/>
        <w:jc w:val="both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Then—carefully, almost hesitantly—he telegraphs every movement as he lifts a single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hand. His index finger slides through Atsumu’s damp fringe, brushing it back from his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eyes.</w:t>
      </w:r>
    </w:p>
    <w:p>
      <w:pPr>
        <w:autoSpaceDN w:val="0"/>
        <w:autoSpaceDE w:val="0"/>
        <w:widowControl/>
        <w:spacing w:line="282" w:lineRule="exact" w:before="272" w:after="0"/>
        <w:ind w:left="864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The touch is so gentle it makes Atsumu’s breath catch in his throat.</w:t>
      </w:r>
    </w:p>
    <w:p>
      <w:pPr>
        <w:autoSpaceDN w:val="0"/>
        <w:autoSpaceDE w:val="0"/>
        <w:widowControl/>
        <w:spacing w:line="284" w:lineRule="exact" w:before="272" w:after="0"/>
        <w:ind w:left="864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“I’m not like this with everyone,” Sakusa murmurs.</w:t>
      </w:r>
    </w:p>
    <w:p>
      <w:pPr>
        <w:autoSpaceDN w:val="0"/>
        <w:autoSpaceDE w:val="0"/>
        <w:widowControl/>
        <w:spacing w:line="282" w:lineRule="exact" w:before="782" w:after="0"/>
        <w:ind w:left="354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Chapter Notes</w:t>
      </w:r>
    </w:p>
    <w:p>
      <w:pPr>
        <w:autoSpaceDN w:val="0"/>
        <w:autoSpaceDE w:val="0"/>
        <w:widowControl/>
        <w:spacing w:line="300" w:lineRule="exact" w:before="766" w:after="0"/>
        <w:ind w:left="864" w:right="1008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Hi… I’m alive. Don’t ask me how I finished this chapter, I don’t know, I just got some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of my muse back today despite everything.</w:t>
      </w:r>
    </w:p>
    <w:p>
      <w:pPr>
        <w:autoSpaceDN w:val="0"/>
        <w:autoSpaceDE w:val="0"/>
        <w:widowControl/>
        <w:spacing w:line="402" w:lineRule="exact" w:before="152" w:after="0"/>
        <w:ind w:left="864" w:right="1152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I just want to thank my discord peeps again for being my rock, for comforting me and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listening to my rants and checking in on me and making me laugh. You guys are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everything ♥️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If you want to join our comfort hub, here’s a </w:t>
      </w:r>
      <w:r>
        <w:rPr>
          <w:u w:val="single" w:color="0000ed"/>
          <w:w w:val="98.07692307692307"/>
          <w:rFonts w:ascii="TimesNewRomanPSMT" w:hAnsi="TimesNewRomanPSMT" w:eastAsia="TimesNewRomanPSMT"/>
          <w:b w:val="0"/>
          <w:i w:val="0"/>
          <w:color w:val="0000EE"/>
          <w:sz w:val="26"/>
        </w:rPr>
        <w:hyperlink r:id="rId120" w:history="1">
          <w:r>
            <w:rPr>
              <w:rStyle w:val="Hyperlink"/>
            </w:rPr>
            <w:t>link</w:t>
          </w:r>
        </w:hyperlink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. It’s very chill and we all just play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games and chat (and get married every 3 seconds) 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I hope you enjoy this chapter ♥️</w:t>
      </w:r>
    </w:p>
    <w:p>
      <w:pPr>
        <w:autoSpaceDN w:val="0"/>
        <w:autoSpaceDE w:val="0"/>
        <w:widowControl/>
        <w:spacing w:line="300" w:lineRule="exact" w:before="1276" w:after="0"/>
        <w:ind w:left="610" w:right="630" w:firstLine="0"/>
        <w:jc w:val="both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stands beneath the artificial downpour, sluggishly blinking water out of his eyes.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Steam curls up around him like an over-affectionate cloud, clinging to his skin, but it does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nothing to clear the fog in his head.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Sleep keeps calling to him like a lullaby.</w:t>
      </w:r>
    </w:p>
    <w:p>
      <w:pPr>
        <w:autoSpaceDN w:val="0"/>
        <w:autoSpaceDE w:val="0"/>
        <w:widowControl/>
        <w:spacing w:line="300" w:lineRule="exact" w:before="256" w:after="0"/>
        <w:ind w:left="610" w:right="1152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“Gotta get clean, Tsumu,” he mutters, voice rough, scrubbing his armpits twice for good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measure. Sakusa trusts him to be clean. Atsumu won’t break that trust.</w:t>
      </w: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00" w:lineRule="exact" w:before="700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He brushes his teeth and splashes water over his face right there in the shower, too lazy to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make the pilgrimage to the sink. Sakusa’s instruction sheet glares at him from its laminated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perch on the wall. Atsumu glares back.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 xml:space="preserve">I’m getting clean on my own terms, thank you very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much.</w:t>
      </w:r>
    </w:p>
    <w:p>
      <w:pPr>
        <w:autoSpaceDN w:val="0"/>
        <w:autoSpaceDE w:val="0"/>
        <w:widowControl/>
        <w:spacing w:line="428" w:lineRule="exact" w:before="128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By the time he stumbles out—damp hair dripping trails across the floor, Friday’s loungewear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clinging to his skin (he double-checked the tag with bleary, squinted eyes)—it hits him.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Sakusa’s been waiting this whole time.</w:t>
      </w:r>
    </w:p>
    <w:p>
      <w:pPr>
        <w:autoSpaceDN w:val="0"/>
        <w:autoSpaceDE w:val="0"/>
        <w:widowControl/>
        <w:spacing w:line="402" w:lineRule="exact" w:before="154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“Shit.” He clutches the towel around his neck like a lifeline. “I forgot you were waiting!”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Sakusa, who has somehow managed to make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leaning against a wall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look like a spread from a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luxury sleepwear catalog, straightens with a quiet huff. “It’s fine.”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watches, breath snagging slightly, as Sakusa bends to place a clean pair of slippers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neatly in front of him. The gesture is small, careful, and so Sakusa it makes Atsumu’s chest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ache.</w:t>
      </w:r>
    </w:p>
    <w:p>
      <w:pPr>
        <w:autoSpaceDN w:val="0"/>
        <w:autoSpaceDE w:val="0"/>
        <w:widowControl/>
        <w:spacing w:line="428" w:lineRule="exact" w:before="126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“Uhm. Thanks.”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He shuffles forward, every bone aching for bed—the warm press of a mattress, the hush of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darkness.</w:t>
      </w:r>
    </w:p>
    <w:p>
      <w:pPr>
        <w:autoSpaceDN w:val="0"/>
        <w:autoSpaceDE w:val="0"/>
        <w:widowControl/>
        <w:spacing w:line="428" w:lineRule="exact" w:before="126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Then his foot slips on the slick droplets trailing from his hair. His stomach swoops. His hand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shoots out blindly with a startled gasp, grasping at nothing—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—but he doesn’t fall.</w:t>
      </w:r>
    </w:p>
    <w:p>
      <w:pPr>
        <w:autoSpaceDN w:val="0"/>
        <w:autoSpaceDE w:val="0"/>
        <w:widowControl/>
        <w:spacing w:line="300" w:lineRule="exact" w:before="254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 strong, sure grip clamps over his bicep, hauling him upright with steady force. Another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hand hovers near his shoulder, ready to catch him if his coordination decides to betray him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again.</w:t>
      </w:r>
    </w:p>
    <w:p>
      <w:pPr>
        <w:autoSpaceDN w:val="0"/>
        <w:autoSpaceDE w:val="0"/>
        <w:widowControl/>
        <w:spacing w:line="402" w:lineRule="exact" w:before="154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“Jesus—” Atsumu exhales hard, adrenaline cracking through the haze, making him slightly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more awake. “Think my heart almost stopped.”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Sakusa releases a shaky breath of his own. “Mine too.” His voice is soft but tense. “Please—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be careful. Come on, we’re almost there.”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He doesn’t let go. His hand stays, firm and grounding, guiding Atsumu the last few steps to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his bedroom.</w:t>
      </w:r>
    </w:p>
    <w:p>
      <w:pPr>
        <w:autoSpaceDN w:val="0"/>
        <w:autoSpaceDE w:val="0"/>
        <w:widowControl/>
        <w:spacing w:line="428" w:lineRule="exact" w:before="126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“‘M sorry,” Atsumu mumbles, shame curling like smoke under his ribs. “You shouldn’t have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to take care of me. Don’t wanna cause trouble…”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“You’re not,” Sakusa says simply, turning the handle and stepping inside with Atsumu in tow.</w:t>
      </w:r>
    </w:p>
    <w:p>
      <w:pPr>
        <w:autoSpaceDN w:val="0"/>
        <w:autoSpaceDE w:val="0"/>
        <w:widowControl/>
        <w:spacing w:line="428" w:lineRule="exact" w:before="0" w:after="0"/>
        <w:ind w:left="610" w:right="216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“I don’t mind.”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all but faceplants onto the mattress, to Sakusa’s sharp inhale of alarm.</w:t>
      </w: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402" w:lineRule="exact" w:before="598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“Miya Atsumu,” he hisses, hovering over him like a man watching a train wreck in slow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motion. “Can you please not break your nose before dawn?”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“It won’t break,” Atsumu mutters into the sheets, clawing his way toward the pillow and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kicking the blanket down so he can slide under. “Bed’s so soft… best bed ever…”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When he peeks one eye open, Sakusa is still there—still standing, watching him with a face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carved out of something unreadable. His lips twitch slightly, like he’s swallowing a laugh.</w:t>
      </w:r>
    </w:p>
    <w:p>
      <w:pPr>
        <w:autoSpaceDN w:val="0"/>
        <w:autoSpaceDE w:val="0"/>
        <w:widowControl/>
        <w:spacing w:line="300" w:lineRule="exact" w:before="256" w:after="0"/>
        <w:ind w:left="610" w:right="1008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“I’m glad it meets your expectations,” Sakusa says at last, reaching down to tug the duvet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into place over Atsumu. His hands move with careful precision, smoothing out wrinkles.</w:t>
      </w:r>
    </w:p>
    <w:p>
      <w:pPr>
        <w:autoSpaceDN w:val="0"/>
        <w:autoSpaceDE w:val="0"/>
        <w:widowControl/>
        <w:spacing w:line="426" w:lineRule="exact" w:before="0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“You should’ve dried your hair properly. What if you catch a cold?”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“I’ll be fineee,” Atsumu drawls, smiling soft and crooked, drunk on exhaustion and warmth.</w:t>
      </w:r>
    </w:p>
    <w:p>
      <w:pPr>
        <w:autoSpaceDN w:val="0"/>
        <w:autoSpaceDE w:val="0"/>
        <w:widowControl/>
        <w:spacing w:line="428" w:lineRule="exact" w:before="0" w:after="0"/>
        <w:ind w:left="610" w:right="273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“Yer… really nice, Sakusa. Nicer than ya let on. Dunno why ya hide it.”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Sakusa pauses. His hands still against the fabric.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“I’m not hiding it,” he says eventually, voice low.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Then—carefully, almost hesitantly—he telegraphs every movement as he lifts a single hand.</w:t>
      </w:r>
    </w:p>
    <w:p>
      <w:pPr>
        <w:autoSpaceDN w:val="0"/>
        <w:autoSpaceDE w:val="0"/>
        <w:widowControl/>
        <w:spacing w:line="426" w:lineRule="exact" w:before="0" w:after="0"/>
        <w:ind w:left="610" w:right="129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His index finger slides through Atsumu’s damp fringe, brushing it back from his eyes.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The touch is so gentle it makes Atsumu’s breath catch in his throat.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“I’m not like this with everyone,” Sakusa murmurs.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“Oh,” Atsumu whispers.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The touch withdraws, leaving a ghost of warmth behind.</w:t>
      </w:r>
    </w:p>
    <w:p>
      <w:pPr>
        <w:autoSpaceDN w:val="0"/>
        <w:autoSpaceDE w:val="0"/>
        <w:widowControl/>
        <w:spacing w:line="300" w:lineRule="exact" w:before="254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“Do you sleep with the lamp on or off?” Sakusa’s voice is low, careful, like he doesn’t want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to startle him.</w:t>
      </w:r>
    </w:p>
    <w:p>
      <w:pPr>
        <w:autoSpaceDN w:val="0"/>
        <w:autoSpaceDE w:val="0"/>
        <w:widowControl/>
        <w:spacing w:line="300" w:lineRule="exact" w:before="256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“Off,” Atsumu mumbles, tugging the duvet up to his chin, suddenly shy. His eyelids feel like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lead, but he watches Sakusa’s silhouette cross the room, every movement deliberate. The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light fades to a muted glow, and the darkness blooms soft around them.</w:t>
      </w:r>
    </w:p>
    <w:p>
      <w:pPr>
        <w:autoSpaceDN w:val="0"/>
        <w:autoSpaceDE w:val="0"/>
        <w:widowControl/>
        <w:spacing w:line="396" w:lineRule="exact" w:before="158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“Thanks again…” His voice wavers, and maybe it’s the alcohol, maybe it’s the comfort of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being seen—but the words tumble out before he can stop them. “Y’know, earlier… I thought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about this.”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 pause. A rustle in the shadows. “Mm?” Sakusa glances his way, moving slowly through the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dimness. “Thought about what?”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“What it’d be like ta have someone who cares.” Atsumu shuts his eyes against the weight of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it, afraid to meet Sakusa’s. Afraid of being too much. “It gets real lonely being me 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sometimes.”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He hears it—the faint hitch in Sakusa’s breath. A falter, subtle but undeniable.</w:t>
      </w: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470" w:lineRule="exact" w:before="530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“I don’t think I realised it ‘til now.” Atsumu swallows hard. “But I feel less alone with you.”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When he finally opens his eyes, Sakusa is standing there, frozen mid-step. For the briefest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heartbeat, his expression looks… split open. Like something Atsumu wasn’t supposed to see.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“Atsumu…” His name falls from Sakusa’s lips like something fragile.</w:t>
      </w:r>
    </w:p>
    <w:p>
      <w:pPr>
        <w:autoSpaceDN w:val="0"/>
        <w:autoSpaceDE w:val="0"/>
        <w:widowControl/>
        <w:spacing w:line="396" w:lineRule="exact" w:before="160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chuckles softly, self-deprecating, because the alternative is crying. “Guess Kita-san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was onto something. Told me I’d find someone who sees me. You see me… don’t you,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Sakusa?”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For a moment, silence. Then Sakusa moves again—slow, steady—dragging Atsumu’s desk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chair to the bedside. He sits down with a quiet exhale, elbows resting on his knees, and says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in that voice that never lies: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“Of course I see you.”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Something in Atsumu’s chest clenches tight, and before he can stop it, the tears come. Hot,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uninvited. His breath stutters, chokes. “Thank you,” he whispers, and it breaks.</w:t>
      </w:r>
    </w:p>
    <w:p>
      <w:pPr>
        <w:autoSpaceDN w:val="0"/>
        <w:autoSpaceDE w:val="0"/>
        <w:widowControl/>
        <w:spacing w:line="300" w:lineRule="exact" w:before="256" w:after="0"/>
        <w:ind w:left="610" w:right="1008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He blinks hard, clearing the blur—and finds Sakusa watching him, gaze sharp and pained,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like the sight physically hurts him.</w:t>
      </w:r>
    </w:p>
    <w:p>
      <w:pPr>
        <w:autoSpaceDN w:val="0"/>
        <w:autoSpaceDE w:val="0"/>
        <w:widowControl/>
        <w:spacing w:line="402" w:lineRule="exact" w:before="152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“Don’t cry.” Sakusa’s tone softens to something almost unbearably tender. “Please don’t cry,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“Can’t help it.” Atsumu hiccups, his voice a wreck. “Because… I missed mattering to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someone.”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“What nonsense is that?” Sakusa’s words are gentle, not sharp—like he’s trying to coax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back to himself. He leans forward, forearms braced on his thighs. “You have your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brother. Your ma. Your granny. Your study buddies. Your friends from high school. Of course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you matter.”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 tears burn down his cheeks. The shame burns hotter. Atsumu buries his face in the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pillow, voice muffled and small. “S’rry. Shouldn’t dump this on you. Go sleep, I’ll be fine.”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“I’m okay right here.” The answer comes without hesitation, steady and unwavering.</w:t>
      </w:r>
    </w:p>
    <w:p>
      <w:pPr>
        <w:autoSpaceDN w:val="0"/>
        <w:autoSpaceDE w:val="0"/>
        <w:widowControl/>
        <w:spacing w:line="300" w:lineRule="exact" w:before="256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He hears movement—a soft scrape of the chair as Sakusa rises, the muted pad of his steps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toward the kitchenette. A clink of plastic, the twist of a cap. Then the chair creaks with his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return.</w:t>
      </w:r>
    </w:p>
    <w:p>
      <w:pPr>
        <w:autoSpaceDN w:val="0"/>
        <w:autoSpaceDE w:val="0"/>
        <w:widowControl/>
        <w:spacing w:line="386" w:lineRule="exact" w:before="168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“Here.” A water bottle appears in Atsumu’s blurry vision, along with two small pills in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Sakusa’s palm. “Take these.”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stares at them, something raw rising in his chest. “Stop,” he croaks, swiping at his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wet face. “I’ll cry more if ya keep being nice.”</w:t>
      </w: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428" w:lineRule="exact" w:before="572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Even in the dim light, he catches it—a flicker of a smile tugging at Sakusa’s mouth. “You’re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adorable, Miya.”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“Atsumu,” he corrects instantly, voice petulant and wet. “No take-backsies.”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“Atsumu,” Sakusa repeats, slower this time. Softer. Like he’s tasting the sound. Letting it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linger.</w:t>
      </w:r>
    </w:p>
    <w:p>
      <w:pPr>
        <w:autoSpaceDN w:val="0"/>
        <w:autoSpaceDE w:val="0"/>
        <w:widowControl/>
        <w:spacing w:line="384" w:lineRule="exact" w:before="172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There’s a pause, weighted but gentle as he takes his meds. Then: “Do you mind if I stay while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you fall asleep?”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exhales, the tension bleeding out of his limbs. He gives the bottle back, sinks deeper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into the mattress, eyes fluttering shut. “‘Don mind,” he mumbles, voice slow and thick.</w:t>
      </w:r>
    </w:p>
    <w:p>
      <w:pPr>
        <w:autoSpaceDN w:val="0"/>
        <w:autoSpaceDE w:val="0"/>
        <w:widowControl/>
        <w:spacing w:line="364" w:lineRule="exact" w:before="0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“But… why?”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“I just want to make sure you’re okay.” The words land like a warm blanket over his frayed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edges. And then—maybe it’s imagined, maybe not—fingers ghost over his damp hair in a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fleeting touch that melts him from the inside out.</w:t>
      </w:r>
    </w:p>
    <w:p>
      <w:pPr>
        <w:autoSpaceDN w:val="0"/>
        <w:autoSpaceDE w:val="0"/>
        <w:widowControl/>
        <w:spacing w:line="364" w:lineRule="exact" w:before="190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“Why don’t you tell me about tonight?” Sakusa prompts quietly. “What you did for fun with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your friends.”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swallows, licks his lips, and begins to recount the evening in fragments. Sloppy, half-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lucid pieces. Suna and Osamu dancing. Aran covering the bill. Kita keeping an eye on him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like always.</w:t>
      </w:r>
    </w:p>
    <w:p>
      <w:pPr>
        <w:autoSpaceDN w:val="0"/>
        <w:autoSpaceDE w:val="0"/>
        <w:widowControl/>
        <w:spacing w:line="300" w:lineRule="exact" w:before="254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Sakusa hums occasionally, soft and attentive. He’s close enough that Atsumu can feel him,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can sense the quiet strength of his presence. The air feels heavier here, but not in a bad way.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Like safety. Like warmth. Like a harbor in the dark.</w:t>
      </w:r>
    </w:p>
    <w:p>
      <w:pPr>
        <w:autoSpaceDN w:val="0"/>
        <w:autoSpaceDE w:val="0"/>
        <w:widowControl/>
        <w:spacing w:line="300" w:lineRule="exact" w:before="256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Sleep tugs at him, sweet and relentless. His words start to slow, slur. “‘M falling asleep,” he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warns, eyelids sealed shut.</w:t>
      </w:r>
    </w:p>
    <w:p>
      <w:pPr>
        <w:autoSpaceDN w:val="0"/>
        <w:autoSpaceDE w:val="0"/>
        <w:widowControl/>
        <w:spacing w:line="492" w:lineRule="exact" w:before="62" w:after="0"/>
        <w:ind w:left="610" w:right="1152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“Sleep,” Sakusa says, barely above a whisper. “All will be well in the morning.”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Atsumu’s lips part on instinct, on longing. “Stay a lil longer?”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“I’m right here,” Sakusa murmurs. “Not going anywhere.”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Those words—warm and sure and steady—wrap around him like arms. They carry him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gently, softly, into a world of cotton skies and hushed dreams.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He drifts under. The last thing he feels is the weight of a gaze on him.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Dark, unwavering eyes.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Warm eyes.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Eyes that see him.</w:t>
      </w: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00" w:lineRule="exact" w:before="1256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 next morning, Atsumu wakes up and instantly regrets it as he's catapulted into a world of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pain. </w:t>
      </w:r>
    </w:p>
    <w:p>
      <w:pPr>
        <w:autoSpaceDN w:val="0"/>
        <w:autoSpaceDE w:val="0"/>
        <w:widowControl/>
        <w:spacing w:line="300" w:lineRule="exact" w:before="254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“Ow,” he groans, voice scraping like gravel, and buries his face back into the pillow as if he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can smother the pounding in his skull.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Ow, ow, ow. Fuck.</w:t>
      </w:r>
    </w:p>
    <w:p>
      <w:pPr>
        <w:autoSpaceDN w:val="0"/>
        <w:autoSpaceDE w:val="0"/>
        <w:widowControl/>
        <w:spacing w:line="300" w:lineRule="exact" w:before="256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 sunlight is merciless, slicing through the curtains in thin, accusing blades. Atsumu flails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an arm across the bed, searching for his phone with the desperation of a man drowning.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When his fingers close around it, he squints at the screen.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10:03 AM.</w:t>
      </w:r>
    </w:p>
    <w:p>
      <w:pPr>
        <w:autoSpaceDN w:val="0"/>
        <w:autoSpaceDE w:val="0"/>
        <w:widowControl/>
        <w:spacing w:line="300" w:lineRule="exact" w:before="256" w:after="0"/>
        <w:ind w:left="610" w:right="129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“Shit,” he mutters. He’s behind on everything—his morning chores, laundry, probably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breathing.</w:t>
      </w:r>
    </w:p>
    <w:p>
      <w:pPr>
        <w:autoSpaceDN w:val="0"/>
        <w:autoSpaceDE w:val="0"/>
        <w:widowControl/>
        <w:spacing w:line="300" w:lineRule="exact" w:before="254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Peeling himself out of the sheets feels like ripping Velcro off his skin. He shuffles to the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bathroom, each step weighted, the floorboards icy under his bare feet. His mouth tastes like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death and despair—like he’s licked the bottom of a pub floor. Probably what the bubonic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plague tasted like, if he had to guess. Grimacing at his reflection, he splashes water on his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face, and brushes his teeth trying to scrub away shame.</w:t>
      </w:r>
    </w:p>
    <w:p>
      <w:pPr>
        <w:autoSpaceDN w:val="0"/>
        <w:autoSpaceDE w:val="0"/>
        <w:widowControl/>
        <w:spacing w:line="300" w:lineRule="exact" w:before="256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By the time he emerges from the bedroom, he’s tied one of his bathrobe belts around his head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like a makeshift tourniquet against the headache threatening to kill him. It doesn’t help, but it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makes him feel marginally less like his skull is cracking open.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Then he freezes in the doorway.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Sakusa is at the stove. Cooking.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squints, his brain too foggy to process this level of domestic sorcery.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“‘morning,” he rasps, shuffling toward the counter. </w:t>
      </w:r>
    </w:p>
    <w:p>
      <w:pPr>
        <w:autoSpaceDN w:val="0"/>
        <w:autoSpaceDE w:val="0"/>
        <w:widowControl/>
        <w:spacing w:line="386" w:lineRule="exact" w:before="168" w:after="0"/>
        <w:ind w:left="610" w:right="1008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Sakusa turns, eyebrows lifting slightly, and Atsumu’s stomach somersaults so violently he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nearly groans. All at once, last night crashes back in fragments: Sakusa’s voice, quiet and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steady—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I’m here. I’m not going anywhere.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“Good morning, Atsumu.”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Heat creeps up his neck. </w:t>
      </w:r>
    </w:p>
    <w:p>
      <w:pPr>
        <w:autoSpaceDN w:val="0"/>
        <w:autoSpaceDE w:val="0"/>
        <w:widowControl/>
        <w:spacing w:line="300" w:lineRule="exact" w:before="254" w:after="0"/>
        <w:ind w:left="610" w:right="144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“Uh. Hi. What… what are you doing?” he pushes through, as if he can hide from the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memory.</w:t>
      </w:r>
    </w:p>
    <w:p>
      <w:pPr>
        <w:autoSpaceDN w:val="0"/>
        <w:autoSpaceDE w:val="0"/>
        <w:widowControl/>
        <w:spacing w:line="470" w:lineRule="exact" w:before="86" w:after="0"/>
        <w:ind w:left="610" w:right="1152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“Have a seat,” Sakusa says, his voice soft but firm. “I made soup.”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blinks. “Soup?”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“Yes.” Sakusa turns back to the stove with unflappable calm. “You’re dehydrated. It’s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important to replenish the fluids you lost.” He pours a tall glass of water, slides it toward</w:t>
      </w: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428" w:lineRule="exact" w:before="572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Atsumu. “Drink.”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downs the water like a man lost in the desert, nodding dumbly when Sakusa refills it.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“Thanks,” he manages, wiping his mouth with the back of his hand.</w:t>
      </w:r>
    </w:p>
    <w:p>
      <w:pPr>
        <w:autoSpaceDN w:val="0"/>
        <w:autoSpaceDE w:val="0"/>
        <w:widowControl/>
        <w:spacing w:line="384" w:lineRule="exact" w:before="170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When Sakusa doesn’t say a word about the ridiculous bathrobe belt tied around his head,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sags into his seat, oddly grateful for the non-commentary. “You’re… making the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soup for me?”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“Mm.” Sakusa’s tone is as casual as ever, but Atsumu doesn’t miss the faint pink tint at the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tips of his ears. “Vegetable broth. Sodium and potassium will help restore your electrolyte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balance.”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“Ah.” Atsumu scratches the back of his neck, suddenly shy. “Thanks… you really don’t have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to mother me, y’know.”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“I know.” Sakusa sets a steaming bowl in front of him, the aroma rich and comforting. “Eat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this. Drink your water. Take painkillers. You’ll feel better in a couple of hours.”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nods and obediently lifts the spoon to his lips. The first sip is like being hugged from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 inside out—warm, grounding, too tender for words. Something in his chest tightens. He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blinks rapidly, refusing to cry over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soup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, of all things.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The spell breaks when his phone pings on the counter. He glances at the screen.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" w:hAnsi="TimesNewRomanPS" w:eastAsia="TimesNewRomanPS"/>
          <w:b/>
          <w:i/>
          <w:color w:val="000000"/>
          <w:sz w:val="26"/>
        </w:rPr>
        <w:t>Kita: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 xml:space="preserve"> how are you feeling?</w:t>
      </w:r>
    </w:p>
    <w:p>
      <w:pPr>
        <w:autoSpaceDN w:val="0"/>
        <w:autoSpaceDE w:val="0"/>
        <w:widowControl/>
        <w:spacing w:line="554" w:lineRule="exact" w:before="2" w:after="0"/>
        <w:ind w:left="610" w:right="4032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Atsumu’s heart does a tiny, fluttery thing as he types back: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I’m okay-ish, Sakusa is being extra nice and made me soup.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Kita’s reply is quick and short.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" w:hAnsi="TimesNewRomanPS" w:eastAsia="TimesNewRomanPS"/>
          <w:b/>
          <w:i/>
          <w:color w:val="000000"/>
          <w:sz w:val="26"/>
        </w:rPr>
        <w:t>Kita: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 xml:space="preserve"> Ah. Well, take care.</w:t>
      </w:r>
    </w:p>
    <w:p>
      <w:pPr>
        <w:autoSpaceDN w:val="0"/>
        <w:autoSpaceDE w:val="0"/>
        <w:widowControl/>
        <w:spacing w:line="300" w:lineRule="exact" w:before="256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When Atsumu glances up, he catches Sakusa’s gaze flicking toward his phone screen. There’s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something almost smug there, a faint curl at the corner of his lips, as if the man knows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exactly what kind of impression he’s left.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“Huh?” Atsumu mutters to himself.</w:t>
      </w:r>
    </w:p>
    <w:p>
      <w:pPr>
        <w:autoSpaceDN w:val="0"/>
        <w:autoSpaceDE w:val="0"/>
        <w:widowControl/>
        <w:spacing w:line="384" w:lineRule="exact" w:before="172" w:after="0"/>
        <w:ind w:left="610" w:right="1152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Sakusa wipes his hands on a kitchen towel. “I have a few important calls to make. If you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need me, I’ll be in my study.”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just nods, still half-dazed, watching Sakusa leave the kitchen with that quiet,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purposeful stride.</w:t>
      </w:r>
    </w:p>
    <w:p>
      <w:pPr>
        <w:autoSpaceDN w:val="0"/>
        <w:autoSpaceDE w:val="0"/>
        <w:widowControl/>
        <w:spacing w:line="300" w:lineRule="exact" w:before="256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 spoon lingers in his hand long after Sakusa’s footsteps fade, his thoughts swirling in a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haze that has nothing to do with his hangover.</w:t>
      </w: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00" w:lineRule="exact" w:before="1256" w:after="0"/>
        <w:ind w:left="610" w:right="902" w:firstLine="0"/>
        <w:jc w:val="both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It takes Atsumu the better part of three hours to clean the first floor, and by the end of it, he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feels like a wrung-out rag. The ground floor will have to wait; he’s exhausted, his head still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throbbing from the remnants of last night.</w:t>
      </w:r>
    </w:p>
    <w:p>
      <w:pPr>
        <w:autoSpaceDN w:val="0"/>
        <w:autoSpaceDE w:val="0"/>
        <w:widowControl/>
        <w:spacing w:line="428" w:lineRule="exact" w:before="126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He collapses into one of the plush armchairs in the library, curling up like a cat, his muscles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humming with fatigue. His eyelids droop. The pull of sleep is heavy, warm, intoxicating—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Ping.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He groans and gropes for his phone.</w:t>
      </w:r>
    </w:p>
    <w:p>
      <w:pPr>
        <w:autoSpaceDN w:val="0"/>
        <w:autoSpaceDE w:val="0"/>
        <w:widowControl/>
        <w:spacing w:line="354" w:lineRule="exact" w:before="288" w:after="0"/>
        <w:ind w:left="610" w:right="0" w:firstLine="0"/>
        <w:jc w:val="left"/>
      </w:pPr>
      <w:r>
        <w:rPr>
          <w:w w:val="98.07692307692307"/>
          <w:rFonts w:ascii="TimesNewRomanPS" w:hAnsi="TimesNewRomanPS" w:eastAsia="TimesNewRomanPS"/>
          <w:b/>
          <w:i/>
          <w:color w:val="000000"/>
          <w:sz w:val="26"/>
        </w:rPr>
        <w:t xml:space="preserve">My Clo(w)ne </w:t>
      </w:r>
      <w:r>
        <w:rPr>
          <w:w w:val="98.07692307692307"/>
          <w:rFonts w:ascii="helv" w:hAnsi="helv" w:eastAsia="helv"/>
          <w:b w:val="0"/>
          <w:i w:val="0"/>
          <w:color w:val="000000"/>
          <w:sz w:val="26"/>
        </w:rPr>
        <w:t>🤡</w:t>
      </w:r>
      <w:r>
        <w:rPr>
          <w:w w:val="98.07692307692307"/>
          <w:rFonts w:ascii="TimesNewRomanPS" w:hAnsi="TimesNewRomanPS" w:eastAsia="TimesNewRomanPS"/>
          <w:b/>
          <w:i/>
          <w:color w:val="000000"/>
          <w:sz w:val="26"/>
        </w:rPr>
        <w:t>: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 xml:space="preserve"> Hey… it seems I might not even be able to take a sick day or two.</w:t>
      </w:r>
    </w:p>
    <w:p>
      <w:pPr>
        <w:autoSpaceDN w:val="0"/>
        <w:autoSpaceDE w:val="0"/>
        <w:widowControl/>
        <w:spacing w:line="228" w:lineRule="exact" w:before="342" w:after="0"/>
        <w:ind w:left="610" w:right="720" w:firstLine="0"/>
        <w:jc w:val="left"/>
      </w:pPr>
      <w:r>
        <w:rPr>
          <w:w w:val="98.07692307692307"/>
          <w:rFonts w:ascii="TimesNewRomanPS" w:hAnsi="TimesNewRomanPS" w:eastAsia="TimesNewRomanPS"/>
          <w:b/>
          <w:i/>
          <w:color w:val="000000"/>
          <w:sz w:val="26"/>
        </w:rPr>
        <w:t xml:space="preserve">My Clo(w)ne </w:t>
      </w:r>
      <w:r>
        <w:rPr>
          <w:w w:val="98.07692307692307"/>
          <w:rFonts w:ascii="helv" w:hAnsi="helv" w:eastAsia="helv"/>
          <w:b w:val="0"/>
          <w:i w:val="0"/>
          <w:color w:val="000000"/>
          <w:sz w:val="26"/>
        </w:rPr>
        <w:t>🤡</w:t>
      </w:r>
      <w:r>
        <w:rPr>
          <w:w w:val="98.07692307692307"/>
          <w:rFonts w:ascii="TimesNewRomanPS" w:hAnsi="TimesNewRomanPS" w:eastAsia="TimesNewRomanPS"/>
          <w:b/>
          <w:i/>
          <w:color w:val="000000"/>
          <w:sz w:val="26"/>
        </w:rPr>
        <w:t>: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 xml:space="preserve"> Co-worker came in today lookin like death, said boss wouldn’t let him off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the hook.</w:t>
      </w:r>
    </w:p>
    <w:p>
      <w:pPr>
        <w:autoSpaceDN w:val="0"/>
        <w:autoSpaceDE w:val="0"/>
        <w:widowControl/>
        <w:spacing w:line="300" w:lineRule="exact" w:before="256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“For fuck’s sake,” Atsumu mutters, jolted straight out of his drowsy haze into righteous fury.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He doesn’t bother texting back. He’s calling.</w:t>
      </w:r>
    </w:p>
    <w:p>
      <w:pPr>
        <w:autoSpaceDN w:val="0"/>
        <w:autoSpaceDE w:val="0"/>
        <w:widowControl/>
        <w:spacing w:line="428" w:lineRule="exact" w:before="126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Osamu picks up on the first ring. “Hello?”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“Samu, tell me this is a joke,” Atsumu snaps, still half-whispering because his hangover can’t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handle the volume of his own rage. “Sonuvabitch doesn’t give sick leaves!? Is that even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legal?”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Osamu groans like a man already defeated. “He requires a doctor’s note in advance. Not sure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 doc’s gonna fake one for me just ‘cause I wanna see Ma.”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“Yer co-worker’s sick and he’s gotta work in a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restaurant?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Isn’t that a health hazard?”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“I know,” Osamu groans again, the sound muffled like he’s rubbing his face. “I’m keeping a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five-foot distance. You’d think employers woulda learned a thing or two from the pandemic,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but nope. Capitalism wins again.”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“Ugh,” Atsumu says, despair dripping from the sound. “Ma is gonna be so sad, Samu.”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“Please don’t make it worse,” Osamu pleads. “I already cried about it in the bathroom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earlier.”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opens his mouth to say something, but a voice—smooth, calm,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way too close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—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interrupts him.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“If I may,” Sakusa says, from right behind him.</w:t>
      </w:r>
    </w:p>
    <w:p>
      <w:pPr>
        <w:autoSpaceDN w:val="0"/>
        <w:autoSpaceDE w:val="0"/>
        <w:widowControl/>
        <w:spacing w:line="300" w:lineRule="exact" w:before="256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yelps, nearly dropping his phone. He twists around, heart hammering, and there’s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Sakusa. Of course there’s Sakusa. Standing there in a perfectly tailored suit, his hair neat and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glossy, his watch gleaming like he’s stepped out of some high-end runway show.</w:t>
      </w: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82" w:lineRule="exact" w:before="718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Sakusa’s hand is extended toward him.</w:t>
      </w:r>
    </w:p>
    <w:p>
      <w:pPr>
        <w:autoSpaceDN w:val="0"/>
        <w:autoSpaceDE w:val="0"/>
        <w:widowControl/>
        <w:spacing w:line="300" w:lineRule="exact" w:before="256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blinks at the hand, then at Sakusa, then at the phone clutched in his own.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 xml:space="preserve">Wait. Is he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asking for my phone?</w:t>
      </w:r>
    </w:p>
    <w:p>
      <w:pPr>
        <w:autoSpaceDN w:val="0"/>
        <w:autoSpaceDE w:val="0"/>
        <w:widowControl/>
        <w:spacing w:line="554" w:lineRule="exact" w:before="0" w:after="0"/>
        <w:ind w:left="610" w:right="144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“Uh… you wanna talk to Samu?”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“Please,” Sakusa says with the kind of unhurried confidence that brooks no argument.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Osamu’s sharp intake of breath is loud enough to hear over the line.</w:t>
      </w:r>
    </w:p>
    <w:p>
      <w:pPr>
        <w:autoSpaceDN w:val="0"/>
        <w:autoSpaceDE w:val="0"/>
        <w:widowControl/>
        <w:spacing w:line="300" w:lineRule="exact" w:before="256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“Hello,” Sakusa says, taking the phone with ease. His voice is smooth, polite, but laced with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something unmistakably commanding. “This is Sakusa. How are you today, Osamu-san?</w:t>
      </w:r>
    </w:p>
    <w:p>
      <w:pPr>
        <w:autoSpaceDN w:val="0"/>
        <w:autoSpaceDE w:val="0"/>
        <w:widowControl/>
        <w:spacing w:line="402" w:lineRule="exact" w:before="0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Hopefully not as hungover as your brother.”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There’s a pause. Atsumu imagines Osamu blinking like a startled deer. “Uh—hi,” Osamu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says, voice cracking just a little. “Sakusa-san. I’m… okay, thanks. And you?”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“Doing just fine,” Sakusa says, glancing at his watch as though this is the most casual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business call of his day. “Say, can I interest you in a job offer?”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Atsumu’s jaw drops. His brain short-circuits.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A job offer?! What—how—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“A job offer?” Osamu echoes, bewildered. “What kind of job? Like… Atsumu’s?”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“No,” Sakusa says smoothly, like the idea of hiring two Miya twins to clean his house is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preposterous. “I do not require another housekeeper. I do, however, know that my cook is in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need of a kitchen aid. This is why I asked about your background yesterday.” Sakusa leans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casually against the back of the couch, all elegant ease, like he isn’t just casually rewriting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Osamu’s entire future. “I can make a call and connect you to the man in charge, if you’re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interested. He pays his workers fairly, and you can start after you return from visiting your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mother.”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There’s a stunned pause.</w:t>
      </w:r>
    </w:p>
    <w:p>
      <w:pPr>
        <w:autoSpaceDN w:val="0"/>
        <w:autoSpaceDE w:val="0"/>
        <w:widowControl/>
        <w:spacing w:line="402" w:lineRule="exact" w:before="152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“Oh,” Osamu says, and the sound is so small and shaky that Atsumu wants to scream.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Sakusa glances at his watch again, the picture of efficiency. “I’m running late for a meeting.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I’ll have Atsumu pass along my contact information. If you’re on board, give me a call. Good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day, Osamu-san.”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And just like that, Sakusa hands Atsumu his phone, turns on his heel, and walks out. The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door clicks shut behind him, leaving a ringing silence in his wake.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stares at his phone like it’s a cursed object.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“Is… is he gone?” Osamu whispers, voice trembling.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“Yes,” Atsumu croaks, his throat dry.</w:t>
      </w: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470" w:lineRule="exact" w:before="530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“Atsumu, what the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fuck?”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Osamu’s voice climbs an octave. “Yer boss is finding me a job!?”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gulps, still trying to process. “It—it would seem so? I—he didn’t say anything to me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about it.”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“Oh,” Osamu says again, and this time it’s almost suspicious.</w:t>
      </w:r>
    </w:p>
    <w:p>
      <w:pPr>
        <w:autoSpaceDN w:val="0"/>
        <w:autoSpaceDE w:val="0"/>
        <w:widowControl/>
        <w:spacing w:line="384" w:lineRule="exact" w:before="172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“Are ya gonna take it?” Atsumu blurts, picking nervously at the hem of his sweatpants. “I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mean, I dunno what the hours are like, or the pay, but ya can find out, right? Give him a call,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see what the offer is.”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“‘Course I’m gonna give him a call,” Osamu snaps, but there’s a note of disbelief under the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irritation. “I’m not an idiot. I fuckin’ hate my current job. Been here less than two months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and I’ve been tempted to quit every damn day ‘cause my supervisor’s a nightmare and my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boss is a hardass.”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“Then go give him a call,” Atsumu urges. “Sakusa can probably talk while he’s still in the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car.”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There’s a deliberate pause, a kind of silence that feels loaded.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“…He called you Atsumu,” Osamu says finally.</w:t>
      </w:r>
    </w:p>
    <w:p>
      <w:pPr>
        <w:autoSpaceDN w:val="0"/>
        <w:autoSpaceDE w:val="0"/>
        <w:widowControl/>
        <w:spacing w:line="384" w:lineRule="exact" w:before="168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freezes. His face goes hot—burning, nuclear,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visible-from-space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hot. He almost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drops the phone. “Uh. Yeah. ‘Parently I asked him to call me that last night when I was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drunk.”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“Ah,” Osamu says, and his tone is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too knowing.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It’s the tone of a man who smells gossip a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mile away. “I see.”</w:t>
      </w:r>
      <w:r>
        <w:br/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See what?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Atsumu wants to shout, but Osamu is already muttering his goodbyes and ending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the call.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stares down at his phone, still reeling.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“What the hell is going on today?” he mutters to the empty library.</w:t>
      </w:r>
    </w:p>
    <w:p>
      <w:pPr>
        <w:autoSpaceDN w:val="0"/>
        <w:autoSpaceDE w:val="0"/>
        <w:widowControl/>
        <w:spacing w:line="556" w:lineRule="exact" w:before="554" w:after="0"/>
        <w:ind w:left="610" w:right="144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Osamu calls him that very evening, right in the middle of Atsumu’s skincare routine.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“You won’t believe the job offer I got,” he says without preamble.</w:t>
      </w:r>
    </w:p>
    <w:p>
      <w:pPr>
        <w:autoSpaceDN w:val="0"/>
        <w:autoSpaceDE w:val="0"/>
        <w:widowControl/>
        <w:spacing w:line="386" w:lineRule="exact" w:before="168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“What kin’ of job ’ffer?” Atsumu mumbles around his toothbrush, the phone propped on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speaker by the sink. He spits, rinses, and straightens up. “What kind of job offer?”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“Okay, so—” Osamu starts, and that’s all Atsumu needs to hear to know he’s about to get hit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with something utterly batshit.</w:t>
      </w: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86" w:lineRule="exact" w:before="614" w:after="0"/>
        <w:ind w:left="610" w:right="1008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“Turns out Sakusa knows this guy, Ushijima Wakatoshi—he owns an entire chain of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restaurants in Tokyo—”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freezes mid-swipe of hyaluronic serum. “Did you just say Ushijima Wakatoshi?”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Tendou’s husband!?</w:t>
      </w:r>
    </w:p>
    <w:p>
      <w:pPr>
        <w:autoSpaceDN w:val="0"/>
        <w:autoSpaceDE w:val="0"/>
        <w:widowControl/>
        <w:spacing w:line="300" w:lineRule="exact" w:before="254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“Yes, that’s his name—keep up, Tsumu!” Osamu’s voice is high with excitement, like he’s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riding the biggest adrenaline wave of his life. “So, this guy—Sakusa calls him, just like that,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and he invites me for an interview. I think he and Sakusa are business partners or something?</w:t>
      </w:r>
    </w:p>
    <w:p>
      <w:pPr>
        <w:autoSpaceDN w:val="0"/>
        <w:autoSpaceDE w:val="0"/>
        <w:widowControl/>
        <w:spacing w:line="364" w:lineRule="exact" w:before="0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He does catering for Sakusa Industries and apparently they go way, way back—like high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school days.”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“Samu, get to the point! I’m at the edge of my seat here,” Atsumu whines, patting serum over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his cheeks with impatient slaps.</w:t>
      </w:r>
    </w:p>
    <w:p>
      <w:pPr>
        <w:autoSpaceDN w:val="0"/>
        <w:autoSpaceDE w:val="0"/>
        <w:widowControl/>
        <w:spacing w:line="454" w:lineRule="exact" w:before="100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“Right, okay. So, Ushijima-san—somehow—makes time to interview me today. I dunno what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kinda sorcery your boss pulls, Tsumu, but this man literally meets me at the door.”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gasps. “Like—escorted you to his office?”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“Yes!” Osamu hisses. “Even his employees looked shocked as hell. And by the way, this guy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is, like, total fuckin’ eye candy, Tsumu. I’ve never seen someone that hot in my life—”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nods vigorously, nearly sending serum flying. “I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met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him during Sakusa’s party.</w:t>
      </w:r>
    </w:p>
    <w:p>
      <w:pPr>
        <w:autoSpaceDN w:val="0"/>
        <w:autoSpaceDE w:val="0"/>
        <w:widowControl/>
        <w:spacing w:line="384" w:lineRule="exact" w:before="0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Where does he get off lookin’ like a walkin’ billboard?”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“Right?!” Osamu’s voice is almost reverent. “Anyway, Mr. Eye Candy slides me this offer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across the table like he’s dealin’ cards—and it’s a ready-made contract, my name and all.</w:t>
      </w:r>
    </w:p>
    <w:p>
      <w:pPr>
        <w:autoSpaceDN w:val="0"/>
        <w:autoSpaceDE w:val="0"/>
        <w:widowControl/>
        <w:spacing w:line="428" w:lineRule="exact" w:before="0" w:after="0"/>
        <w:ind w:left="610" w:right="504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Like,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poof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, just there—”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“And?!” Atsumu demands when Osamu trails off.</w:t>
      </w:r>
    </w:p>
    <w:p>
      <w:pPr>
        <w:autoSpaceDN w:val="0"/>
        <w:autoSpaceDE w:val="0"/>
        <w:widowControl/>
        <w:spacing w:line="300" w:lineRule="exact" w:before="254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“Tsumu, I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—he’s offering three-hundred thousand yen a month,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with transportation coverage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and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housing.”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Osamu whispers it like it’s holy, like saying it too loud might make it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disappear.</w:t>
      </w:r>
    </w:p>
    <w:p>
      <w:pPr>
        <w:autoSpaceDN w:val="0"/>
        <w:autoSpaceDE w:val="0"/>
        <w:widowControl/>
        <w:spacing w:line="428" w:lineRule="exact" w:before="128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swallows, blinking fast. “Holy shit, Samu. That’s—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that’s amazing.”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“He even pays overtime,” Osamu says, voice shaking now. “And I get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 xml:space="preserve">two whole days off a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week.”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Atsumu’s chest tightens, tears welling before he can stop them. “Samu, I’m so—so fucking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happy for you. I—” His voice breaks, laughter and tears blurring together.</w:t>
      </w:r>
    </w:p>
    <w:p>
      <w:pPr>
        <w:autoSpaceDN w:val="0"/>
        <w:autoSpaceDE w:val="0"/>
        <w:widowControl/>
        <w:spacing w:line="386" w:lineRule="exact" w:before="168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Osamu laughs too, wet and disbelieving. “I start September 20th, so if we visit Ma next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Friday, we can stay a whole two weeks, Tsumu.”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exhales a stunned laugh, the relief bubbling out of him like champagne. “Hell yeah,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Samu. Fuck, this is amazing news—you’re gonna work in a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luxury hotel!”</w:t>
      </w: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418" w:lineRule="exact" w:before="582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“In the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frickin’ Ritz-Carlton,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Tsumu.” Osamu sounds like he’s vibrating out of his skin. “Holy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shit, I’m tempted to drop outta uni.”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“Oi, hakuna your tatas,” Atsumu snorts, wiping his cheeks. “You didn’t get this far with your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degree just to drop out.”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“I know, I know—I’m kidding. Hey, listen, I gotta go, Suna’s comin’ over.”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“Ohooo,” Atsumu leers, instantly recovered. “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Coming over,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ya say?”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“God, get your head outta the gutter, ya pig,” Osamu groans. “We’re having a movie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marathon.”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“Sure, sure—ya let me know how that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marathon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goes,” Atsumu cackles, delighting in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Osamu’s sputtering outrage as the call cuts off. Ah. Nothing beats tormenting his twin.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When the laughter fades, Atsumu catches his reflection in the mirror—and it hits him like a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punch. His chest feels lighter. He hadn’t realized just how much the guilt was weighing on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him until the weight was gone. Osamu is going to be okay. He’s going to have a real job, with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real pay, and won’t have to scrape by or quietly accept Atsumu’s charity.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And all of this—this miracle—is because of Sakusa.</w:t>
      </w:r>
    </w:p>
    <w:p>
      <w:pPr>
        <w:autoSpaceDN w:val="0"/>
        <w:autoSpaceDE w:val="0"/>
        <w:widowControl/>
        <w:spacing w:line="300" w:lineRule="exact" w:before="810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Heart pounding, Atsumu pads out of his room in search of him. He finds Sakusa in the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library, hunched over his usual foreign language notes, a pen tucked behind his ear. He looks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so much like a university student cramming for finals that Atsumu has to blink. This is the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same poised, untouchable businessman who left him reeling this morning?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Sakusa looks up as the door opens.</w:t>
      </w:r>
    </w:p>
    <w:p>
      <w:pPr>
        <w:autoSpaceDN w:val="0"/>
        <w:autoSpaceDE w:val="0"/>
        <w:widowControl/>
        <w:spacing w:line="300" w:lineRule="exact" w:before="256" w:after="0"/>
        <w:ind w:left="610" w:right="129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closes it softly behind him, leaning back against the wood like it’s holding him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together. His smile wavers, gratitude and emotion tightening his throat.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“Samu signed an offer letter,” he says, voice warm and trembling.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“Ah. Yes. Wakatoshi told me,” Sakusa nods, a faint smile curving his lips.</w:t>
      </w:r>
    </w:p>
    <w:p>
      <w:pPr>
        <w:autoSpaceDN w:val="0"/>
        <w:autoSpaceDE w:val="0"/>
        <w:widowControl/>
        <w:spacing w:line="372" w:lineRule="exact" w:before="182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“Sakusa, I—” Atsumu stops, swallows hard. The words tangle and catch, too small for the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storm in his chest. “I can’t thank you enough. You don’t know what you’ve done. You…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you’re changing Samu’s life for the better. His old jobs really sucked. I haven’t heard him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this excited in years.”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Sakusa sets his book down, his smile softening, curling just a touch higher. “I’m glad to hear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that. He seemed like an earnest guy—and if he’s anything like you, I know he’ll live up to the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role.”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Atsumu’s stomach flips once, twice, like the world just shifted under his feet. “Oh.”</w:t>
      </w: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82" w:lineRule="exact" w:before="718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“Did you need anything?” Sakusa asks after a pause, tilting his head.</w:t>
      </w:r>
    </w:p>
    <w:p>
      <w:pPr>
        <w:autoSpaceDN w:val="0"/>
        <w:autoSpaceDE w:val="0"/>
        <w:widowControl/>
        <w:spacing w:line="452" w:lineRule="exact" w:before="104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“N-no,” Atsumu stammers, a shaky chuckle caught in his throat. “Just… wanted to thank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you. Do you need anything?”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“Ah.” Sakusa chuckles, low and warm. “No. Just your good health.”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Atsumu’s face burns, his chest a wildfire of emotions he can’t name fast enough. All he can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do is nod, murmuring a soft goodnight before he slips out of the library, heart pounding.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Just your good health.</w:t>
      </w:r>
    </w:p>
    <w:p>
      <w:pPr>
        <w:autoSpaceDN w:val="0"/>
        <w:autoSpaceDE w:val="0"/>
        <w:widowControl/>
        <w:spacing w:line="300" w:lineRule="exact" w:before="256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Sakusa cares, Atsumu realises, gripping the railing as he nearly misses a step on the stairs.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Genuinely, wholeheartedly—he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cares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Cares about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Atsumu.</w:t>
      </w: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400" w:lineRule="exact" w:before="728" w:after="0"/>
        <w:ind w:left="0" w:right="0" w:firstLine="0"/>
        <w:jc w:val="center"/>
      </w:pPr>
      <w:r>
        <w:rPr>
          <w:rFonts w:ascii="TimesNewRomanPS" w:hAnsi="TimesNewRomanPS" w:eastAsia="TimesNewRomanPS"/>
          <w:b/>
          <w:i w:val="0"/>
          <w:color w:val="000000"/>
          <w:sz w:val="36"/>
        </w:rPr>
        <w:t>Echoes Through Time</w:t>
      </w:r>
    </w:p>
    <w:p>
      <w:pPr>
        <w:autoSpaceDN w:val="0"/>
        <w:autoSpaceDE w:val="0"/>
        <w:widowControl/>
        <w:spacing w:line="284" w:lineRule="exact" w:before="324" w:after="0"/>
        <w:ind w:left="354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Chapter Summary</w:t>
      </w:r>
    </w:p>
    <w:p>
      <w:pPr>
        <w:autoSpaceDN w:val="0"/>
        <w:autoSpaceDE w:val="0"/>
        <w:widowControl/>
        <w:spacing w:line="300" w:lineRule="exact" w:before="764" w:after="0"/>
        <w:ind w:left="864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Sakusa lingers a step away, framed by the soft light of the entryway. There's a quiet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tension to the way he surveys Atsumu, his gaze moving over him like he's cataloging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every detail before he lets him go."That's good," Sakusa says, voice level but edged with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something Atsumu can't quite name. "Kanako will be here soon to drop you and Osamu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off at the station."</w:t>
      </w:r>
    </w:p>
    <w:p>
      <w:pPr>
        <w:autoSpaceDN w:val="0"/>
        <w:autoSpaceDE w:val="0"/>
        <w:widowControl/>
        <w:spacing w:line="300" w:lineRule="exact" w:before="256" w:after="0"/>
        <w:ind w:left="864" w:right="144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Atsumu's chest swells, warm and achy all at once, and he offers a crooked, grateful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smile. "You really spoil me, y'know."</w:t>
      </w:r>
    </w:p>
    <w:p>
      <w:pPr>
        <w:autoSpaceDN w:val="0"/>
        <w:autoSpaceDE w:val="0"/>
        <w:widowControl/>
        <w:spacing w:line="282" w:lineRule="exact" w:before="782" w:after="0"/>
        <w:ind w:left="354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Chapter Notes</w:t>
      </w:r>
    </w:p>
    <w:p>
      <w:pPr>
        <w:autoSpaceDN w:val="0"/>
        <w:autoSpaceDE w:val="0"/>
        <w:widowControl/>
        <w:spacing w:line="300" w:lineRule="exact" w:before="766" w:after="0"/>
        <w:ind w:left="864" w:right="1008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Welcome back to TMLTL, wherein I cook SakuAtsu on medium to low heat and leave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them to simmer for a while.</w:t>
      </w:r>
    </w:p>
    <w:p>
      <w:pPr>
        <w:autoSpaceDN w:val="0"/>
        <w:autoSpaceDE w:val="0"/>
        <w:widowControl/>
        <w:spacing w:line="300" w:lineRule="exact" w:before="254" w:after="0"/>
        <w:ind w:left="864" w:right="129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I can safely say we hit the mid point of this fic now, and this chapter marks a shift in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SakuAtsu’s dynamics.</w:t>
        <w:br/>
      </w:r>
    </w:p>
    <w:p>
      <w:pPr>
        <w:autoSpaceDN w:val="0"/>
        <w:autoSpaceDE w:val="0"/>
        <w:widowControl/>
        <w:spacing w:line="282" w:lineRule="exact" w:before="18" w:after="0"/>
        <w:ind w:left="864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I really hope this fic brings you as much joy as it brings me.</w:t>
      </w:r>
    </w:p>
    <w:p>
      <w:pPr>
        <w:autoSpaceDN w:val="0"/>
        <w:autoSpaceDE w:val="0"/>
        <w:widowControl/>
        <w:spacing w:line="284" w:lineRule="exact" w:before="272" w:after="0"/>
        <w:ind w:left="864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Thank you for all the love and support, it means the world ♥️</w:t>
      </w:r>
    </w:p>
    <w:p>
      <w:pPr>
        <w:autoSpaceDN w:val="0"/>
        <w:autoSpaceDE w:val="0"/>
        <w:widowControl/>
        <w:spacing w:line="284" w:lineRule="exact" w:before="826" w:after="0"/>
        <w:ind w:left="864" w:right="0" w:firstLine="0"/>
        <w:jc w:val="left"/>
      </w:pPr>
      <w:r>
        <w:rPr>
          <w:u w:val="single" w:color="0000ed"/>
          <w:w w:val="98.07692307692307"/>
          <w:rFonts w:ascii="TimesNewRomanPSMT" w:hAnsi="TimesNewRomanPSMT" w:eastAsia="TimesNewRomanPSMT"/>
          <w:b w:val="0"/>
          <w:i w:val="0"/>
          <w:color w:val="0000EE"/>
          <w:sz w:val="26"/>
        </w:rPr>
        <w:hyperlink r:id="rId125" w:history="1">
          <w:r>
            <w:rPr>
              <w:rStyle w:val="Hyperlink"/>
            </w:rPr>
            <w:t>The Miya Household.</w:t>
          </w:r>
        </w:hyperlink>
      </w:r>
    </w:p>
    <w:p>
      <w:pPr>
        <w:autoSpaceDN w:val="0"/>
        <w:autoSpaceDE w:val="0"/>
        <w:widowControl/>
        <w:spacing w:line="300" w:lineRule="exact" w:before="810" w:after="0"/>
        <w:ind w:left="864" w:right="1008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Join TMLTL’s </w:t>
      </w:r>
      <w:r>
        <w:rPr>
          <w:u w:val="single" w:color="0000ed"/>
          <w:w w:val="98.07692307692307"/>
          <w:rFonts w:ascii="TimesNewRomanPSMT" w:hAnsi="TimesNewRomanPSMT" w:eastAsia="TimesNewRomanPSMT"/>
          <w:b w:val="0"/>
          <w:i w:val="0"/>
          <w:color w:val="0000EE"/>
          <w:sz w:val="26"/>
        </w:rPr>
        <w:hyperlink r:id="rId126" w:history="1">
          <w:r>
            <w:rPr>
              <w:rStyle w:val="Hyperlink"/>
            </w:rPr>
            <w:t>discord</w:t>
          </w:r>
        </w:hyperlink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server for sneak peeks, nerding out, games and unhinged chatter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(pssst… the voice in your head telling you to do it is me) ♥️</w:t>
      </w:r>
    </w:p>
    <w:p>
      <w:pPr>
        <w:autoSpaceDN w:val="0"/>
        <w:autoSpaceDE w:val="0"/>
        <w:widowControl/>
        <w:spacing w:line="300" w:lineRule="exact" w:before="1274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stands in the genkan, shoes lined up neatly by the door, handbag packed and slung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over his shoulder. He does a final check, patting each pocket like a nervous traveler: wallet,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keys, phone, earphones for the long train ride to Osaka—and most importantly, his worn little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fox plushie tucked safely inside. “Alright,” he mutters, half to himself, “all set.”</w:t>
      </w:r>
    </w:p>
    <w:p>
      <w:pPr>
        <w:autoSpaceDN w:val="0"/>
        <w:autoSpaceDE w:val="0"/>
        <w:widowControl/>
        <w:spacing w:line="300" w:lineRule="exact" w:before="256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Sakusa lingers a step away, framed by the soft light of the entryway. There’s a quiet tension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to the way he surveys Atsumu, his gaze moving over him like he’s cataloging every detail</w:t>
      </w: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86" w:lineRule="exact" w:before="614" w:after="0"/>
        <w:ind w:left="610" w:right="1008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before he lets him go. “That’s good,” Sakusa says, voice level but edged with something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can’t quite name. “Kanako will be here soon to drop you and Osamu off at the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station.”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Atsumu’s chest swells, warm and achy all at once, and he offers a crooked, grateful smile.</w:t>
      </w:r>
    </w:p>
    <w:p>
      <w:pPr>
        <w:autoSpaceDN w:val="0"/>
        <w:autoSpaceDE w:val="0"/>
        <w:widowControl/>
        <w:spacing w:line="384" w:lineRule="exact" w:before="0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“You really spoil me, y’know.”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 corner of Sakusa’s mouth tilts upward—barely, but enough to feel like sunlight breaking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through a cloud—and Atsumu is halfway to basking in it when his shrill ringtone cuts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through the moment, Oat’s name flashing across the screen. “Ah, that’s my cue to go. Thanks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again for this, Sakusa. I really… I appreciate it. A lot.”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Sakusa inclines his head, the hesitation in his posture speaking louder than his words. He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steps forward, close enough that Atsumu catches a hint of that clean, sharp scent he always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carries, and places a firm, warm palm on his shoulder. The simple squeeze feels like a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promise. “Safe trip, Atsumu.”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Atsumu’s stomach knots so hard it’s almost painful, and all he can manage is a nod. “Thanks,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Sakusa. See you in two weeks.”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“See you.”</w:t>
      </w:r>
    </w:p>
    <w:p>
      <w:pPr>
        <w:autoSpaceDN w:val="0"/>
        <w:autoSpaceDE w:val="0"/>
        <w:widowControl/>
        <w:spacing w:line="300" w:lineRule="exact" w:before="810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boards the car with his thoughts still spinning, the hum of the engine and the passing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scenery little more than background noise to the storm in his chest. The moment he buckles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his seatbelt, he’s hit by the realisation again: Sakusa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cares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.</w:t>
      </w:r>
    </w:p>
    <w:p>
      <w:pPr>
        <w:autoSpaceDN w:val="0"/>
        <w:autoSpaceDE w:val="0"/>
        <w:widowControl/>
        <w:spacing w:line="300" w:lineRule="exact" w:before="254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Not in some vague, polite way. Not just because he’s Atsumu’s boss. But in all those subtle,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unspoken moments—checking on him, cooking soup, saying his name like it’s something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worth holding onto. Now that Atsumu’s seen it, he can’t unsee it. Every conversation, every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gesture, every silence between them feels like it means something more.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It unsettles him. In a good way. Maybe too good.</w:t>
      </w:r>
    </w:p>
    <w:p>
      <w:pPr>
        <w:autoSpaceDN w:val="0"/>
        <w:autoSpaceDE w:val="0"/>
        <w:widowControl/>
        <w:spacing w:line="300" w:lineRule="exact" w:before="254" w:after="0"/>
        <w:ind w:left="610" w:right="1152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He’s so caught up in these thoughts that Osamu’s nudge jolts him like a snap of fingers.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“What’s with ya?” Osamu squints, just as they pull into the station parking lot.</w:t>
      </w:r>
    </w:p>
    <w:p>
      <w:pPr>
        <w:autoSpaceDN w:val="0"/>
        <w:autoSpaceDE w:val="0"/>
        <w:widowControl/>
        <w:spacing w:line="372" w:lineRule="exact" w:before="184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“Nothin’,” Atsumu mutters, forcing a yawn as if to wave the feeling away. He hops out and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waves goodbye to Oat. “I’m sleepy.”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Osamu’s mouth twists, unconvinced. “Aha.”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Four and a half hours. That’s how far home is. Four and a half hours until he’s surrounded by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family, by the warmth and noise and familiarity he’s been starved of for over a year. His heart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gives a flutter so strong it feels like a skipped beat. He misses them so much it hurts. The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thought rises up and overtakes every other one—Sakusa’s careful touches, his quiet voice,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even the knots in Atsumu’s stomach.</w:t>
      </w: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00" w:lineRule="exact" w:before="700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“Y’know what I really wanna do once we get home?” Atsumu says suddenly as they board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the train, unable to keep the longing out of his voice.</w:t>
      </w:r>
    </w:p>
    <w:p>
      <w:pPr>
        <w:autoSpaceDN w:val="0"/>
        <w:autoSpaceDE w:val="0"/>
        <w:widowControl/>
        <w:spacing w:line="410" w:lineRule="exact" w:before="146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Osamu is already untangling his earphones, scrolling through his Netflix downloads like he’s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been preparing for this journey all week. “What?”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“Sit in the backyard with a mug of hot chocolate and listen to one of Granny’s stories,”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says, his smile going soft and faraway. “At least I know she’ll always have some ta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tell.”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Osamu’s own smile tugs at the corners of his mouth, faint but warm, and he knocks their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shoulders together. “I’m sure she does.”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doesn’t hesitate to lean his head against Osamu’s shoulder, letting his eyelids fall.</w:t>
      </w:r>
    </w:p>
    <w:p>
      <w:pPr>
        <w:autoSpaceDN w:val="0"/>
        <w:autoSpaceDE w:val="0"/>
        <w:widowControl/>
        <w:spacing w:line="428" w:lineRule="exact" w:before="0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He’s too tired to fight for pride right now. “Don’ mind me using you as a pillow.”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Osamu sighs, a long-suffering sound that fails to hide the fondness underneath. “Go to sleep,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scrub.”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“Love you, too,” Atsumu mutters, the words muffled by exhaustion.</w:t>
      </w:r>
    </w:p>
    <w:p>
      <w:pPr>
        <w:autoSpaceDN w:val="0"/>
        <w:autoSpaceDE w:val="0"/>
        <w:widowControl/>
        <w:spacing w:line="364" w:lineRule="exact" w:before="192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But sleep doesn’t come right away. His mind drifts back, almost against his will—Sakusa’s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hand on his shoulder, the quiet squeeze, the way his voice caught just slightly on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 xml:space="preserve">safe trip.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frowns faintly. It’s not the first time Sakusa’s gone out of his way for him, but lately,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it’s starting to feel different… heavier, almost. He doesn’t know what to do with that.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He shoves the thought aside, focusing on the steady rhythm of the train, the promise of home.</w:t>
      </w:r>
    </w:p>
    <w:p>
      <w:pPr>
        <w:autoSpaceDN w:val="0"/>
        <w:autoSpaceDE w:val="0"/>
        <w:widowControl/>
        <w:spacing w:line="402" w:lineRule="exact" w:before="708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Osamu shakes him awake at some point. “We’re almost there. Also, yer drooling on me.”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Flustered, Atsumu wipes at his mouth. “Sorry.”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They disembark with their luggage, the familiar air of home wrapping around them like a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well-worn blanket. The streets are the same—quiet, sunlit, lined with memories. They pass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their regular konbini, their favorite ramen stand, and even Yoshida-sensei, who calls out with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the same booming voice, gripping their hands warmly as if no time has passed.</w:t>
      </w:r>
    </w:p>
    <w:p>
      <w:pPr>
        <w:autoSpaceDN w:val="0"/>
        <w:autoSpaceDE w:val="0"/>
        <w:widowControl/>
        <w:spacing w:line="300" w:lineRule="exact" w:before="256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Then, at last, their house comes into view. The stone pathway leading to the entrance is lined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with overgrown bushes, the sakura tree arching over it like a guardian of their childhood.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Atsumu’s shoulders loosen as they step forward, his chest filling with that serene, grounding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sense of home.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“Ma, we’re home!” they call as they step inside, voices carrying down the hallway.</w:t>
      </w:r>
    </w:p>
    <w:p>
      <w:pPr>
        <w:autoSpaceDN w:val="0"/>
        <w:autoSpaceDE w:val="0"/>
        <w:widowControl/>
        <w:spacing w:line="300" w:lineRule="exact" w:before="256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There’s a sharp gasp, a clatter, and then hurried footsteps. Their mother rounds the corner,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chestnut hair tumbling from a messy bun as she dries her hands on her apron. “My babies,”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she beams, eyes glistening, “yer here!”</w:t>
      </w: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82" w:lineRule="exact" w:before="718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“Tadaima,” Atsumu and Osamu chorus, grins so wide their cheeks ache.</w:t>
      </w:r>
    </w:p>
    <w:p>
      <w:pPr>
        <w:autoSpaceDN w:val="0"/>
        <w:autoSpaceDE w:val="0"/>
        <w:widowControl/>
        <w:spacing w:line="428" w:lineRule="exact" w:before="128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“Okaeri,” Ma whispers before hauling them both into a crushing hug. They bend instinctively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to meet her height, laughing as she peppers their faces with dozens of kisses. “Oh, how I’ve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missed you.”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She pulls back to inspect them critically, eyes narrowing at Osamu. “Samu, when did ya get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so skinny!? Don’t tell me yer skipping meals again!”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“Ma,” Osamu groans. “It gets so busy!”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“Busy or not,” she huffs, hands on her hips, “you’re eating properly now. I made plenty of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food.”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“Ma,” Atsumu grumbles, but he’s smiling helplessly as he chases after her down the hallway.</w:t>
      </w:r>
    </w:p>
    <w:p>
      <w:pPr>
        <w:autoSpaceDN w:val="0"/>
        <w:autoSpaceDE w:val="0"/>
        <w:widowControl/>
        <w:spacing w:line="428" w:lineRule="exact" w:before="0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“You shouldn’t trouble yerself!”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“Nonsense!”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As they walk, Atsumu’s gaze lingers on the framed photographs lining the walls—time itself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captured in snapshots. There they are as toothless toddlers, then gangly teens in volleyball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jerseys, and now adults. The sight tugs at his chest, all tenderness and bittersweet ache.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“Where’s Granny?” he asks, swallowing the sudden lump in his throat.</w:t>
      </w:r>
    </w:p>
    <w:p>
      <w:pPr>
        <w:autoSpaceDN w:val="0"/>
        <w:autoSpaceDE w:val="0"/>
        <w:widowControl/>
        <w:spacing w:line="426" w:lineRule="exact" w:before="130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“She’s in her room. Go say hi,” Ma says, her smile softening. “She’s having a good day.”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Atsumu’s heart swells, and without a word, he and Osamu bolt down the hallway, knocking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on her door until her withered voice calls them in.</w:t>
      </w:r>
    </w:p>
    <w:p>
      <w:pPr>
        <w:autoSpaceDN w:val="0"/>
        <w:autoSpaceDE w:val="0"/>
        <w:widowControl/>
        <w:spacing w:line="452" w:lineRule="exact" w:before="104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“Granny~”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Her hazel eyes go wide, shimmering with recognition, and then she’s on her feet, arms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outstretched, drawing them into a trembling hug. “Oh my boys. Yer here! Yer here!”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“We’re here,” Atsumu murmurs, voice thick as he buries his face in her neck. She still smells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like sunshine and warm laundry. “Told ya I’d visit soon.”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“You’re so big!” she exclaims when she pulls back, cupping his cheeks with frail hands.</w:t>
      </w:r>
    </w:p>
    <w:p>
      <w:pPr>
        <w:autoSpaceDN w:val="0"/>
        <w:autoSpaceDE w:val="0"/>
        <w:widowControl/>
        <w:spacing w:line="454" w:lineRule="exact" w:before="0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“What are they feeding kids these days!”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laughs softly, running a hand through her silver hair. “Lots and lots of protein.”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“Even so,” she says with quiet conviction, “you’ll always be my babies.”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 twins squeeze onto her bed without hesitation, one on each side, leaning into her warmth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like they did when they were small.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“I missed ya so much, Grans,” Atsumu says.</w:t>
      </w: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82" w:lineRule="exact" w:before="718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“So, so much,” Osamu echoes, pressing a kiss to her temple.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Granny’s eyes crinkle with joy as she kisses them both in turn. “This calls for a celebration!</w:t>
      </w:r>
    </w:p>
    <w:p>
      <w:pPr>
        <w:autoSpaceDN w:val="0"/>
        <w:autoSpaceDE w:val="0"/>
        <w:widowControl/>
        <w:spacing w:line="470" w:lineRule="exact" w:before="0" w:after="0"/>
        <w:ind w:left="610" w:right="345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I’ll bake you boys yer favorite cookies.”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“Grans, no,” Atsumu protests. “Don’t trouble yourself.”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“Oh, but it’s no trouble at all!” she insists, already trying to stand.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Osamu laughs and gently guides her back down. “How about later? Just sit with us now.</w:t>
      </w:r>
    </w:p>
    <w:p>
      <w:pPr>
        <w:autoSpaceDN w:val="0"/>
        <w:autoSpaceDE w:val="0"/>
        <w:widowControl/>
        <w:spacing w:line="384" w:lineRule="exact" w:before="0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We’ll make cookies later, ‘kay, Grans?”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She relents with a wistful sigh. “My little boys are growing up so fast.” Her voice softens.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“Come here. Let me tell ya ‘bout the first time yer grandpa tried to make cookies and nearly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burned the kitchen down!”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leans back against the headboard, resting his head against her side, smiling as her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voice carries him back through the years.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He’s home now.</w:t>
      </w:r>
    </w:p>
    <w:p>
      <w:pPr>
        <w:autoSpaceDN w:val="0"/>
        <w:autoSpaceDE w:val="0"/>
        <w:widowControl/>
        <w:spacing w:line="300" w:lineRule="exact" w:before="254" w:after="0"/>
        <w:ind w:left="610" w:right="129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Home, he thinks, isn’t just walls or a roof—it’s this. The smell of cookies, the sound of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laughter, the arms that have never stopped being open for him.</w:t>
      </w:r>
    </w:p>
    <w:p>
      <w:pPr>
        <w:autoSpaceDN w:val="0"/>
        <w:autoSpaceDE w:val="0"/>
        <w:widowControl/>
        <w:spacing w:line="300" w:lineRule="exact" w:before="256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Home—another realisation dawns suddenly on the heel of that thought—is not a place at all.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It’s also the hush of piano keys at midnight, the silent care tucked into small gestures, and the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gaze that tells him, without words, that he's safe.</w:t>
      </w:r>
    </w:p>
    <w:p>
      <w:pPr>
        <w:autoSpaceDN w:val="0"/>
        <w:autoSpaceDE w:val="0"/>
        <w:widowControl/>
        <w:spacing w:line="284" w:lineRule="exact" w:before="826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He gets a text late that night, just as he and Osamu are winding down for bed.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The screen lights up, and his heart jolts like someone plucked a taut string inside his chest.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" w:hAnsi="TimesNewRomanPS" w:eastAsia="TimesNewRomanPS"/>
          <w:b/>
          <w:i/>
          <w:color w:val="000000"/>
          <w:sz w:val="26"/>
        </w:rPr>
        <w:t>Sakusa Kiyoomi: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 xml:space="preserve"> hope everything’s okay on your end, and that you made it home safe.</w:t>
      </w:r>
    </w:p>
    <w:p>
      <w:pPr>
        <w:autoSpaceDN w:val="0"/>
        <w:autoSpaceDE w:val="0"/>
        <w:widowControl/>
        <w:spacing w:line="300" w:lineRule="exact" w:before="254" w:after="0"/>
        <w:ind w:left="610" w:right="129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stares. His pulse stutters and skips, like a broken music box winding itself into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silence and starting all over again.</w:t>
      </w:r>
    </w:p>
    <w:p>
      <w:pPr>
        <w:autoSpaceDN w:val="0"/>
        <w:autoSpaceDE w:val="0"/>
        <w:widowControl/>
        <w:spacing w:line="364" w:lineRule="exact" w:before="192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Osamu squints at him from across the room, toothbrush dangling from his mouth. “You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okay?”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“Um—yeah.” Atsumu fumbles, shoving his phone into his pocket like it’s some kind of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incriminating evidence. Away from Osamu’s dissecting gaze, away from the harsh bathroom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light. He brushes his teeth with unnecessary force, then bolts for bed.</w:t>
      </w:r>
    </w:p>
    <w:p>
      <w:pPr>
        <w:autoSpaceDN w:val="0"/>
        <w:autoSpaceDE w:val="0"/>
        <w:widowControl/>
        <w:spacing w:line="300" w:lineRule="exact" w:before="256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waits for Osamu to settle into the bottom bunk before unlocking his phone under the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covers, the screen’s glow bright against the dark. His thumbs hover.</w:t>
      </w: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00" w:lineRule="exact" w:before="700" w:after="0"/>
        <w:ind w:left="610" w:right="720" w:firstLine="0"/>
        <w:jc w:val="left"/>
      </w:pP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 xml:space="preserve">Hey, thanks for checking up on me. I’m okay, spent the day baking with Grans. Apparently,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 xml:space="preserve">once upon a time my grandpa almost burnt the kitchen down because he fell asleep while the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cookies were baking.</w:t>
      </w:r>
    </w:p>
    <w:p>
      <w:pPr>
        <w:autoSpaceDN w:val="0"/>
        <w:autoSpaceDE w:val="0"/>
        <w:widowControl/>
        <w:spacing w:line="300" w:lineRule="exact" w:before="256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He grimaces.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Oversharing much?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He hesitates, thumb trembling, before pressing send—and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then shoving the phone under his pillow like a coward.</w:t>
      </w:r>
    </w:p>
    <w:p>
      <w:pPr>
        <w:autoSpaceDN w:val="0"/>
        <w:autoSpaceDE w:val="0"/>
        <w:widowControl/>
        <w:spacing w:line="556" w:lineRule="exact" w:before="0" w:after="0"/>
        <w:ind w:left="610" w:right="518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It’s not like Sakusa’s going to reply this late—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The vibration against his cheek makes him jump.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" w:hAnsi="TimesNewRomanPS" w:eastAsia="TimesNewRomanPS"/>
          <w:b/>
          <w:i/>
          <w:color w:val="000000"/>
          <w:sz w:val="26"/>
        </w:rPr>
        <w:t>Sakusa Kiyoomi: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 xml:space="preserve"> What did you bake?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Oh.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Surprise floods him, dizzying and warm. His fingers move before he can think.</w:t>
      </w:r>
    </w:p>
    <w:p>
      <w:pPr>
        <w:autoSpaceDN w:val="0"/>
        <w:autoSpaceDE w:val="0"/>
        <w:widowControl/>
        <w:spacing w:line="300" w:lineRule="exact" w:before="256" w:after="0"/>
        <w:ind w:left="610" w:right="1008" w:firstLine="0"/>
        <w:jc w:val="left"/>
      </w:pP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 xml:space="preserve">Cookies. Samu and I kinda fought over what kind of cookies, then Grans decided to make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both. Samu wanted hato sabure and I wanted sabo polo haha.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The reply is instant.</w:t>
      </w:r>
    </w:p>
    <w:p>
      <w:pPr>
        <w:autoSpaceDN w:val="0"/>
        <w:autoSpaceDE w:val="0"/>
        <w:widowControl/>
        <w:spacing w:line="300" w:lineRule="exact" w:before="256" w:after="0"/>
        <w:ind w:left="610" w:right="1008" w:firstLine="0"/>
        <w:jc w:val="left"/>
      </w:pPr>
      <w:r>
        <w:rPr>
          <w:w w:val="98.07692307692307"/>
          <w:rFonts w:ascii="TimesNewRomanPS" w:hAnsi="TimesNewRomanPS" w:eastAsia="TimesNewRomanPS"/>
          <w:b/>
          <w:i/>
          <w:color w:val="000000"/>
          <w:sz w:val="26"/>
        </w:rPr>
        <w:t>Sakusa Kiyoomi: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 xml:space="preserve"> personally, I’m a kawara senbei guy, but I’d pick a sabo polo over hato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sabure any day. I think your brother needs to get his tastebuds checked.</w:t>
      </w:r>
    </w:p>
    <w:p>
      <w:pPr>
        <w:autoSpaceDN w:val="0"/>
        <w:autoSpaceDE w:val="0"/>
        <w:widowControl/>
        <w:spacing w:line="300" w:lineRule="exact" w:before="254" w:after="0"/>
        <w:ind w:left="610" w:right="1008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 startled laugh bursts out of Atsumu. He slaps a hand over his mouth, shoulders shaking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silently.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Stop, you made me laugh out loud and Samu is trying to sleep!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" w:hAnsi="TimesNewRomanPS" w:eastAsia="TimesNewRomanPS"/>
          <w:b/>
          <w:i/>
          <w:color w:val="000000"/>
          <w:sz w:val="26"/>
        </w:rPr>
        <w:t>Sakusa Kiyoomi: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 xml:space="preserve"> Heh.</w:t>
      </w:r>
    </w:p>
    <w:p>
      <w:pPr>
        <w:autoSpaceDN w:val="0"/>
        <w:autoSpaceDE w:val="0"/>
        <w:widowControl/>
        <w:spacing w:line="300" w:lineRule="exact" w:before="254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freezes. Heh. He blinks at the word like it’s some mythical creature. Sakusa Kiyoomi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just laughed over text. 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His face burns. His heart’s practically doing backflips.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He types, fingers deliberately steady: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Are you okay on your end?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" w:hAnsi="TimesNewRomanPS" w:eastAsia="TimesNewRomanPS"/>
          <w:b/>
          <w:i/>
          <w:color w:val="000000"/>
          <w:sz w:val="26"/>
        </w:rPr>
        <w:t>Sakusa Kiyoomi: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 xml:space="preserve"> Just fine, yes. Though the house feels a little too empty now.</w:t>
      </w:r>
    </w:p>
    <w:p>
      <w:pPr>
        <w:autoSpaceDN w:val="0"/>
        <w:autoSpaceDE w:val="0"/>
        <w:widowControl/>
        <w:spacing w:line="300" w:lineRule="exact" w:before="254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 knot tightens in Atsumu’s chest. He swallows as he replies: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 xml:space="preserve">It is a very big house for one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person, for sure.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" w:hAnsi="TimesNewRomanPS" w:eastAsia="TimesNewRomanPS"/>
          <w:b/>
          <w:i/>
          <w:color w:val="000000"/>
          <w:sz w:val="26"/>
        </w:rPr>
        <w:t>Sakusa Kiyoomi: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 xml:space="preserve"> it never felt that way before you.</w:t>
      </w:r>
    </w:p>
    <w:p>
      <w:pPr>
        <w:autoSpaceDN w:val="0"/>
        <w:autoSpaceDE w:val="0"/>
        <w:widowControl/>
        <w:spacing w:line="300" w:lineRule="exact" w:before="254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nearly yeets his phone into orbit. What the fuck, what the fuck, what the fuck. His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heart is pounding so hard it’s unfair.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His thumbs fly across the keyboard: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are you saying you missed me…?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Nope. Too much. Backspace, backspace, backspace. Has he gone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mad?</w:t>
      </w: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00" w:lineRule="exact" w:before="700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He tries again, leaning on humor like a crutch.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 xml:space="preserve">Aw man, I know I take up too much space, but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I didn’t realise I made myself that much of a nuisance!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There. Professional. Distant. No feelies.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And Sakusa, with the subtlety of a brick, obliterates it.</w:t>
      </w:r>
    </w:p>
    <w:p>
      <w:pPr>
        <w:autoSpaceDN w:val="0"/>
        <w:autoSpaceDE w:val="0"/>
        <w:widowControl/>
        <w:spacing w:line="300" w:lineRule="exact" w:before="256" w:after="0"/>
        <w:ind w:left="610" w:right="864" w:firstLine="0"/>
        <w:jc w:val="left"/>
      </w:pPr>
      <w:r>
        <w:rPr>
          <w:w w:val="98.07692307692307"/>
          <w:rFonts w:ascii="TimesNewRomanPS" w:hAnsi="TimesNewRomanPS" w:eastAsia="TimesNewRomanPS"/>
          <w:b/>
          <w:i/>
          <w:color w:val="000000"/>
          <w:sz w:val="26"/>
        </w:rPr>
        <w:t>Sakusa Kiyoomi: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 xml:space="preserve"> you’re not a nuisance, Atsumu. And you’re allowed to take up space. I’m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sorry if I ever made you feel that way.</w:t>
      </w:r>
    </w:p>
    <w:p>
      <w:pPr>
        <w:autoSpaceDN w:val="0"/>
        <w:autoSpaceDE w:val="0"/>
        <w:widowControl/>
        <w:spacing w:line="428" w:lineRule="exact" w:before="126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Oh. God. His chest aches, like he’s been cracked open. His fingers move instinctively.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 xml:space="preserve">No no no, you never made me feel that way! You’ve been so kind from the get-go. Don’t let my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self-deprecation make you think otherwise.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Oh,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definitely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feelies.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" w:hAnsi="TimesNewRomanPS" w:eastAsia="TimesNewRomanPS"/>
          <w:b/>
          <w:i/>
          <w:color w:val="000000"/>
          <w:sz w:val="26"/>
        </w:rPr>
        <w:t>Sakusa Kiyoomi: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 xml:space="preserve"> Ah. The Miya dark humour strikes again.</w:t>
      </w:r>
    </w:p>
    <w:p>
      <w:pPr>
        <w:autoSpaceDN w:val="0"/>
        <w:autoSpaceDE w:val="0"/>
        <w:widowControl/>
        <w:spacing w:line="428" w:lineRule="exact" w:before="126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It hits Atsumu like a delayed firework: he and Sakusa are texting. Not about work. Not about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household chores or great domestic floods of dishwashing doom 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They’re… just texting.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Like—friends?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Oh.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 grin creeps up his face, uninvited, stretching until his cheeks hurt.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My humour is not that dark…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he types.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" w:hAnsi="TimesNewRomanPS" w:eastAsia="TimesNewRomanPS"/>
          <w:b/>
          <w:i/>
          <w:color w:val="000000"/>
          <w:sz w:val="26"/>
        </w:rPr>
        <w:t>Sakusa Kiyoomi: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 xml:space="preserve"> You moved in with a box labelled Existential Despair.</w:t>
      </w:r>
    </w:p>
    <w:p>
      <w:pPr>
        <w:autoSpaceDN w:val="0"/>
        <w:autoSpaceDE w:val="0"/>
        <w:widowControl/>
        <w:spacing w:line="300" w:lineRule="exact" w:before="256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“Oh my god,” Atsumu whispers, mortified. He slaps a hand over his face, like maybe that’ll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smother the heat rushing to his ears.</w:t>
      </w:r>
    </w:p>
    <w:p>
      <w:pPr>
        <w:autoSpaceDN w:val="0"/>
        <w:autoSpaceDE w:val="0"/>
        <w:widowControl/>
        <w:spacing w:line="300" w:lineRule="exact" w:before="254" w:after="0"/>
        <w:ind w:left="610" w:right="1008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“What’s going on with ya up there?” Osamu’s gruff voice cuts through the dark like a dart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finding its mark.</w:t>
      </w:r>
    </w:p>
    <w:p>
      <w:pPr>
        <w:autoSpaceDN w:val="0"/>
        <w:autoSpaceDE w:val="0"/>
        <w:widowControl/>
        <w:spacing w:line="384" w:lineRule="exact" w:before="172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nearly launches himself out of bed, phone slipping and smacking him square in the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nose. “Ow!”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 silence follows, heavy with suspicion. “…Should I be worried?” Osamu asks, voice low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and probing.</w:t>
      </w:r>
    </w:p>
    <w:p>
      <w:pPr>
        <w:autoSpaceDN w:val="0"/>
        <w:autoSpaceDE w:val="0"/>
        <w:widowControl/>
        <w:spacing w:line="428" w:lineRule="exact" w:before="128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“No,” Atsumu blurts, far too quickly. “Go ta sleep, ya nosy lil shit.”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“Wooow,” Osamu drawls. “Very subtle. Fine, keep your secrets. I’ll pry them outta your teeth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eventually. I always do.”</w:t>
      </w: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82" w:lineRule="exact" w:before="718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“Good luck with that,” Atsumu mutters, not even remotely threatened.</w:t>
      </w:r>
    </w:p>
    <w:p>
      <w:pPr>
        <w:autoSpaceDN w:val="0"/>
        <w:autoSpaceDE w:val="0"/>
        <w:widowControl/>
        <w:spacing w:line="556" w:lineRule="exact" w:before="0" w:after="0"/>
        <w:ind w:left="610" w:right="158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When Osamu’s breathing evens out again, Atsumu dives back to defend his honor: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 xml:space="preserve">my existential despair box contained cosmology books. if anything, it’s a literal title. </w:t>
      </w:r>
      <w:r>
        <w:rPr>
          <w:w w:val="98.07692307692307"/>
          <w:rFonts w:ascii="TimesNewRomanPS" w:hAnsi="TimesNewRomanPS" w:eastAsia="TimesNewRomanPS"/>
          <w:b/>
          <w:i/>
          <w:color w:val="000000"/>
          <w:sz w:val="26"/>
        </w:rPr>
        <w:t>Sakusa Kiyoomi: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 xml:space="preserve"> you’re into cosmology?</w:t>
      </w:r>
    </w:p>
    <w:p>
      <w:pPr>
        <w:autoSpaceDN w:val="0"/>
        <w:autoSpaceDE w:val="0"/>
        <w:widowControl/>
        <w:spacing w:line="300" w:lineRule="exact" w:before="254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How does he explain this without sounding unhinged? That Atsumu has been on a relentless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quest to make sense of a world so dark that all he can do is reach for the distant light of stars,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hoping it will guide him to a place that makes sense (and maybe aches less).</w:t>
      </w:r>
    </w:p>
    <w:p>
      <w:pPr>
        <w:autoSpaceDN w:val="0"/>
        <w:autoSpaceDE w:val="0"/>
        <w:widowControl/>
        <w:spacing w:line="300" w:lineRule="exact" w:before="256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He opts for vague: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 xml:space="preserve">I’m into a lot of things. Don’t you ever wonder what’s on the other side of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a black hole?</w:t>
      </w:r>
    </w:p>
    <w:p>
      <w:pPr>
        <w:autoSpaceDN w:val="0"/>
        <w:autoSpaceDE w:val="0"/>
        <w:widowControl/>
        <w:spacing w:line="300" w:lineRule="exact" w:before="254" w:after="0"/>
        <w:ind w:left="610" w:right="864" w:firstLine="0"/>
        <w:jc w:val="left"/>
      </w:pPr>
      <w:r>
        <w:rPr>
          <w:w w:val="98.07692307692307"/>
          <w:rFonts w:ascii="TimesNewRomanPS" w:hAnsi="TimesNewRomanPS" w:eastAsia="TimesNewRomanPS"/>
          <w:b/>
          <w:i/>
          <w:color w:val="000000"/>
          <w:sz w:val="26"/>
        </w:rPr>
        <w:t>Sakusa Kiyoomi: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 xml:space="preserve"> not particularly. I do wonder what happened to the things that fall into it,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though.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Atsumu’s breath catches. Oh. Oh, they’re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talking talking.</w:t>
      </w:r>
    </w:p>
    <w:p>
      <w:pPr>
        <w:autoSpaceDN w:val="0"/>
        <w:autoSpaceDE w:val="0"/>
        <w:widowControl/>
        <w:spacing w:line="300" w:lineRule="exact" w:before="254" w:after="0"/>
        <w:ind w:left="610" w:right="720" w:firstLine="0"/>
        <w:jc w:val="left"/>
      </w:pP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 xml:space="preserve">right? And I mean, the name is very misleading because it’s not a hole punctured in the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 xml:space="preserve">universe… it’s more like a pocket, yeah? Gravity so intense it folds space-time by weighing it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down.</w:t>
      </w:r>
    </w:p>
    <w:p>
      <w:pPr>
        <w:autoSpaceDN w:val="0"/>
        <w:autoSpaceDE w:val="0"/>
        <w:widowControl/>
        <w:spacing w:line="300" w:lineRule="exact" w:before="256" w:after="0"/>
        <w:ind w:left="610" w:right="720" w:firstLine="0"/>
        <w:jc w:val="left"/>
      </w:pPr>
      <w:r>
        <w:rPr>
          <w:w w:val="98.07692307692307"/>
          <w:rFonts w:ascii="TimesNewRomanPS" w:hAnsi="TimesNewRomanPS" w:eastAsia="TimesNewRomanPS"/>
          <w:b/>
          <w:i/>
          <w:color w:val="000000"/>
          <w:sz w:val="26"/>
        </w:rPr>
        <w:t>Sakusa Kiyoomi: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 xml:space="preserve"> I do vaguely remember studying this in high school… What fascinates you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about it?</w:t>
      </w:r>
    </w:p>
    <w:p>
      <w:pPr>
        <w:autoSpaceDN w:val="0"/>
        <w:autoSpaceDE w:val="0"/>
        <w:widowControl/>
        <w:spacing w:line="300" w:lineRule="exact" w:before="254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What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doesn’t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fascinate him about it? Does Sakusa know about Hawking radiation? Or that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 event horizon might store information like an eternal scar, because quantum physics says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information can never be lost?</w:t>
      </w:r>
    </w:p>
    <w:p>
      <w:pPr>
        <w:autoSpaceDN w:val="0"/>
        <w:autoSpaceDE w:val="0"/>
        <w:widowControl/>
        <w:spacing w:line="300" w:lineRule="exact" w:before="256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Ah, hell. The dam breaks. He’s entering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nerd mode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and not even his better judgment can stop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him.</w:t>
      </w:r>
    </w:p>
    <w:p>
      <w:pPr>
        <w:autoSpaceDN w:val="0"/>
        <w:autoSpaceDE w:val="0"/>
        <w:widowControl/>
        <w:spacing w:line="300" w:lineRule="exact" w:before="254" w:after="0"/>
        <w:ind w:left="610" w:right="864" w:firstLine="0"/>
        <w:jc w:val="left"/>
      </w:pP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Okay, hear me out,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Atsumu begins to type, thumbs flying,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 xml:space="preserve">all wild theories about alternate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 xml:space="preserve">realities and time travel aside, there’s this speculative idea that the interior of a black hole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 xml:space="preserve">might connect to a baby universe or another dimension entirely. A pocket universe. The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singularity could “pinch off” and form its own bubble of space-time.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There. Not too nerdy. Hopefully.</w:t>
      </w:r>
    </w:p>
    <w:p>
      <w:pPr>
        <w:autoSpaceDN w:val="0"/>
        <w:autoSpaceDE w:val="0"/>
        <w:widowControl/>
        <w:spacing w:line="300" w:lineRule="exact" w:before="254" w:after="0"/>
        <w:ind w:left="610" w:right="1008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He braces for Sakusa to reply with something polite and dismissive—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cool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—and promptly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pop the fragile bubble of his excitement.</w:t>
      </w:r>
    </w:p>
    <w:p>
      <w:pPr>
        <w:autoSpaceDN w:val="0"/>
        <w:autoSpaceDE w:val="0"/>
        <w:widowControl/>
        <w:spacing w:line="428" w:lineRule="exact" w:before="128" w:after="0"/>
        <w:ind w:left="610" w:right="144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Instead: </w:t>
      </w:r>
      <w:r>
        <w:br/>
      </w:r>
      <w:r>
        <w:rPr>
          <w:w w:val="98.07692307692307"/>
          <w:rFonts w:ascii="TimesNewRomanPS" w:hAnsi="TimesNewRomanPS" w:eastAsia="TimesNewRomanPS"/>
          <w:b/>
          <w:i/>
          <w:color w:val="000000"/>
          <w:sz w:val="26"/>
        </w:rPr>
        <w:t>Sakusa Kiyoomi: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 xml:space="preserve"> It’s more likely that it’s a dead end. Isn’t that what general relativity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favours?</w:t>
      </w: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00" w:lineRule="exact" w:before="700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 shiver skitters up Atsumu’s spine, excitement winding tight in his chest.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 xml:space="preserve">Sure. But aren’t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the other possibilities just infinitely more fascinating?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I suppose so,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Sakusa replies.</w:t>
      </w:r>
    </w:p>
    <w:p>
      <w:pPr>
        <w:autoSpaceDN w:val="0"/>
        <w:autoSpaceDE w:val="0"/>
        <w:widowControl/>
        <w:spacing w:line="300" w:lineRule="exact" w:before="254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doesn’t stop there—he’s already riding the wave.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 xml:space="preserve">For example, there’s the idea of a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 xml:space="preserve">wormhole. Mathematically, the equations of general relativity suggest a black hole might be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 xml:space="preserve">connected to a “white hole” (basically a time-reversed black hole where matter can only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 xml:space="preserve">come out, not go in). Together, that would form a wormhole.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His fingers are a blur, typing,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typing, typing.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 xml:space="preserve"> Though realistically, these structures are probably unstable. They’d collapse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instantly if anything tried to pass through them.</w:t>
      </w:r>
    </w:p>
    <w:p>
      <w:pPr>
        <w:autoSpaceDN w:val="0"/>
        <w:autoSpaceDE w:val="0"/>
        <w:widowControl/>
        <w:spacing w:line="300" w:lineRule="exact" w:before="256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Sakusa’s  typing bubble flashes. Pauses. Flashes again. Atsumu stares at his screen with bated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breath.</w:t>
      </w:r>
    </w:p>
    <w:p>
      <w:pPr>
        <w:autoSpaceDN w:val="0"/>
        <w:autoSpaceDE w:val="0"/>
        <w:widowControl/>
        <w:spacing w:line="556" w:lineRule="exact" w:before="0" w:after="0"/>
        <w:ind w:left="610" w:right="561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Then: </w:t>
      </w:r>
      <w:r>
        <w:br/>
      </w:r>
      <w:r>
        <w:rPr>
          <w:w w:val="98.07692307692307"/>
          <w:rFonts w:ascii="TimesNewRomanPS" w:hAnsi="TimesNewRomanPS" w:eastAsia="TimesNewRomanPS"/>
          <w:b/>
          <w:i/>
          <w:color w:val="000000"/>
          <w:sz w:val="26"/>
        </w:rPr>
        <w:t>Sakusa Kiyoomi: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 xml:space="preserve"> You fascinate me, Atsumu.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His breath catches. Oh.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Oh.</w:t>
      </w:r>
    </w:p>
    <w:p>
      <w:pPr>
        <w:autoSpaceDN w:val="0"/>
        <w:autoSpaceDE w:val="0"/>
        <w:widowControl/>
        <w:spacing w:line="300" w:lineRule="exact" w:before="254" w:after="0"/>
        <w:ind w:left="610" w:right="129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His face flames like he’s just opened the oven too early and caught a blast of heat from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Grans’ cookies—something that’s happened far too many times in his childhood.</w:t>
      </w:r>
    </w:p>
    <w:p>
      <w:pPr>
        <w:autoSpaceDN w:val="0"/>
        <w:autoSpaceDE w:val="0"/>
        <w:widowControl/>
        <w:spacing w:line="300" w:lineRule="exact" w:before="256" w:after="0"/>
        <w:ind w:left="610" w:right="129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Atsumu’s response—just two letters,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oh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—feels pitiful in comparison, but it’s all he can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manage.</w:t>
      </w:r>
    </w:p>
    <w:p>
      <w:pPr>
        <w:autoSpaceDN w:val="0"/>
        <w:autoSpaceDE w:val="0"/>
        <w:widowControl/>
        <w:spacing w:line="428" w:lineRule="exact" w:before="126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Then Sakusa’s next message hits like whiplash: </w:t>
      </w:r>
      <w:r>
        <w:br/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 xml:space="preserve">What else fascinates you? I thought you were more of a biochem guy. But you’re clearly into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physics too. What else? Math? History?</w:t>
      </w:r>
    </w:p>
    <w:p>
      <w:pPr>
        <w:autoSpaceDN w:val="0"/>
        <w:autoSpaceDE w:val="0"/>
        <w:widowControl/>
        <w:spacing w:line="300" w:lineRule="exact" w:before="254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exhales shakily, his pulse still tripping over itself. Okay. So his disaster nerd brain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had actually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garnered fascination.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Fine.</w:t>
      </w:r>
    </w:p>
    <w:p>
      <w:pPr>
        <w:autoSpaceDN w:val="0"/>
        <w:autoSpaceDE w:val="0"/>
        <w:widowControl/>
        <w:spacing w:line="300" w:lineRule="exact" w:before="256" w:after="0"/>
        <w:ind w:left="610" w:right="1008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No one’s ever wanted to hear him talk about this stuff before—not really. But if Sakusa is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willing to let him infodump, then Atsumu is more than happy to oblige.</w:t>
      </w:r>
    </w:p>
    <w:p>
      <w:pPr>
        <w:autoSpaceDN w:val="0"/>
        <w:autoSpaceDE w:val="0"/>
        <w:widowControl/>
        <w:spacing w:line="284" w:lineRule="exact" w:before="826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Next morning dawns too soon.</w:t>
      </w:r>
    </w:p>
    <w:p>
      <w:pPr>
        <w:autoSpaceDN w:val="0"/>
        <w:autoSpaceDE w:val="0"/>
        <w:widowControl/>
        <w:spacing w:line="300" w:lineRule="exact" w:before="254" w:after="0"/>
        <w:ind w:left="610" w:right="1152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“Tsumu!” His mother gasps the moment she sees his dark circles. She tries to mask her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concern with an enthusiastic greeting, but her eyes linger on his face a moment too long.</w:t>
      </w:r>
    </w:p>
    <w:p>
      <w:pPr>
        <w:autoSpaceDN w:val="0"/>
        <w:autoSpaceDE w:val="0"/>
        <w:widowControl/>
        <w:spacing w:line="386" w:lineRule="exact" w:before="0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“Have a seat. Breakfast is almost ready.”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 culprit of said dark circles makes himself known with a soft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good morning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text flashing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across the screen.</w:t>
      </w: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00" w:lineRule="exact" w:before="700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Atsumu’s lips twitch into a sleepy, crooked smile. He’d gone to bed at four in the morning—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he and Sakusa had spent three hours spiraling down a science rabbit hole. Then Atsumu spent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another hour wondering about all the other things he’d love to discuss with Sakusa.</w:t>
      </w:r>
    </w:p>
    <w:p>
      <w:pPr>
        <w:autoSpaceDN w:val="0"/>
        <w:autoSpaceDE w:val="0"/>
        <w:widowControl/>
        <w:spacing w:line="554" w:lineRule="exact" w:before="2" w:after="0"/>
        <w:ind w:left="576" w:right="5184" w:firstLine="0"/>
        <w:jc w:val="center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This must be the comic relief spinoff to his life: </w:t>
      </w:r>
      <w:r>
        <w:br/>
      </w:r>
      <w:r>
        <w:rPr>
          <w:w w:val="98.07692307692307"/>
          <w:rFonts w:ascii="TimesNewRomanPS" w:hAnsi="TimesNewRomanPS" w:eastAsia="TimesNewRomanPS"/>
          <w:b/>
          <w:i w:val="0"/>
          <w:color w:val="000000"/>
          <w:sz w:val="26"/>
        </w:rPr>
        <w:t>What If Miya Atsumu’s Boss Is Also a Nerd?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Read more to find out!</w:t>
      </w:r>
    </w:p>
    <w:p>
      <w:pPr>
        <w:autoSpaceDN w:val="0"/>
        <w:autoSpaceDE w:val="0"/>
        <w:widowControl/>
        <w:spacing w:line="300" w:lineRule="exact" w:before="254" w:after="0"/>
        <w:ind w:left="610" w:right="129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Still grinning like a fool, he quickly types back a greeting before the rest of the family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wanders in.</w:t>
      </w:r>
    </w:p>
    <w:p>
      <w:pPr>
        <w:autoSpaceDN w:val="0"/>
        <w:autoSpaceDE w:val="0"/>
        <w:widowControl/>
        <w:spacing w:line="300" w:lineRule="exact" w:before="256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In the kitchen, Granny hums softly under her breath, moving in rhythm beside Ma like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they’ve danced this routine a thousand times. The scent of soy and sesame wafts through the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air. The clink of dishes, the gurgle of tea in the kettle.</w:t>
      </w:r>
    </w:p>
    <w:p>
      <w:pPr>
        <w:autoSpaceDN w:val="0"/>
        <w:autoSpaceDE w:val="0"/>
        <w:widowControl/>
        <w:spacing w:line="300" w:lineRule="exact" w:before="254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 familiarity of it all wraps around Atsumu like a memory, and somewhere deep inside, a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quiet yearning curls in on itself.</w:t>
      </w:r>
    </w:p>
    <w:p>
      <w:pPr>
        <w:autoSpaceDN w:val="0"/>
        <w:autoSpaceDE w:val="0"/>
        <w:widowControl/>
        <w:spacing w:line="300" w:lineRule="exact" w:before="256" w:after="0"/>
        <w:ind w:left="610" w:right="630" w:firstLine="0"/>
        <w:jc w:val="both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Granny, in her faded sunflower-print apron, stands at the counter preparing food, eyes drifting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to the backyard. The morning light spills across the grass, where a stray cat or two doze in the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shade like they belong.</w:t>
      </w:r>
    </w:p>
    <w:p>
      <w:pPr>
        <w:autoSpaceDN w:val="0"/>
        <w:autoSpaceDE w:val="0"/>
        <w:widowControl/>
        <w:spacing w:line="300" w:lineRule="exact" w:before="254" w:after="0"/>
        <w:ind w:left="610" w:right="1152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She rounds behind him a moment later and leans over his shoulder to set down a plate of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onigiri. Fatty tuna—his favourite.</w:t>
      </w:r>
    </w:p>
    <w:p>
      <w:pPr>
        <w:autoSpaceDN w:val="0"/>
        <w:autoSpaceDE w:val="0"/>
        <w:widowControl/>
        <w:spacing w:line="300" w:lineRule="exact" w:before="256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His chest tightens. She still remembers. Even as she loses pieces of herself, she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remembers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. It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carves something hollow and tender out of him every time.</w:t>
      </w:r>
    </w:p>
    <w:p>
      <w:pPr>
        <w:autoSpaceDN w:val="0"/>
        <w:autoSpaceDE w:val="0"/>
        <w:widowControl/>
        <w:spacing w:line="470" w:lineRule="exact" w:before="84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He catches her hand before she can pull away and presses a kiss to her knuckles. “Thanks,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Grans.”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She beams, eyes soft as she kisses the crown of his head. “Anything for my sunshine boy.”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Oh, how it aches—in his bones, in his throat, behind his eyes. 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My sunshine boy.</w:t>
      </w:r>
    </w:p>
    <w:p>
      <w:pPr>
        <w:autoSpaceDN w:val="0"/>
        <w:autoSpaceDE w:val="0"/>
        <w:widowControl/>
        <w:spacing w:line="300" w:lineRule="exact" w:before="254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Once said with reverence when he was a toddler, murmured into soft, wispy hair. Later,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spoken through a smile as he ran in from his first day of school, grass-stained and proud. It’s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 nickname that’s chased him through time—from the moment he came into the world to the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edge of it.</w:t>
      </w:r>
    </w:p>
    <w:p>
      <w:pPr>
        <w:autoSpaceDN w:val="0"/>
        <w:autoSpaceDE w:val="0"/>
        <w:widowControl/>
        <w:spacing w:line="300" w:lineRule="exact" w:before="256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He smiles sadly. He’ll always be her sunshine boy. But the boy who once fit that name so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perfectly is now ten years older, worn down at the edges, trying to make sense of things far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too big for him.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And yet, the name holds him still.</w:t>
      </w: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00" w:lineRule="exact" w:before="700" w:after="0"/>
        <w:ind w:left="610" w:right="1008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Next to him, Osamu watches quietly, gaze unreadable but heavy. He knows. Of course he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knows.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shakes himself out of it, summoning a grin that’s more mischievous than mournful.</w:t>
      </w:r>
    </w:p>
    <w:p>
      <w:pPr>
        <w:autoSpaceDN w:val="0"/>
        <w:autoSpaceDE w:val="0"/>
        <w:widowControl/>
        <w:spacing w:line="428" w:lineRule="exact" w:before="0" w:after="0"/>
        <w:ind w:left="610" w:right="1008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He elbows his brother lightly. “Hey, Samu. Wanna take the bikes out after breakfast?”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“Oh boy,” Ma sighs, setting bowls of steaming udon down on the table. “Aren’t ya boys a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little old for racin’ bikes down hills?”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“No such thing as too old for a bike!” Granny declares.</w:t>
      </w:r>
    </w:p>
    <w:p>
      <w:pPr>
        <w:autoSpaceDN w:val="0"/>
        <w:autoSpaceDE w:val="0"/>
        <w:widowControl/>
        <w:spacing w:line="410" w:lineRule="exact" w:before="144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“It’s not the bike, Kaa-san,” Ma huffs. “It’s the skinned knees and busted elbows I’ll be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patchin’ up after.”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Osamu grabs a pair of chopsticks. “What am I supposed to do, Ma, it’s always Atsumu eggin’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me on.”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gasps, scandalised. “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Ha?!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Yer the one always talkin’ so much shit I’m surprised ya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ain’t got a diploma in it!”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“Telling you your form sucks is an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observation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,” Osamu replies smoothly, eyes gleaming like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he’s one petty comment away from achieving full evil twin status.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“Yer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face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sucks,” Atsumu shoots back, petulant.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 firm palm lands on both their heads. They freeze. Oh no.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braces for the smack, but it never comes.</w:t>
      </w:r>
    </w:p>
    <w:p>
      <w:pPr>
        <w:autoSpaceDN w:val="0"/>
        <w:autoSpaceDE w:val="0"/>
        <w:widowControl/>
        <w:spacing w:line="452" w:lineRule="exact" w:before="104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Instead, Ma lets out a laugh—warm and surprised—and scruffs their hair with a fondness she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doesn’t bother to hide. “Ah… This is so nostalgic. You never change.”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She leans down, wraps her arms around both their necks, and grins like she’s got the whole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world under her roof again. “Lil shits from the day you were born. As constant as time.”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“Ma,” Atsumu groans, but he doesn’t pull away. “Samu’s the bigger little shit,” he mutters.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“Ha! You’re the biggest bigger little shit,” Osamu fires back.</w:t>
      </w:r>
    </w:p>
    <w:p>
      <w:pPr>
        <w:autoSpaceDN w:val="0"/>
        <w:autoSpaceDE w:val="0"/>
        <w:widowControl/>
        <w:spacing w:line="470" w:lineRule="exact" w:before="86" w:after="0"/>
        <w:ind w:left="610" w:right="1008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“That doesn’t even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make sense!”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“Boys,” Granny warns gently, turning from the counter. “Settle down. There won’t be any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bike riding before breakfast.”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“Sorry,” they mumble in tandem, dragging their bowls close.</w:t>
      </w:r>
    </w:p>
    <w:p>
      <w:pPr>
        <w:autoSpaceDN w:val="0"/>
        <w:autoSpaceDE w:val="0"/>
        <w:widowControl/>
        <w:spacing w:line="300" w:lineRule="exact" w:before="254" w:after="0"/>
        <w:ind w:left="610" w:right="144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 warmth of the porcelain stings Atsumu’s palms, but he savours it. The broth, the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sunlight, the voices of his family layered in the morning air.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He drinks it in until it almost kills him.</w:t>
      </w: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556" w:lineRule="exact" w:before="444" w:after="0"/>
        <w:ind w:left="610" w:right="518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So that one day, when he inevitably loses this—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He won’t have any regrets.</w:t>
      </w: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400" w:lineRule="exact" w:before="728" w:after="0"/>
        <w:ind w:left="0" w:right="0" w:firstLine="0"/>
        <w:jc w:val="center"/>
      </w:pPr>
      <w:r>
        <w:rPr>
          <w:rFonts w:ascii="TimesNewRomanPS" w:hAnsi="TimesNewRomanPS" w:eastAsia="TimesNewRomanPS"/>
          <w:b/>
          <w:i w:val="0"/>
          <w:color w:val="000000"/>
          <w:sz w:val="36"/>
        </w:rPr>
        <w:t>What the Brain Forgets, the Heart Remembers</w:t>
      </w:r>
    </w:p>
    <w:p>
      <w:pPr>
        <w:autoSpaceDN w:val="0"/>
        <w:autoSpaceDE w:val="0"/>
        <w:widowControl/>
        <w:spacing w:line="282" w:lineRule="exact" w:before="326" w:after="0"/>
        <w:ind w:left="354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Chapter Summary</w:t>
      </w:r>
    </w:p>
    <w:p>
      <w:pPr>
        <w:autoSpaceDN w:val="0"/>
        <w:autoSpaceDE w:val="0"/>
        <w:widowControl/>
        <w:spacing w:line="300" w:lineRule="exact" w:before="764" w:after="0"/>
        <w:ind w:left="864" w:right="1152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He presses the ring between them. “Look—I kept it. I remember your love. Grandpa’s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stories. Your recipes. Your jokes. I remember it all. It’s still alive. It’s all here.”</w:t>
      </w:r>
    </w:p>
    <w:p>
      <w:pPr>
        <w:autoSpaceDN w:val="0"/>
        <w:autoSpaceDE w:val="0"/>
        <w:widowControl/>
        <w:spacing w:line="300" w:lineRule="exact" w:before="256" w:after="0"/>
        <w:ind w:left="864" w:right="129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She cups his hands around the ring, her smile faint but luminous. “You keep it, then.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Love like your grandpa did. Fiercely.”</w:t>
      </w:r>
    </w:p>
    <w:p>
      <w:pPr>
        <w:autoSpaceDN w:val="0"/>
        <w:autoSpaceDE w:val="0"/>
        <w:widowControl/>
        <w:spacing w:line="300" w:lineRule="exact" w:before="254" w:after="0"/>
        <w:ind w:left="864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Then, quieter: “But promise me you won’t let it eat you up. Whatever I forget. Whatever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I say.”</w:t>
      </w:r>
    </w:p>
    <w:p>
      <w:pPr>
        <w:autoSpaceDN w:val="0"/>
        <w:autoSpaceDE w:val="0"/>
        <w:widowControl/>
        <w:spacing w:line="282" w:lineRule="exact" w:before="274" w:after="0"/>
        <w:ind w:left="864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He nods, trembling. “I promise.”</w:t>
      </w:r>
    </w:p>
    <w:p>
      <w:pPr>
        <w:autoSpaceDN w:val="0"/>
        <w:autoSpaceDE w:val="0"/>
        <w:widowControl/>
        <w:spacing w:line="282" w:lineRule="exact" w:before="782" w:after="0"/>
        <w:ind w:left="354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Chapter Notes</w:t>
      </w:r>
    </w:p>
    <w:p>
      <w:pPr>
        <w:autoSpaceDN w:val="0"/>
        <w:autoSpaceDE w:val="0"/>
        <w:widowControl/>
        <w:spacing w:line="286" w:lineRule="exact" w:before="794" w:after="0"/>
        <w:ind w:left="864" w:right="1008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Before I say anything, please go look at this </w:t>
      </w:r>
      <w:r>
        <w:rPr>
          <w:u w:val="single" w:color="0000ed"/>
          <w:w w:val="98.07692307692307"/>
          <w:rFonts w:ascii="TimesNewRomanPSMT" w:hAnsi="TimesNewRomanPSMT" w:eastAsia="TimesNewRomanPSMT"/>
          <w:b w:val="0"/>
          <w:i w:val="0"/>
          <w:color w:val="0000EE"/>
          <w:sz w:val="26"/>
        </w:rPr>
        <w:hyperlink r:id="rId127" w:history="1">
          <w:r>
            <w:rPr>
              <w:rStyle w:val="Hyperlink"/>
            </w:rPr>
            <w:t>adorable fanart</w:t>
          </w:r>
        </w:hyperlink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Tobi drew </w:t>
      </w:r>
      <w:r>
        <w:rPr>
          <w:rFonts w:ascii="helv" w:hAnsi="helv" w:eastAsia="helv"/>
          <w:b w:val="0"/>
          <w:i w:val="0"/>
          <w:color w:val="000000"/>
          <w:sz w:val="25"/>
        </w:rPr>
        <w:t>😭💞💗💓💘</w:t>
      </w:r>
      <w:r>
        <w:rPr>
          <w:rFonts w:ascii="helv" w:hAnsi="helv" w:eastAsia="helv"/>
          <w:b w:val="0"/>
          <w:i w:val="0"/>
          <w:color w:val="000000"/>
          <w:sz w:val="25"/>
        </w:rPr>
        <w:t>💕💖💝</w:t>
      </w:r>
    </w:p>
    <w:p>
      <w:pPr>
        <w:autoSpaceDN w:val="0"/>
        <w:autoSpaceDE w:val="0"/>
        <w:widowControl/>
        <w:spacing w:line="354" w:lineRule="exact" w:before="318" w:after="0"/>
        <w:ind w:left="864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I bring you some angst this chapter, pls don’t hate me </w:t>
      </w:r>
      <w:r>
        <w:rPr>
          <w:w w:val="98.07692307692307"/>
          <w:rFonts w:ascii="helv" w:hAnsi="helv" w:eastAsia="helv"/>
          <w:b w:val="0"/>
          <w:i w:val="0"/>
          <w:color w:val="000000"/>
          <w:sz w:val="26"/>
        </w:rPr>
        <w:t>🫣</w:t>
      </w:r>
    </w:p>
    <w:p>
      <w:pPr>
        <w:autoSpaceDN w:val="0"/>
        <w:autoSpaceDE w:val="0"/>
        <w:widowControl/>
        <w:spacing w:line="282" w:lineRule="exact" w:before="200" w:after="0"/>
        <w:ind w:left="864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I also bring you SakuAtsu feelies so I hope that makes up for it.</w:t>
      </w:r>
    </w:p>
    <w:p>
      <w:pPr>
        <w:autoSpaceDN w:val="0"/>
        <w:autoSpaceDE w:val="0"/>
        <w:widowControl/>
        <w:spacing w:line="282" w:lineRule="exact" w:before="828" w:after="0"/>
        <w:ind w:left="864" w:right="0" w:firstLine="0"/>
        <w:jc w:val="left"/>
      </w:pPr>
      <w:r>
        <w:rPr>
          <w:u w:val="single" w:color="0000ed"/>
          <w:w w:val="98.07692307692307"/>
          <w:rFonts w:ascii="TimesNewRomanPSMT" w:hAnsi="TimesNewRomanPSMT" w:eastAsia="TimesNewRomanPSMT"/>
          <w:b w:val="0"/>
          <w:i w:val="0"/>
          <w:color w:val="0000EE"/>
          <w:sz w:val="26"/>
        </w:rPr>
        <w:hyperlink r:id="rId128" w:history="1">
          <w:r>
            <w:rPr>
              <w:rStyle w:val="Hyperlink"/>
            </w:rPr>
            <w:t>Bekku Rice Terraces</w:t>
          </w:r>
        </w:hyperlink>
      </w:r>
    </w:p>
    <w:p>
      <w:pPr>
        <w:autoSpaceDN w:val="0"/>
        <w:autoSpaceDE w:val="0"/>
        <w:widowControl/>
        <w:spacing w:line="300" w:lineRule="exact" w:before="1276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“Here,” Atsumu says as the old Toyota Corolla rattles to a stop. The terraced rice fields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stretch out before them, bathed in the soft blush of twilight. Pink skies melt into purple, the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sun dipping low behind the hills.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They’ve made it just in time.</w:t>
      </w:r>
    </w:p>
    <w:p>
      <w:pPr>
        <w:autoSpaceDN w:val="0"/>
        <w:autoSpaceDE w:val="0"/>
        <w:widowControl/>
        <w:spacing w:line="282" w:lineRule="exact" w:before="274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“I’ll get the spread from the back seat.”</w:t>
      </w:r>
    </w:p>
    <w:p>
      <w:pPr>
        <w:autoSpaceDN w:val="0"/>
        <w:autoSpaceDE w:val="0"/>
        <w:widowControl/>
        <w:spacing w:line="300" w:lineRule="exact" w:before="254" w:after="0"/>
        <w:ind w:left="610" w:right="129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With practiced ease, they unload the checkered picnic blanket and their modest stash of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snacks, wandering up the slope to find the perfect stargazing spot.</w:t>
      </w:r>
    </w:p>
    <w:p>
      <w:pPr>
        <w:autoSpaceDN w:val="0"/>
        <w:autoSpaceDE w:val="0"/>
        <w:widowControl/>
        <w:spacing w:line="300" w:lineRule="exact" w:before="256" w:after="0"/>
        <w:ind w:left="610" w:right="1008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 moment Atsumu finishes laying everything out, Osamu flops down with a contented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sigh. “God, I needed this.”</w:t>
      </w: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00" w:lineRule="exact" w:before="700" w:after="0"/>
        <w:ind w:left="610" w:right="772" w:firstLine="0"/>
        <w:jc w:val="both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follows with more restraint, settling back on his palms as he tips his head to the sky.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“Yeah,” he murmurs, drawing in a breath of cool evening air that slips through his lungs like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silk. He exhales slowly, grounding himself in the quiet.</w:t>
      </w:r>
    </w:p>
    <w:p>
      <w:pPr>
        <w:autoSpaceDN w:val="0"/>
        <w:autoSpaceDE w:val="0"/>
        <w:widowControl/>
        <w:spacing w:line="300" w:lineRule="exact" w:before="256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Out here, away from deadlines and noise and neon lights, time unspools. Nature folds around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them like a mother’s embrace, and Atsumu sinks into it gratefully. The sky deepens to indigo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above them, stretching vast and eternal, and the full moon glows like an ancient eye watching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over her children.</w:t>
      </w:r>
    </w:p>
    <w:p>
      <w:pPr>
        <w:autoSpaceDN w:val="0"/>
        <w:autoSpaceDE w:val="0"/>
        <w:widowControl/>
        <w:spacing w:line="300" w:lineRule="exact" w:before="254" w:after="0"/>
        <w:ind w:left="610" w:right="1008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For the first time in weeks, he doesn’t feel like a cog in a machine or a ghost in someone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else’s life. He just… exists. A living, breathing person lying under the stars with his twin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beside him and the whole sky unfolding above.</w:t>
      </w:r>
    </w:p>
    <w:p>
      <w:pPr>
        <w:autoSpaceDN w:val="0"/>
        <w:autoSpaceDE w:val="0"/>
        <w:widowControl/>
        <w:spacing w:line="300" w:lineRule="exact" w:before="256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He closes his eyes and listens: the rustling trees swaying in the breeze, the chirr of cicadas,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Osamu’s relaxed breathing syncing with his own.</w:t>
      </w:r>
    </w:p>
    <w:p>
      <w:pPr>
        <w:autoSpaceDN w:val="0"/>
        <w:autoSpaceDE w:val="0"/>
        <w:widowControl/>
        <w:spacing w:line="300" w:lineRule="exact" w:before="254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When he opens them again, he’s met with the dazzling sight of the Milky Way mirrored in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 clear pools of the rice fields—a quiet marvel. Stars spill across the sky in silvery clusters,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their light dancing across water and leaf. The galactic core glows warm: pinks, golds, violets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smudged like pastel across the night.</w:t>
      </w:r>
    </w:p>
    <w:p>
      <w:pPr>
        <w:autoSpaceDN w:val="0"/>
        <w:autoSpaceDE w:val="0"/>
        <w:widowControl/>
        <w:spacing w:line="282" w:lineRule="exact" w:before="274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It feels like the universe is exhaling. Or maybe he is.</w:t>
      </w:r>
    </w:p>
    <w:p>
      <w:pPr>
        <w:autoSpaceDN w:val="0"/>
        <w:autoSpaceDE w:val="0"/>
        <w:widowControl/>
        <w:spacing w:line="300" w:lineRule="exact" w:before="254" w:after="0"/>
        <w:ind w:left="610" w:right="1008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Without thinking, Atsumu pulls out his phone and snaps a photo. It doesn’t come close to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doing the view justice, but he sends it anyway.</w:t>
      </w:r>
    </w:p>
    <w:p>
      <w:pPr>
        <w:autoSpaceDN w:val="0"/>
        <w:autoSpaceDE w:val="0"/>
        <w:widowControl/>
        <w:spacing w:line="282" w:lineRule="exact" w:before="274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To Sakusa.</w:t>
      </w:r>
    </w:p>
    <w:p>
      <w:pPr>
        <w:autoSpaceDN w:val="0"/>
        <w:autoSpaceDE w:val="0"/>
        <w:widowControl/>
        <w:spacing w:line="300" w:lineRule="exact" w:before="254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They’ve been texting on and off for days now—casual updates, little snapshots of their lives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shared like breadcrumbs on a trail. Conversations that stretch into the early hours, light but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strangely grounding.</w:t>
      </w:r>
    </w:p>
    <w:p>
      <w:pPr>
        <w:autoSpaceDN w:val="0"/>
        <w:autoSpaceDE w:val="0"/>
        <w:widowControl/>
        <w:spacing w:line="282" w:lineRule="exact" w:before="274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It still catches Atsumu off guard every time Sakusa replies. Prompt. Open. Like he’s waiting.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" w:hAnsi="TimesNewRomanPS" w:eastAsia="TimesNewRomanPS"/>
          <w:b/>
          <w:i w:val="0"/>
          <w:color w:val="000000"/>
          <w:sz w:val="26"/>
        </w:rPr>
        <w:t>Sakusa Kiyoomi: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is that a real place?</w:t>
      </w:r>
    </w:p>
    <w:p>
      <w:pPr>
        <w:autoSpaceDN w:val="0"/>
        <w:autoSpaceDE w:val="0"/>
        <w:widowControl/>
        <w:spacing w:line="282" w:lineRule="exact" w:before="274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smiles, touched by the question.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Yeah. It’s real.</w:t>
      </w:r>
    </w:p>
    <w:p>
      <w:pPr>
        <w:autoSpaceDN w:val="0"/>
        <w:autoSpaceDE w:val="0"/>
        <w:widowControl/>
        <w:spacing w:line="282" w:lineRule="exact" w:before="274" w:after="0"/>
        <w:ind w:left="610" w:right="0" w:firstLine="0"/>
        <w:jc w:val="left"/>
      </w:pP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Bekku Rice Terraces in Yabu City, Hyogo.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Been coming here since Samu got his license.</w:t>
      </w:r>
    </w:p>
    <w:p>
      <w:pPr>
        <w:autoSpaceDN w:val="0"/>
        <w:autoSpaceDE w:val="0"/>
        <w:widowControl/>
        <w:spacing w:line="300" w:lineRule="exact" w:before="256" w:after="0"/>
        <w:ind w:left="610" w:right="1728" w:firstLine="0"/>
        <w:jc w:val="left"/>
      </w:pPr>
      <w:r>
        <w:rPr>
          <w:w w:val="98.07692307692307"/>
          <w:rFonts w:ascii="TimesNewRomanPS" w:hAnsi="TimesNewRomanPS" w:eastAsia="TimesNewRomanPS"/>
          <w:b/>
          <w:i/>
          <w:color w:val="000000"/>
          <w:sz w:val="26"/>
        </w:rPr>
        <w:t>Sakusa Kiyoomi: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 xml:space="preserve"> it’s beautiful. reminds me of Achi Village in Nagano. Do you like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stargazing?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Yeah,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Atsumu replies simply. Because there’s no better word for it.</w:t>
      </w: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00" w:lineRule="exact" w:before="700" w:after="0"/>
        <w:ind w:left="610" w:right="720" w:firstLine="0"/>
        <w:jc w:val="left"/>
      </w:pPr>
      <w:r>
        <w:rPr>
          <w:w w:val="98.07692307692307"/>
          <w:rFonts w:ascii="TimesNewRomanPS" w:hAnsi="TimesNewRomanPS" w:eastAsia="TimesNewRomanPS"/>
          <w:b/>
          <w:i/>
          <w:color w:val="000000"/>
          <w:sz w:val="26"/>
        </w:rPr>
        <w:t>Sakusa Kiyoomi: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 xml:space="preserve"> Nagano has some of the best stargazing spots in Japan. Kamikochi. Mount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 xml:space="preserve">Yatsugatake. There’s Lake Mashu in Hokkaido too. One of the clearest lakes in the world.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Reflects the sky pretty nicely.</w:t>
      </w:r>
    </w:p>
    <w:p>
      <w:pPr>
        <w:autoSpaceDN w:val="0"/>
        <w:autoSpaceDE w:val="0"/>
        <w:widowControl/>
        <w:spacing w:line="300" w:lineRule="exact" w:before="256" w:after="0"/>
        <w:ind w:left="610" w:right="1152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Atsumu’s smile deepens as the wall of text rolls in—long, detailed, filled with facts and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poetic clarity. A language that’s becoming familiar. Walls of text about chemistry. About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physics. About cleaning solvents. And now this: constellations and lakes and light.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You can show me some day,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he types back, breezy, the way he’d talk to Osamu or Kita.</w:t>
      </w:r>
    </w:p>
    <w:p>
      <w:pPr>
        <w:autoSpaceDN w:val="0"/>
        <w:autoSpaceDE w:val="0"/>
        <w:widowControl/>
        <w:spacing w:line="282" w:lineRule="exact" w:before="274" w:after="0"/>
        <w:ind w:left="610" w:right="0" w:firstLine="0"/>
        <w:jc w:val="left"/>
      </w:pPr>
      <w:r>
        <w:rPr>
          <w:w w:val="98.07692307692307"/>
          <w:rFonts w:ascii="TimesNewRomanPS" w:hAnsi="TimesNewRomanPS" w:eastAsia="TimesNewRomanPS"/>
          <w:b/>
          <w:i/>
          <w:color w:val="000000"/>
          <w:sz w:val="26"/>
        </w:rPr>
        <w:t>Sakusa Kiyoomi: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 xml:space="preserve"> maybe when you come back.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stares at the message a beat too long.</w:t>
      </w:r>
    </w:p>
    <w:p>
      <w:pPr>
        <w:autoSpaceDN w:val="0"/>
        <w:autoSpaceDE w:val="0"/>
        <w:widowControl/>
        <w:spacing w:line="282" w:lineRule="exact" w:before="274" w:after="0"/>
        <w:ind w:left="610" w:right="0" w:firstLine="0"/>
        <w:jc w:val="left"/>
      </w:pP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I dunno,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he sends finally,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tempted to stay here forever.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" w:hAnsi="TimesNewRomanPS" w:eastAsia="TimesNewRomanPS"/>
          <w:b/>
          <w:i/>
          <w:color w:val="000000"/>
          <w:sz w:val="26"/>
        </w:rPr>
        <w:t>Sakusa Kiyoomi: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 xml:space="preserve"> do you really mean that…?</w:t>
      </w:r>
    </w:p>
    <w:p>
      <w:pPr>
        <w:autoSpaceDN w:val="0"/>
        <w:autoSpaceDE w:val="0"/>
        <w:widowControl/>
        <w:spacing w:line="300" w:lineRule="exact" w:before="256" w:after="0"/>
        <w:ind w:left="610" w:right="864" w:firstLine="0"/>
        <w:jc w:val="left"/>
      </w:pP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Nah,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Atsumu replies, grinning.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 xml:space="preserve">Can’t leave you to fend for yourself. What if the dishwasher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stages another coup?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" w:hAnsi="TimesNewRomanPS" w:eastAsia="TimesNewRomanPS"/>
          <w:b/>
          <w:i/>
          <w:color w:val="000000"/>
          <w:sz w:val="26"/>
        </w:rPr>
        <w:t>Sakusa Kiyoomi: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 xml:space="preserve"> how noble of you. Going to war with kitchen appliances for me.</w:t>
      </w:r>
    </w:p>
    <w:p>
      <w:pPr>
        <w:autoSpaceDN w:val="0"/>
        <w:autoSpaceDE w:val="0"/>
        <w:widowControl/>
        <w:spacing w:line="282" w:lineRule="exact" w:before="288" w:after="0"/>
        <w:ind w:left="610" w:right="0" w:firstLine="0"/>
        <w:jc w:val="left"/>
      </w:pP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 xml:space="preserve">Who said chivalry is dead </w:t>
      </w:r>
      <w:r>
        <w:rPr>
          <w:w w:val="98.07692307692307"/>
          <w:rFonts w:ascii="helv" w:hAnsi="helv" w:eastAsia="helv"/>
          <w:b w:val="0"/>
          <w:i w:val="0"/>
          <w:color w:val="000000"/>
          <w:sz w:val="26"/>
        </w:rPr>
        <w:t>😌</w:t>
      </w:r>
    </w:p>
    <w:p>
      <w:pPr>
        <w:autoSpaceDN w:val="0"/>
        <w:autoSpaceDE w:val="0"/>
        <w:widowControl/>
        <w:spacing w:line="300" w:lineRule="exact" w:before="256" w:after="0"/>
        <w:ind w:left="610" w:right="864" w:firstLine="0"/>
        <w:jc w:val="left"/>
      </w:pPr>
      <w:r>
        <w:rPr>
          <w:w w:val="98.07692307692307"/>
          <w:rFonts w:ascii="TimesNewRomanPS" w:hAnsi="TimesNewRomanPS" w:eastAsia="TimesNewRomanPS"/>
          <w:b/>
          <w:i/>
          <w:color w:val="000000"/>
          <w:sz w:val="26"/>
        </w:rPr>
        <w:t>Sakusa Kiyoomi: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 xml:space="preserve"> still convinced you signed a secret pact with my appliances and cleaning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products.</w:t>
      </w:r>
    </w:p>
    <w:p>
      <w:pPr>
        <w:autoSpaceDN w:val="0"/>
        <w:autoSpaceDE w:val="0"/>
        <w:widowControl/>
        <w:spacing w:line="300" w:lineRule="exact" w:before="254" w:after="0"/>
        <w:ind w:left="610" w:right="720" w:firstLine="0"/>
        <w:jc w:val="left"/>
      </w:pP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 xml:space="preserve">Just cause the blender never craps out on me doesn’t mean a pact was involved. Maybe I just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got a magic touch.</w:t>
      </w:r>
    </w:p>
    <w:p>
      <w:pPr>
        <w:autoSpaceDN w:val="0"/>
        <w:autoSpaceDE w:val="0"/>
        <w:widowControl/>
        <w:spacing w:line="282" w:lineRule="exact" w:before="274" w:after="0"/>
        <w:ind w:left="610" w:right="0" w:firstLine="0"/>
        <w:jc w:val="left"/>
      </w:pPr>
      <w:r>
        <w:rPr>
          <w:w w:val="98.07692307692307"/>
          <w:rFonts w:ascii="TimesNewRomanPS" w:hAnsi="TimesNewRomanPS" w:eastAsia="TimesNewRomanPS"/>
          <w:b/>
          <w:i/>
          <w:color w:val="000000"/>
          <w:sz w:val="26"/>
        </w:rPr>
        <w:t>Sakusa Kiyoomi: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 xml:space="preserve"> hm.</w:t>
      </w:r>
    </w:p>
    <w:p>
      <w:pPr>
        <w:autoSpaceDN w:val="0"/>
        <w:autoSpaceDE w:val="0"/>
        <w:widowControl/>
        <w:spacing w:line="300" w:lineRule="exact" w:before="254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silently laughs, imagining Sakusa’s skeptical little squint. Probably tilting his head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too, like a suspicious cat. His phone buzzes again.</w:t>
      </w:r>
    </w:p>
    <w:p>
      <w:pPr>
        <w:autoSpaceDN w:val="0"/>
        <w:autoSpaceDE w:val="0"/>
        <w:widowControl/>
        <w:spacing w:line="282" w:lineRule="exact" w:before="274" w:after="0"/>
        <w:ind w:left="610" w:right="0" w:firstLine="0"/>
        <w:jc w:val="left"/>
      </w:pPr>
      <w:r>
        <w:rPr>
          <w:w w:val="98.07692307692307"/>
          <w:rFonts w:ascii="TimesNewRomanPS" w:hAnsi="TimesNewRomanPS" w:eastAsia="TimesNewRomanPS"/>
          <w:b/>
          <w:i/>
          <w:color w:val="000000"/>
          <w:sz w:val="26"/>
        </w:rPr>
        <w:t>Sakusa Kiyoomi: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 xml:space="preserve"> shouldn’t you be stargazing?</w:t>
      </w:r>
    </w:p>
    <w:p>
      <w:pPr>
        <w:autoSpaceDN w:val="0"/>
        <w:autoSpaceDE w:val="0"/>
        <w:widowControl/>
        <w:spacing w:line="300" w:lineRule="exact" w:before="254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glances up at the sky, stars like crushed ice scattered across velvet. The moon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lingers, ghost-pale and watchful, like a forgotten god peering down through the veil of stars.</w:t>
      </w:r>
    </w:p>
    <w:p>
      <w:pPr>
        <w:autoSpaceDN w:val="0"/>
        <w:autoSpaceDE w:val="0"/>
        <w:widowControl/>
        <w:spacing w:line="282" w:lineRule="exact" w:before="274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Everything feels hushed. Far away.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He lets it wash over him before typing back:</w:t>
      </w:r>
    </w:p>
    <w:p>
      <w:pPr>
        <w:autoSpaceDN w:val="0"/>
        <w:autoSpaceDE w:val="0"/>
        <w:widowControl/>
        <w:spacing w:line="300" w:lineRule="exact" w:before="256" w:after="0"/>
        <w:ind w:left="610" w:right="1152" w:firstLine="0"/>
        <w:jc w:val="left"/>
      </w:pP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 xml:space="preserve">Did you know the moon is forever falling toward the earth, but moving forward just fast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enough to keep missing it?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" w:hAnsi="TimesNewRomanPS" w:eastAsia="TimesNewRomanPS"/>
          <w:b/>
          <w:i/>
          <w:color w:val="000000"/>
          <w:sz w:val="26"/>
        </w:rPr>
        <w:t>Sakusa Kiyoomi: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 xml:space="preserve"> I didn’t know that, no. I know gravity holds the moon in orbit.</w:t>
      </w: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00" w:lineRule="exact" w:before="700" w:after="0"/>
        <w:ind w:left="610" w:right="576" w:firstLine="0"/>
        <w:jc w:val="left"/>
      </w:pP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It’s the same thought experiment as the falling apple,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Atsumu types.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 xml:space="preserve">Newton figured if gravity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 xml:space="preserve">pulls apples down, maybe it pulls distant things too. So he imagined the moon as a kind of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 xml:space="preserve">falling object—but instead of crashing down, it’s falling around the Earth. Forever caught in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a perfect, endless loop.</w:t>
      </w:r>
    </w:p>
    <w:p>
      <w:pPr>
        <w:autoSpaceDN w:val="0"/>
        <w:autoSpaceDE w:val="0"/>
        <w:widowControl/>
        <w:spacing w:line="282" w:lineRule="exact" w:before="274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Sakusa doesn’t reply right away.</w:t>
      </w:r>
    </w:p>
    <w:p>
      <w:pPr>
        <w:autoSpaceDN w:val="0"/>
        <w:autoSpaceDE w:val="0"/>
        <w:widowControl/>
        <w:spacing w:line="300" w:lineRule="exact" w:before="254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shifts, letting his head fall back against the woven picnic mat. Above him, the stars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continue to blink like quiet spectators.</w:t>
      </w:r>
    </w:p>
    <w:p>
      <w:pPr>
        <w:autoSpaceDN w:val="0"/>
        <w:autoSpaceDE w:val="0"/>
        <w:widowControl/>
        <w:spacing w:line="300" w:lineRule="exact" w:before="256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He wonders why he keeps telling Sakusa all the stray thoughts that live in his head. Things he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doesn’t really say to anyone else. Is it because Sakusa doesn’t judge? Or maybe it’s that he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always, somehow, listens?</w:t>
      </w:r>
    </w:p>
    <w:p>
      <w:pPr>
        <w:autoSpaceDN w:val="0"/>
        <w:autoSpaceDE w:val="0"/>
        <w:widowControl/>
        <w:spacing w:line="300" w:lineRule="exact" w:before="254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 smaller voice—quieter, slipperier—whispers something truer: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 xml:space="preserve">Maybe you just like sharing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things with him.</w:t>
      </w:r>
    </w:p>
    <w:p>
      <w:pPr>
        <w:autoSpaceDN w:val="0"/>
        <w:autoSpaceDE w:val="0"/>
        <w:widowControl/>
        <w:spacing w:line="282" w:lineRule="exact" w:before="274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Then—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" w:hAnsi="TimesNewRomanPS" w:eastAsia="TimesNewRomanPS"/>
          <w:b/>
          <w:i/>
          <w:color w:val="000000"/>
          <w:sz w:val="26"/>
        </w:rPr>
        <w:t>Sakusa Kiyoomi: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 xml:space="preserve"> Do you ever wonder if people fall into each other’s orbit for a reason?</w:t>
      </w:r>
    </w:p>
    <w:p>
      <w:pPr>
        <w:autoSpaceDN w:val="0"/>
        <w:autoSpaceDE w:val="0"/>
        <w:widowControl/>
        <w:spacing w:line="300" w:lineRule="exact" w:before="256" w:after="0"/>
        <w:ind w:left="610" w:right="1008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Atsumu’s breath catches. His fingers still above the keyboard as a thought rises from deep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within—the same one that brushed past him earlier in the quiet.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He missed this. This moment. This calm. This strange, suspended peace.</w:t>
      </w:r>
    </w:p>
    <w:p>
      <w:pPr>
        <w:autoSpaceDN w:val="0"/>
        <w:autoSpaceDE w:val="0"/>
        <w:widowControl/>
        <w:spacing w:line="282" w:lineRule="exact" w:before="274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And none of it—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none of it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—would’ve been possible without Sakusa.</w:t>
      </w:r>
    </w:p>
    <w:p>
      <w:pPr>
        <w:autoSpaceDN w:val="0"/>
        <w:autoSpaceDE w:val="0"/>
        <w:widowControl/>
        <w:spacing w:line="300" w:lineRule="exact" w:before="254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Without Sakusa, he’d still be sprinting between part-time jobs and classes, living on protein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bars and vending machine coffee. Falling asleep on top of unfinished assignments. Waking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up hollow. Crying on Saturdays when everything cracked wide open from the weight.</w:t>
      </w:r>
    </w:p>
    <w:p>
      <w:pPr>
        <w:autoSpaceDN w:val="0"/>
        <w:autoSpaceDE w:val="0"/>
        <w:widowControl/>
        <w:spacing w:line="282" w:lineRule="exact" w:before="274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But now…</w:t>
      </w:r>
    </w:p>
    <w:p>
      <w:pPr>
        <w:autoSpaceDN w:val="0"/>
        <w:autoSpaceDE w:val="0"/>
        <w:widowControl/>
        <w:spacing w:line="300" w:lineRule="exact" w:before="254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Now he works from home. Somehow, home had become a high-rise with a safe hush and soft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lights, where kindness lived behind cold marble and quiet gestures.</w:t>
      </w:r>
    </w:p>
    <w:p>
      <w:pPr>
        <w:autoSpaceDN w:val="0"/>
        <w:autoSpaceDE w:val="0"/>
        <w:widowControl/>
        <w:spacing w:line="300" w:lineRule="exact" w:before="256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Now he’s driven around in sleek black cars instead of running until his legs give out. Now he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eats actual food. Hot food. Meals someone made for him.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But it’s not just the material shifts. That’s the shallow layer.</w:t>
      </w:r>
    </w:p>
    <w:p>
      <w:pPr>
        <w:autoSpaceDN w:val="0"/>
        <w:autoSpaceDE w:val="0"/>
        <w:widowControl/>
        <w:spacing w:line="300" w:lineRule="exact" w:before="256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Sakusa… Sakusa also sat cross-legged on a library floor to help him study. Waited outside the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bathroom to make sure Atsumu didn’t slip in the shower when he was too drunk to stand.</w:t>
      </w:r>
    </w:p>
    <w:p>
      <w:pPr>
        <w:autoSpaceDN w:val="0"/>
        <w:autoSpaceDE w:val="0"/>
        <w:widowControl/>
        <w:spacing w:line="282" w:lineRule="exact" w:before="18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Listened to him ramble until he passed out. Hired Osamu when things were tight.</w:t>
      </w:r>
    </w:p>
    <w:p>
      <w:pPr>
        <w:autoSpaceDN w:val="0"/>
        <w:autoSpaceDE w:val="0"/>
        <w:widowControl/>
        <w:spacing w:line="300" w:lineRule="exact" w:before="254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His chest stutters like it forgot how to breathe. His eyes blur unexpectedly, the burn sharp and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real.</w:t>
      </w:r>
    </w:p>
    <w:p>
      <w:pPr>
        <w:autoSpaceDN w:val="0"/>
        <w:autoSpaceDE w:val="0"/>
        <w:widowControl/>
        <w:spacing w:line="282" w:lineRule="exact" w:before="274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So much of his life has changed. And all of it—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all of it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—because of Sakusa.</w:t>
      </w: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82" w:lineRule="exact" w:before="718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His fingers move again, this time slower. Careful.</w:t>
      </w:r>
    </w:p>
    <w:p>
      <w:pPr>
        <w:autoSpaceDN w:val="0"/>
        <w:autoSpaceDE w:val="0"/>
        <w:widowControl/>
        <w:spacing w:line="300" w:lineRule="exact" w:before="256" w:after="0"/>
        <w:ind w:left="610" w:right="576" w:firstLine="0"/>
        <w:jc w:val="left"/>
      </w:pP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I… I don’t know,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he types, honest to the bone.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 xml:space="preserve">But I’m thankful for the forces that be that I fell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into yours.</w:t>
      </w:r>
    </w:p>
    <w:p>
      <w:pPr>
        <w:autoSpaceDN w:val="0"/>
        <w:autoSpaceDE w:val="0"/>
        <w:widowControl/>
        <w:spacing w:line="282" w:lineRule="exact" w:before="828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Something shifts after that.</w:t>
      </w:r>
    </w:p>
    <w:p>
      <w:pPr>
        <w:autoSpaceDN w:val="0"/>
        <w:autoSpaceDE w:val="0"/>
        <w:widowControl/>
        <w:spacing w:line="300" w:lineRule="exact" w:before="254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 messages grow more frequent, like the distance between them is aching to be bridged.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 night becomes a quiet, watchful companion, sitting beside Atsumu’s dimly lit screen,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listening in on Sakusa’s thoughtful observations.</w:t>
      </w:r>
    </w:p>
    <w:p>
      <w:pPr>
        <w:autoSpaceDN w:val="0"/>
        <w:autoSpaceDE w:val="0"/>
        <w:widowControl/>
        <w:spacing w:line="300" w:lineRule="exact" w:before="256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Osamu breathes steadily in sleep nearby while Atsumu, eyelids heavy, stares at a thread of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texts that keeps lengthening—now peppered with pictures: of meals, of his childhood home,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of his favourite corner streets, of stray orange cats lounging on warm pavement.</w:t>
      </w:r>
    </w:p>
    <w:p>
      <w:pPr>
        <w:autoSpaceDN w:val="0"/>
        <w:autoSpaceDE w:val="0"/>
        <w:widowControl/>
        <w:spacing w:line="300" w:lineRule="exact" w:before="254" w:after="0"/>
        <w:ind w:left="610" w:right="129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In these hushed hours, Atsumu thinks—quietly, without fanfare—that Sakusa is slowly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unspooling him.</w:t>
      </w:r>
    </w:p>
    <w:p>
      <w:pPr>
        <w:autoSpaceDN w:val="0"/>
        <w:autoSpaceDE w:val="0"/>
        <w:widowControl/>
        <w:spacing w:line="300" w:lineRule="exact" w:before="256" w:after="0"/>
        <w:ind w:left="610" w:right="158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Layer by layer, he’s being drawn open, and Sakusa is peering inside like he’s found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something worth uncovering. Atsumu swallows hard.</w:t>
      </w:r>
    </w:p>
    <w:p>
      <w:pPr>
        <w:autoSpaceDN w:val="0"/>
        <w:autoSpaceDE w:val="0"/>
        <w:widowControl/>
        <w:spacing w:line="300" w:lineRule="exact" w:before="254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 professional boundary between them is softening, blurring, becoming harder to name.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And he doesn’t know what to do with that.</w:t>
      </w:r>
    </w:p>
    <w:p>
      <w:pPr>
        <w:autoSpaceDN w:val="0"/>
        <w:autoSpaceDE w:val="0"/>
        <w:widowControl/>
        <w:spacing w:line="300" w:lineRule="exact" w:before="256" w:after="0"/>
        <w:ind w:left="610" w:right="1008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All he knows is that he doesn’t want to leave this strange, secret space they’ve carved out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between softly lit screens, between one message and the next.</w:t>
      </w:r>
    </w:p>
    <w:p>
      <w:pPr>
        <w:autoSpaceDN w:val="0"/>
        <w:autoSpaceDE w:val="0"/>
        <w:widowControl/>
        <w:spacing w:line="300" w:lineRule="exact" w:before="254" w:after="0"/>
        <w:ind w:left="610" w:right="1152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In the mornings that follow, Ma greets him with a knowing look—the kind only mothers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possess. Like she knows Sakusa is the reason Atsumu is staying up at night.</w:t>
      </w:r>
    </w:p>
    <w:p>
      <w:pPr>
        <w:autoSpaceDN w:val="0"/>
        <w:autoSpaceDE w:val="0"/>
        <w:widowControl/>
        <w:spacing w:line="300" w:lineRule="exact" w:before="256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Osamu watches him, too, with quiet judgment that Atsumu chooses to ignore. Because what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would he even say if asked?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I think Sakusa and I might be friends now?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It sounds banal. Inadequate.</w:t>
      </w:r>
    </w:p>
    <w:p>
      <w:pPr>
        <w:autoSpaceDN w:val="0"/>
        <w:autoSpaceDE w:val="0"/>
        <w:widowControl/>
        <w:spacing w:line="300" w:lineRule="exact" w:before="256" w:after="0"/>
        <w:ind w:left="610" w:right="1008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As if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friendship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could explain a connection that thrives on theories about black holes, the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soul, and the chemical structures of wonder.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Every night, like clockwork, Sakusa asks:</w:t>
      </w:r>
    </w:p>
    <w:p>
      <w:pPr>
        <w:autoSpaceDN w:val="0"/>
        <w:autoSpaceDE w:val="0"/>
        <w:widowControl/>
        <w:spacing w:line="282" w:lineRule="exact" w:before="274" w:after="0"/>
        <w:ind w:left="610" w:right="0" w:firstLine="0"/>
        <w:jc w:val="left"/>
      </w:pP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Got any scientific facts for me this evening?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And every night, Atsumu smiles.</w:t>
      </w:r>
    </w:p>
    <w:p>
      <w:pPr>
        <w:autoSpaceDN w:val="0"/>
        <w:autoSpaceDE w:val="0"/>
        <w:widowControl/>
        <w:spacing w:line="282" w:lineRule="exact" w:before="274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Because yes. Always.</w:t>
      </w:r>
    </w:p>
    <w:p>
      <w:pPr>
        <w:autoSpaceDN w:val="0"/>
        <w:autoSpaceDE w:val="0"/>
        <w:widowControl/>
        <w:spacing w:line="300" w:lineRule="exact" w:before="254" w:after="0"/>
        <w:ind w:left="610" w:right="1008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“Kita-san’s coming over,” Osamu pipes up, tugging Atsumu out of his reverie. “Said he’ll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bring some of his Obaa-san’s sweets.”</w:t>
      </w: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82" w:lineRule="exact" w:before="718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“Oh,” Atsumu says, pleasantly surprised. “Being home’s really spoiling us, huh?”</w:t>
      </w:r>
    </w:p>
    <w:p>
      <w:pPr>
        <w:autoSpaceDN w:val="0"/>
        <w:autoSpaceDE w:val="0"/>
        <w:widowControl/>
        <w:spacing w:line="282" w:lineRule="exact" w:before="274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“Mhm.”</w:t>
      </w:r>
    </w:p>
    <w:p>
      <w:pPr>
        <w:autoSpaceDN w:val="0"/>
        <w:autoSpaceDE w:val="0"/>
        <w:widowControl/>
        <w:spacing w:line="300" w:lineRule="exact" w:before="254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“Tsumu, Samu!” Ma calls from the kitchen, her voice raised over the gushing tap. “Go help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Grans in the backyard! She wants to pluck peaches before Kita-kun arrives!”</w:t>
      </w:r>
    </w:p>
    <w:p>
      <w:pPr>
        <w:autoSpaceDN w:val="0"/>
        <w:autoSpaceDE w:val="0"/>
        <w:widowControl/>
        <w:spacing w:line="300" w:lineRule="exact" w:before="256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“Hai!” they chorus, clambering up from where they’d been splayed across the tatami, lazily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sorting a deck of old playing cards.</w:t>
      </w:r>
    </w:p>
    <w:p>
      <w:pPr>
        <w:autoSpaceDN w:val="0"/>
        <w:autoSpaceDE w:val="0"/>
        <w:widowControl/>
        <w:spacing w:line="300" w:lineRule="exact" w:before="254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They find Granny in the backyard, her woven basket hooked over one arm, her soft pastel-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pink cardigan fluttering in the breeze. She’s on tiptoe, reaching for a sun-warmed peach low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on a branch, her silhouette framed by the lazy afternoon light.</w:t>
      </w:r>
    </w:p>
    <w:p>
      <w:pPr>
        <w:autoSpaceDN w:val="0"/>
        <w:autoSpaceDE w:val="0"/>
        <w:widowControl/>
        <w:spacing w:line="300" w:lineRule="exact" w:before="256" w:after="0"/>
        <w:ind w:left="610" w:right="1008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“Hi, Grans,” Atsumu murmurs as he leans down to kiss her temple, gently easing the fruit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from her fingers.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She startles with a tiny gasp and lightly swats his chest. “Tsumu! You gave me a fright.”</w:t>
      </w:r>
    </w:p>
    <w:p>
      <w:pPr>
        <w:autoSpaceDN w:val="0"/>
        <w:autoSpaceDE w:val="0"/>
        <w:widowControl/>
        <w:spacing w:line="300" w:lineRule="exact" w:before="256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“Sorry, darlin’,” he chuckles, rubbing her shoulders with warm affection. “Why don’t ya sit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this one out and let Samu and me take over?”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“But—”</w:t>
      </w:r>
    </w:p>
    <w:p>
      <w:pPr>
        <w:autoSpaceDN w:val="0"/>
        <w:autoSpaceDE w:val="0"/>
        <w:widowControl/>
        <w:spacing w:line="300" w:lineRule="exact" w:before="256" w:after="0"/>
        <w:ind w:left="610" w:right="1152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“No buts!” Osamu chimes in cheerfully, already swooping in to steer her toward the old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wooden swing beneath the eaves. “Pretty ladies get tea and shade duty.”</w:t>
      </w:r>
    </w:p>
    <w:p>
      <w:pPr>
        <w:autoSpaceDN w:val="0"/>
        <w:autoSpaceDE w:val="0"/>
        <w:widowControl/>
        <w:spacing w:line="300" w:lineRule="exact" w:before="254" w:after="0"/>
        <w:ind w:left="610" w:right="1008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Granny swats at him with a pleased huff, her cheeks tinged with pink. “Oh, stop flattering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this old grandma. Look at these wrinkly hands.”</w:t>
      </w:r>
    </w:p>
    <w:p>
      <w:pPr>
        <w:autoSpaceDN w:val="0"/>
        <w:autoSpaceDE w:val="0"/>
        <w:widowControl/>
        <w:spacing w:line="300" w:lineRule="exact" w:before="256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Osamu catches them delicately in his own and presses a kiss to her knuckles. “Pretty wrinkly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hands. I’ll make some tea. You sit tight.”</w:t>
      </w:r>
    </w:p>
    <w:p>
      <w:pPr>
        <w:autoSpaceDN w:val="0"/>
        <w:autoSpaceDE w:val="0"/>
        <w:widowControl/>
        <w:spacing w:line="300" w:lineRule="exact" w:before="254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Granny exhales in mock exasperation, but her eyes shine with unmistakable joy. Atsumu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watches her settle into the swing with a fond smile tugging at his mouth. His chest feels light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—buoyant—as he turns back to the peach tree and begins plucking it clean. The basket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slowly fills with sun-ripened fruit, the scent of peaches wrapping around him like a memory.</w:t>
      </w:r>
    </w:p>
    <w:p>
      <w:pPr>
        <w:autoSpaceDN w:val="0"/>
        <w:autoSpaceDE w:val="0"/>
        <w:widowControl/>
        <w:spacing w:line="300" w:lineRule="exact" w:before="256" w:after="0"/>
        <w:ind w:left="610" w:right="1008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“Y’know…” Granny pipes up, voice drifting like the breeze. “Yer grandpa used to plant a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peach tree every few years.”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glances back, his fingers stilled on a stem.</w:t>
      </w:r>
    </w:p>
    <w:p>
      <w:pPr>
        <w:autoSpaceDN w:val="0"/>
        <w:autoSpaceDE w:val="0"/>
        <w:widowControl/>
        <w:spacing w:line="300" w:lineRule="exact" w:before="256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“But when you and Samu were born,” she continues, “he planted two. Right over there. Said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he was namin’ ’em Boke and Tsukkomi.”</w:t>
      </w:r>
    </w:p>
    <w:p>
      <w:pPr>
        <w:autoSpaceDN w:val="0"/>
        <w:autoSpaceDE w:val="0"/>
        <w:widowControl/>
        <w:spacing w:line="300" w:lineRule="exact" w:before="254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lets out a startled laugh. “Like the comedy duo? One makes the jokes and the other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tells ’em to shut up?”</w:t>
      </w: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00" w:lineRule="exact" w:before="700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Granny nods sagely. “Said, ‘These two are gonna be arguin’ from cradle to grave, might as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well name the trees after ’em.’”</w:t>
      </w:r>
    </w:p>
    <w:p>
      <w:pPr>
        <w:autoSpaceDN w:val="0"/>
        <w:autoSpaceDE w:val="0"/>
        <w:widowControl/>
        <w:spacing w:line="300" w:lineRule="exact" w:before="256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dissolves into chuckles, imagining his late grandfather with a twinkle in his eye and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 shovel in hand. “Grandpa sounds like a real legend, Grans.”</w:t>
      </w:r>
    </w:p>
    <w:p>
      <w:pPr>
        <w:autoSpaceDN w:val="0"/>
        <w:autoSpaceDE w:val="0"/>
        <w:widowControl/>
        <w:spacing w:line="300" w:lineRule="exact" w:before="254" w:after="0"/>
        <w:ind w:left="610" w:right="1008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“He was,” she says softly. “Passed when you were just a wee thing, but oh—he loved you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both somethin’ fierce.”</w:t>
      </w:r>
    </w:p>
    <w:p>
      <w:pPr>
        <w:autoSpaceDN w:val="0"/>
        <w:autoSpaceDE w:val="0"/>
        <w:widowControl/>
        <w:spacing w:line="300" w:lineRule="exact" w:before="256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Atsumu’s expression softens. He dusts off his hands and crosses back to her side, wrapping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an arm around her shoulders and resting his head gently against hers.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“I’m sure he did,” he says quietly.</w:t>
      </w:r>
    </w:p>
    <w:p>
      <w:pPr>
        <w:autoSpaceDN w:val="0"/>
        <w:autoSpaceDE w:val="0"/>
        <w:widowControl/>
        <w:spacing w:line="300" w:lineRule="exact" w:before="256" w:after="0"/>
        <w:ind w:left="610" w:right="144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Osamu reappears a moment later, balancing a tray of tea and biscuits. He stops short,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dramatically aghast at the sight of Granny cooing over Atsumu.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“Oi, why does Tsumu always get the good hugs?”</w:t>
      </w:r>
    </w:p>
    <w:p>
      <w:pPr>
        <w:autoSpaceDN w:val="0"/>
        <w:autoSpaceDE w:val="0"/>
        <w:widowControl/>
        <w:spacing w:line="282" w:lineRule="exact" w:before="274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“Because he’s sweeter than you,” Atsumu says, tongue out as Granny laughs.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“Lies and slander!” Osamu barks, though the grin tugging at his mouth betrays him.</w:t>
      </w:r>
    </w:p>
    <w:p>
      <w:pPr>
        <w:autoSpaceDN w:val="0"/>
        <w:autoSpaceDE w:val="0"/>
        <w:widowControl/>
        <w:spacing w:line="300" w:lineRule="exact" w:before="256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“Fetch the red photo album from my room, would you, Samu dear?” Granny says, still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smiling. “I was just tellin’ Tsumu about the peach trees yer grandpa named after the two of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you.”</w:t>
      </w:r>
    </w:p>
    <w:p>
      <w:pPr>
        <w:autoSpaceDN w:val="0"/>
        <w:autoSpaceDE w:val="0"/>
        <w:widowControl/>
        <w:spacing w:line="300" w:lineRule="exact" w:before="254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Osamu lights up at the mention of a new story, his curiosity sparkling. He’s off in a flash and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returns moments later, breathless and beaming. “Tsumu, you’re not ready. We look ridiculous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in this one.”</w:t>
      </w:r>
    </w:p>
    <w:p>
      <w:pPr>
        <w:autoSpaceDN w:val="0"/>
        <w:autoSpaceDE w:val="0"/>
        <w:widowControl/>
        <w:spacing w:line="300" w:lineRule="exact" w:before="256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Granny chuckles and flips open the album, her fingers reverent as they turn the well-loved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pages. “You two were absolute terrors,” she says fondly. “Drew on the walls, fought over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every toy, ate yer Ma’s lipstick…”</w:t>
      </w:r>
    </w:p>
    <w:p>
      <w:pPr>
        <w:autoSpaceDN w:val="0"/>
        <w:autoSpaceDE w:val="0"/>
        <w:widowControl/>
        <w:spacing w:line="300" w:lineRule="exact" w:before="254" w:after="0"/>
        <w:ind w:left="610" w:right="1008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She stops at the first photo—a faded picture of Grandpa holding baby Atsumu and Osamu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under two young peach trees.</w:t>
      </w:r>
    </w:p>
    <w:p>
      <w:pPr>
        <w:autoSpaceDN w:val="0"/>
        <w:autoSpaceDE w:val="0"/>
        <w:widowControl/>
        <w:spacing w:line="282" w:lineRule="exact" w:before="274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“This,” she says with a soft smile, “is Boke and Tsukkomi.”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Below the photo, a handwritten note curls across the yellowing paper:</w:t>
      </w:r>
    </w:p>
    <w:p>
      <w:pPr>
        <w:autoSpaceDN w:val="0"/>
        <w:autoSpaceDE w:val="0"/>
        <w:widowControl/>
        <w:spacing w:line="300" w:lineRule="exact" w:before="256" w:after="0"/>
        <w:ind w:left="610" w:right="576" w:firstLine="0"/>
        <w:jc w:val="left"/>
      </w:pP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 xml:space="preserve">They ain’t meant to last forever. But they’ll grow fast, bloom hard, and make sure this place is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never quiet. Just like these two.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“Gah, Grans, I’m gonna cry,” Atsumu mutters, scrubbing a hand over his face.</w:t>
      </w:r>
    </w:p>
    <w:p>
      <w:pPr>
        <w:autoSpaceDN w:val="0"/>
        <w:autoSpaceDE w:val="0"/>
        <w:widowControl/>
        <w:spacing w:line="282" w:lineRule="exact" w:before="274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Granny nudges him affectionately, and with a knowing smile, turns the page—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bursts out laughing, immediately joined by Granny and Osamu.</w:t>
      </w: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00" w:lineRule="exact" w:before="700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“Look at ya!” she wheezes, wiping away tears. “Wore yer Ma’s bra on yer head. Thought it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was a hat!”</w:t>
      </w:r>
    </w:p>
    <w:p>
      <w:pPr>
        <w:autoSpaceDN w:val="0"/>
        <w:autoSpaceDE w:val="0"/>
        <w:widowControl/>
        <w:spacing w:line="282" w:lineRule="exact" w:before="274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“In my defence, I look two,” Atsumu snorts, grinning as he shakes his head.</w:t>
      </w:r>
    </w:p>
    <w:p>
      <w:pPr>
        <w:autoSpaceDN w:val="0"/>
        <w:autoSpaceDE w:val="0"/>
        <w:widowControl/>
        <w:spacing w:line="300" w:lineRule="exact" w:before="254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He barely has time to catch his breath before the back door swings open. Kita and Ma amble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into the yard, carrying a tray of sweets and a fresh pot of tea.</w:t>
      </w:r>
    </w:p>
    <w:p>
      <w:pPr>
        <w:autoSpaceDN w:val="0"/>
        <w:autoSpaceDE w:val="0"/>
        <w:widowControl/>
        <w:spacing w:line="282" w:lineRule="exact" w:before="274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“Kita-san!” Atsumu calls out, still giggling. “You came just in time. Grans is exposing us.”</w:t>
      </w:r>
    </w:p>
    <w:p>
      <w:pPr>
        <w:autoSpaceDN w:val="0"/>
        <w:autoSpaceDE w:val="0"/>
        <w:widowControl/>
        <w:spacing w:line="300" w:lineRule="exact" w:before="254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Kita chuckles, greeting them all with a polite bow. “Good afternoon,” he says, and makes his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way to the swing, sliding in beside Atsumu and peering over his shoulder at the album.</w:t>
      </w:r>
    </w:p>
    <w:p>
      <w:pPr>
        <w:autoSpaceDN w:val="0"/>
        <w:autoSpaceDE w:val="0"/>
        <w:widowControl/>
        <w:spacing w:line="300" w:lineRule="exact" w:before="256" w:after="0"/>
        <w:ind w:left="610" w:right="1152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He smells faintly of green tea and mint, the familiar scent hitting Atsumu with a wave of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quiet fondness.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“Fancy seein’ ya again,” Atsumu murmurs with a nudge.</w:t>
      </w:r>
    </w:p>
    <w:p>
      <w:pPr>
        <w:autoSpaceDN w:val="0"/>
        <w:autoSpaceDE w:val="0"/>
        <w:widowControl/>
        <w:spacing w:line="300" w:lineRule="exact" w:before="256" w:after="0"/>
        <w:ind w:left="610" w:right="1152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“Told you I’d visit,” Kita replies with an easy smile. He tilts his head at the photo. “That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you?”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“You can tell?”</w:t>
      </w:r>
    </w:p>
    <w:p>
      <w:pPr>
        <w:autoSpaceDN w:val="0"/>
        <w:autoSpaceDE w:val="0"/>
        <w:widowControl/>
        <w:spacing w:line="282" w:lineRule="exact" w:before="274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“I mean…” Kita smirks. “Once a terror, always a terror.”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gasps, scandalised. “Kita-san!”</w:t>
      </w:r>
    </w:p>
    <w:p>
      <w:pPr>
        <w:autoSpaceDN w:val="0"/>
        <w:autoSpaceDE w:val="0"/>
        <w:widowControl/>
        <w:spacing w:line="282" w:lineRule="exact" w:before="274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Kita only laughs, giving Atsumu’s back a light pat full of warmth.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“They were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both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terrors,” Granny declares helpfully. “Ate the drywall once.”</w:t>
      </w:r>
    </w:p>
    <w:p>
      <w:pPr>
        <w:autoSpaceDN w:val="0"/>
        <w:autoSpaceDE w:val="0"/>
        <w:widowControl/>
        <w:spacing w:line="282" w:lineRule="exact" w:before="274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Osamu groans into his hands. “Not this again…”</w:t>
      </w:r>
    </w:p>
    <w:p>
      <w:pPr>
        <w:autoSpaceDN w:val="0"/>
        <w:autoSpaceDE w:val="0"/>
        <w:widowControl/>
        <w:spacing w:line="300" w:lineRule="exact" w:before="254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“It’s true!” Granny cackles. “Yer grandpa looked away for five minutes—five! Came back to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find ya two pickin’ at the walls like they were candy. Yer poor Ma nearly passed out!”</w:t>
      </w:r>
    </w:p>
    <w:p>
      <w:pPr>
        <w:autoSpaceDN w:val="0"/>
        <w:autoSpaceDE w:val="0"/>
        <w:widowControl/>
        <w:spacing w:line="282" w:lineRule="exact" w:before="274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shrugs, smiling crookedly. “Well, I mean… we turned out fine.”</w:t>
      </w:r>
    </w:p>
    <w:p>
      <w:pPr>
        <w:autoSpaceDN w:val="0"/>
        <w:autoSpaceDE w:val="0"/>
        <w:widowControl/>
        <w:spacing w:line="300" w:lineRule="exact" w:before="254" w:after="0"/>
        <w:ind w:left="610" w:right="796" w:firstLine="0"/>
        <w:jc w:val="both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“I worry about you two,” Ma sighs as she pulls a chair up beside them. She pours Kita a cup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of green tea with practiced ease, her movements gentle. “If Kita-kun lived closer to Tokyo, I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might finally sleep through the night.”</w:t>
      </w:r>
    </w:p>
    <w:p>
      <w:pPr>
        <w:autoSpaceDN w:val="0"/>
        <w:autoSpaceDE w:val="0"/>
        <w:widowControl/>
        <w:spacing w:line="300" w:lineRule="exact" w:before="256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Kita bows his head slightly, accepting the cup with both hands. “I’ll check in on them more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often, Haruka-oba-san,” he promises, his smile soft and sincere.</w:t>
      </w:r>
    </w:p>
    <w:p>
      <w:pPr>
        <w:autoSpaceDN w:val="0"/>
        <w:autoSpaceDE w:val="0"/>
        <w:widowControl/>
        <w:spacing w:line="300" w:lineRule="exact" w:before="254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“Kita-san just visited us last week,” Osamu says cheerfully. “We saw Aran-kun and Sunarin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too. It was a great time.”</w:t>
      </w:r>
    </w:p>
    <w:p>
      <w:pPr>
        <w:autoSpaceDN w:val="0"/>
        <w:autoSpaceDE w:val="0"/>
        <w:widowControl/>
        <w:spacing w:line="300" w:lineRule="exact" w:before="256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Ma perks up. “I’m glad you boys are enjoying yourselves,” she says with a smile, lifting her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tea to her lips for a dainty sip. “Must be nice to be young and full of life.”</w:t>
      </w: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00" w:lineRule="exact" w:before="700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“Ma, yer not that old!” Osamu cackles, reaching over to tug playfully at her cheek. “Don’t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think we forgot ya had us when ya were still in uni!”</w:t>
      </w:r>
    </w:p>
    <w:p>
      <w:pPr>
        <w:autoSpaceDN w:val="0"/>
        <w:autoSpaceDE w:val="0"/>
        <w:widowControl/>
        <w:spacing w:line="300" w:lineRule="exact" w:before="256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She swats his hand away, laughing, her cheeks flushing pink. “Those were different times,”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she insists, hiding behind her cup. “Back then, it was expected for a lady to marry young.</w:t>
      </w:r>
    </w:p>
    <w:p>
      <w:pPr>
        <w:autoSpaceDN w:val="0"/>
        <w:autoSpaceDE w:val="0"/>
        <w:widowControl/>
        <w:spacing w:line="282" w:lineRule="exact" w:before="18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Even if I went to nursing school, I wasn’t off the hook.”</w:t>
      </w:r>
    </w:p>
    <w:p>
      <w:pPr>
        <w:autoSpaceDN w:val="0"/>
        <w:autoSpaceDE w:val="0"/>
        <w:widowControl/>
        <w:spacing w:line="300" w:lineRule="exact" w:before="254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“Well,” Atsumu says, reaching for a biscuit with a grin, “the good news is you’re only, what,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two decades older than us? So we’ve got plenty of time together.”</w:t>
      </w:r>
    </w:p>
    <w:p>
      <w:pPr>
        <w:autoSpaceDN w:val="0"/>
        <w:autoSpaceDE w:val="0"/>
        <w:widowControl/>
        <w:spacing w:line="300" w:lineRule="exact" w:before="256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Ma’s eyes soften. “That’s all I ever want,” she says quietly. “To spend as much time as I can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with my two precious boys.”</w:t>
      </w:r>
    </w:p>
    <w:p>
      <w:pPr>
        <w:autoSpaceDN w:val="0"/>
        <w:autoSpaceDE w:val="0"/>
        <w:widowControl/>
        <w:spacing w:line="300" w:lineRule="exact" w:before="254" w:after="0"/>
        <w:ind w:left="610" w:right="1008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groans and presses his palms to his face. “Gah, Ma, I’ll cry. Enough with the sap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already!”</w:t>
      </w:r>
    </w:p>
    <w:p>
      <w:pPr>
        <w:autoSpaceDN w:val="0"/>
        <w:autoSpaceDE w:val="0"/>
        <w:widowControl/>
        <w:spacing w:line="282" w:lineRule="exact" w:before="274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Unrepentant, Ma snatches Osamu’s phone and snaps a picture. “You’re both so cute~”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Kita chuckles under his breath beside him. “Never change, Haruka-oba-san.”</w:t>
      </w:r>
    </w:p>
    <w:p>
      <w:pPr>
        <w:autoSpaceDN w:val="0"/>
        <w:autoSpaceDE w:val="0"/>
        <w:widowControl/>
        <w:spacing w:line="300" w:lineRule="exact" w:before="256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Ma beams, basking in the laughter that circles the group like sunlight. Atsumu huffs and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leans into Granny’s side again, resting his chin briefly on her shoulder as he peers back down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 the photo album.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The images blur slightly in his vision, worn and soaked in memory.</w:t>
      </w:r>
    </w:p>
    <w:p>
      <w:pPr>
        <w:autoSpaceDN w:val="0"/>
        <w:autoSpaceDE w:val="0"/>
        <w:widowControl/>
        <w:spacing w:line="282" w:lineRule="exact" w:before="274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 sip of tea fills his mouth with heat.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And somehow, that same heat spreads everywhere else too.</w:t>
      </w:r>
    </w:p>
    <w:p>
      <w:pPr>
        <w:autoSpaceDN w:val="0"/>
        <w:autoSpaceDE w:val="0"/>
        <w:widowControl/>
        <w:spacing w:line="282" w:lineRule="exact" w:before="274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 slow, comforting swell of warmth—quiet and all-encompassing.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Like safety.</w:t>
      </w:r>
    </w:p>
    <w:p>
      <w:pPr>
        <w:autoSpaceDN w:val="0"/>
        <w:autoSpaceDE w:val="0"/>
        <w:widowControl/>
        <w:spacing w:line="282" w:lineRule="exact" w:before="274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Like home.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.</w:t>
      </w:r>
    </w:p>
    <w:p>
      <w:pPr>
        <w:autoSpaceDN w:val="0"/>
        <w:autoSpaceDE w:val="0"/>
        <w:widowControl/>
        <w:spacing w:line="282" w:lineRule="exact" w:before="274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.</w:t>
      </w:r>
    </w:p>
    <w:p>
      <w:pPr>
        <w:autoSpaceDN w:val="0"/>
        <w:autoSpaceDE w:val="0"/>
        <w:widowControl/>
        <w:spacing w:line="300" w:lineRule="exact" w:before="810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stands in a sun-soaked field, hazy with memory. His feet are small and bare against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the warm earth, and his hands are still soft—untouched by time, not yet aching with loss.</w:t>
      </w:r>
    </w:p>
    <w:p>
      <w:pPr>
        <w:autoSpaceDN w:val="0"/>
        <w:autoSpaceDE w:val="0"/>
        <w:widowControl/>
        <w:spacing w:line="300" w:lineRule="exact" w:before="256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Granny kneels before him, her pink dress spread out in the dirt as she wipes his nose with a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floral handkerchief.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“Blow again, Tsumu—yes, just like that. My good sunshine boy.”</w:t>
      </w: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00" w:lineRule="exact" w:before="700" w:after="0"/>
        <w:ind w:left="610" w:right="1008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He beams, toothless and bright, the sun in his eyes and the wind in Granny’s long hair. He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throws his arms wide, reaching for her.</w:t>
      </w:r>
    </w:p>
    <w:p>
      <w:pPr>
        <w:autoSpaceDN w:val="0"/>
        <w:autoSpaceDE w:val="0"/>
        <w:widowControl/>
        <w:spacing w:line="300" w:lineRule="exact" w:before="256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She laughs and gathers him to her chest, warm and familiar. Her hand rests gently against the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back of his head—and there, on her finger, the wedding ring gleams in the light.</w:t>
      </w:r>
    </w:p>
    <w:p>
      <w:pPr>
        <w:autoSpaceDN w:val="0"/>
        <w:autoSpaceDE w:val="0"/>
        <w:widowControl/>
        <w:spacing w:line="300" w:lineRule="exact" w:before="254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“Oh, my sunshine boy…” she whispers into his hair. “I wish I could keep you locked away in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my heart forever and ever.”</w:t>
      </w:r>
    </w:p>
    <w:p>
      <w:pPr>
        <w:autoSpaceDN w:val="0"/>
        <w:autoSpaceDE w:val="0"/>
        <w:widowControl/>
        <w:spacing w:line="282" w:lineRule="exact" w:before="274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.</w:t>
      </w:r>
    </w:p>
    <w:p>
      <w:pPr>
        <w:autoSpaceDN w:val="0"/>
        <w:autoSpaceDE w:val="0"/>
        <w:widowControl/>
        <w:spacing w:line="282" w:lineRule="exact" w:before="274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.</w:t>
      </w:r>
    </w:p>
    <w:p>
      <w:pPr>
        <w:autoSpaceDN w:val="0"/>
        <w:autoSpaceDE w:val="0"/>
        <w:widowControl/>
        <w:spacing w:line="300" w:lineRule="exact" w:before="254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doesn’t remember falling asleep that evening, only that he wakes to quiet voices in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the kitchen and the distant hum of the TV in the living room. The ring against his chest—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tucked beneath his shirt—feels like it’s burning.</w:t>
      </w:r>
    </w:p>
    <w:p>
      <w:pPr>
        <w:autoSpaceDN w:val="0"/>
        <w:autoSpaceDE w:val="0"/>
        <w:widowControl/>
        <w:spacing w:line="282" w:lineRule="exact" w:before="274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Something feels… off. Like the air has shifted while he was unconscious.</w:t>
      </w:r>
    </w:p>
    <w:p>
      <w:pPr>
        <w:autoSpaceDN w:val="0"/>
        <w:autoSpaceDE w:val="0"/>
        <w:widowControl/>
        <w:spacing w:line="300" w:lineRule="exact" w:before="254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He rises slowly, the tatami mat cool beneath his feet, and pads out of the tea room, guided by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 strip of light beneath the closed door.</w:t>
      </w:r>
    </w:p>
    <w:p>
      <w:pPr>
        <w:autoSpaceDN w:val="0"/>
        <w:autoSpaceDE w:val="0"/>
        <w:widowControl/>
        <w:spacing w:line="300" w:lineRule="exact" w:before="256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 kitchen is aflutter with motion: Ma and Osamu are rinsing dishes. The living room glows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with late-night quiet, Kita seated cross-legged, leafing through a book. But it’s the hush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beyond the hallway that draws him, tugs at something deep in his bones.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Granny’s door is shut. Silence pools on the other side.</w:t>
      </w:r>
    </w:p>
    <w:p>
      <w:pPr>
        <w:autoSpaceDN w:val="0"/>
        <w:autoSpaceDE w:val="0"/>
        <w:widowControl/>
        <w:spacing w:line="282" w:lineRule="exact" w:before="274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knocks gently. “Grans?” he says, hesitant.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No reply.</w:t>
      </w:r>
    </w:p>
    <w:p>
      <w:pPr>
        <w:autoSpaceDN w:val="0"/>
        <w:autoSpaceDE w:val="0"/>
        <w:widowControl/>
        <w:spacing w:line="282" w:lineRule="exact" w:before="274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He twists the knob and lets himself in.</w:t>
      </w:r>
    </w:p>
    <w:p>
      <w:pPr>
        <w:autoSpaceDN w:val="0"/>
        <w:autoSpaceDE w:val="0"/>
        <w:widowControl/>
        <w:spacing w:line="300" w:lineRule="exact" w:before="254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 first, he can’t make sense of what he’s seeing. The room is dim—moonlight spills across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 floor like spilled milk—and Granny stands by the window in her nightgown, tears carving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silent tracks down her cheeks. Her drawers are pulled open, belongings strewn across the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floor like someone went looking for something and forgot what they needed halfway through.</w:t>
      </w:r>
    </w:p>
    <w:p>
      <w:pPr>
        <w:autoSpaceDN w:val="0"/>
        <w:autoSpaceDE w:val="0"/>
        <w:widowControl/>
        <w:spacing w:line="300" w:lineRule="exact" w:before="256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 room smells of jasmine and old tea, and a kind of sadness that feels like it’s been folded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into the wallpaper.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Her eyes find him.</w:t>
      </w:r>
    </w:p>
    <w:p>
      <w:pPr>
        <w:autoSpaceDN w:val="0"/>
        <w:autoSpaceDE w:val="0"/>
        <w:widowControl/>
        <w:spacing w:line="282" w:lineRule="exact" w:before="274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“Tsumu?” she says, and her voice is soft—papery—but clear. Not clouded, not lost.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His breath catches. His heart stutters in his chest.</w:t>
      </w: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82" w:lineRule="exact" w:before="718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“Yeah,” he says quietly, careful not to startle the moment. “It’s me. I’m here.”</w:t>
      </w:r>
    </w:p>
    <w:p>
      <w:pPr>
        <w:autoSpaceDN w:val="0"/>
        <w:autoSpaceDE w:val="0"/>
        <w:widowControl/>
        <w:spacing w:line="282" w:lineRule="exact" w:before="274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Her gaze drifts to his chest. To the thin silver chain around his neck.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“Is that… mine?”</w:t>
      </w:r>
    </w:p>
    <w:p>
      <w:pPr>
        <w:autoSpaceDN w:val="0"/>
        <w:autoSpaceDE w:val="0"/>
        <w:widowControl/>
        <w:spacing w:line="300" w:lineRule="exact" w:before="256" w:after="0"/>
        <w:ind w:left="610" w:right="1152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His fingers rise instinctively to the ring. It’s warm from sleep, a little worn from years of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constant wear. “Yeah,” he whispers. “It’s yours.”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She looks at it for a long while. Then lifts her eyes to his. “I’m sick, aren’t I?”</w:t>
      </w:r>
    </w:p>
    <w:p>
      <w:pPr>
        <w:autoSpaceDN w:val="0"/>
        <w:autoSpaceDE w:val="0"/>
        <w:widowControl/>
        <w:spacing w:line="300" w:lineRule="exact" w:before="256" w:after="0"/>
        <w:ind w:left="610" w:right="1152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There’s no tremor in the words. No confusion. Just quiet clarity. A flicker of grief in full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awareness.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He steps forward, slowly. Not too close. Enough to anchor the moment. Enough to be near.</w:t>
      </w:r>
    </w:p>
    <w:p>
      <w:pPr>
        <w:autoSpaceDN w:val="0"/>
        <w:autoSpaceDE w:val="0"/>
        <w:widowControl/>
        <w:spacing w:line="282" w:lineRule="exact" w:before="274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“Yeah,” he says again, and his voice breaks.</w:t>
      </w:r>
    </w:p>
    <w:p>
      <w:pPr>
        <w:autoSpaceDN w:val="0"/>
        <w:autoSpaceDE w:val="0"/>
        <w:widowControl/>
        <w:spacing w:line="300" w:lineRule="exact" w:before="254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She nods, a slow, weary thing. Her eyes roam the room—at the photos, the trinkets, the comb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she’s had since she was twenty. Her favorite knit blanket is clutched around her shoulders,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clinging like it’s the only thing keeping her grounded.</w:t>
      </w:r>
    </w:p>
    <w:p>
      <w:pPr>
        <w:autoSpaceDN w:val="0"/>
        <w:autoSpaceDE w:val="0"/>
        <w:widowControl/>
        <w:spacing w:line="282" w:lineRule="exact" w:before="274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“I forget things,” she murmurs, eyes distant. “But I don’t want to forget you.”</w:t>
      </w:r>
    </w:p>
    <w:p>
      <w:pPr>
        <w:autoSpaceDN w:val="0"/>
        <w:autoSpaceDE w:val="0"/>
        <w:widowControl/>
        <w:spacing w:line="300" w:lineRule="exact" w:before="254" w:after="0"/>
        <w:ind w:left="610" w:right="1008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His throat tightens. Words pile up and collapse in his mouth. “You won’t,” he manages. “I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promised you. I’d carry you with me every day. Even if your mind wandered off, you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wouldn’t be alone.”</w:t>
      </w:r>
    </w:p>
    <w:p>
      <w:pPr>
        <w:autoSpaceDN w:val="0"/>
        <w:autoSpaceDE w:val="0"/>
        <w:widowControl/>
        <w:spacing w:line="300" w:lineRule="exact" w:before="256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Her hand reaches out, a fluttering motion, and he takes it gently. Her grip is soft but unsteady,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 tremor dancing between their fingers. She tries to smile through her tears, her chin 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quivering despite herself.</w:t>
      </w:r>
    </w:p>
    <w:p>
      <w:pPr>
        <w:autoSpaceDN w:val="0"/>
        <w:autoSpaceDE w:val="0"/>
        <w:widowControl/>
        <w:spacing w:line="300" w:lineRule="exact" w:before="254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“You’re still Granny,” Atsumu says, voice thick. “Still the one who bakes us cookies. Still the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one who calls me her sunshine boy even when I’m being a little shit.”</w:t>
      </w:r>
    </w:p>
    <w:p>
      <w:pPr>
        <w:autoSpaceDN w:val="0"/>
        <w:autoSpaceDE w:val="0"/>
        <w:widowControl/>
        <w:spacing w:line="300" w:lineRule="exact" w:before="256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She huffs a wet laugh, collapsing slowly into his chest, and he wraps his arms around her like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he’s holding something precious and fragile and impossibly heavy.</w:t>
      </w:r>
    </w:p>
    <w:p>
      <w:pPr>
        <w:autoSpaceDN w:val="0"/>
        <w:autoSpaceDE w:val="0"/>
        <w:widowControl/>
        <w:spacing w:line="300" w:lineRule="exact" w:before="254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“You still like your tea too sweet. You still fuss when I don’t wear socks. You still scold me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for staying up too late, even when I’m twenty-five and grown.”</w:t>
      </w:r>
    </w:p>
    <w:p>
      <w:pPr>
        <w:autoSpaceDN w:val="0"/>
        <w:autoSpaceDE w:val="0"/>
        <w:widowControl/>
        <w:spacing w:line="282" w:lineRule="exact" w:before="274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He kisses the crown of her head. “You’re still here.”</w:t>
      </w:r>
    </w:p>
    <w:p>
      <w:pPr>
        <w:autoSpaceDN w:val="0"/>
        <w:autoSpaceDE w:val="0"/>
        <w:widowControl/>
        <w:spacing w:line="300" w:lineRule="exact" w:before="254" w:after="0"/>
        <w:ind w:left="610" w:right="144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“We’ve had this conversation before,” she says softly, voice muffled against his shirt.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“Haven’t we?”</w:t>
      </w:r>
    </w:p>
    <w:p>
      <w:pPr>
        <w:autoSpaceDN w:val="0"/>
        <w:autoSpaceDE w:val="0"/>
        <w:widowControl/>
        <w:spacing w:line="282" w:lineRule="exact" w:before="274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“Yeah,” he says. “A few times now.”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She pulls back, eyes damp. “I’m sorry, Tsumu.”</w:t>
      </w: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00" w:lineRule="exact" w:before="700" w:after="0"/>
        <w:ind w:left="610" w:right="144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“Don’t be,” he whispers, wiping at her cheeks. “We can have it a thousand times. I’ll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remember for both of us.”</w:t>
      </w:r>
    </w:p>
    <w:p>
      <w:pPr>
        <w:autoSpaceDN w:val="0"/>
        <w:autoSpaceDE w:val="0"/>
        <w:widowControl/>
        <w:spacing w:line="300" w:lineRule="exact" w:before="256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He presses the ring between them. “Look—I kept it. I remember your love. Grandpa’s stories.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Your recipes. Your jokes. I remember it all. It’s still alive. It’s all here.”</w:t>
      </w:r>
    </w:p>
    <w:p>
      <w:pPr>
        <w:autoSpaceDN w:val="0"/>
        <w:autoSpaceDE w:val="0"/>
        <w:widowControl/>
        <w:spacing w:line="300" w:lineRule="exact" w:before="254" w:after="0"/>
        <w:ind w:left="610" w:right="1008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She cups his hands around the ring, her smile faint but luminous. “You keep it, then. Love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like your grandpa did. Fiercely.”</w:t>
      </w:r>
    </w:p>
    <w:p>
      <w:pPr>
        <w:autoSpaceDN w:val="0"/>
        <w:autoSpaceDE w:val="0"/>
        <w:widowControl/>
        <w:spacing w:line="300" w:lineRule="exact" w:before="256" w:after="0"/>
        <w:ind w:left="610" w:right="1008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Then, quieter: “But promise me you won’t let it eat you up. Whatever I forget. Whatever I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say.”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He nods, trembling. “I promise.”</w:t>
      </w:r>
    </w:p>
    <w:p>
      <w:pPr>
        <w:autoSpaceDN w:val="0"/>
        <w:autoSpaceDE w:val="0"/>
        <w:widowControl/>
        <w:spacing w:line="300" w:lineRule="exact" w:before="256" w:after="0"/>
        <w:ind w:left="610" w:right="1152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She inhales, and for a moment it seems like she might say something more. But then she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looks around the room with a dazed blink.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“Oh dear,” she whispers, as if waking from a fog. “I made a mess, didn’t I?”</w:t>
      </w:r>
    </w:p>
    <w:p>
      <w:pPr>
        <w:autoSpaceDN w:val="0"/>
        <w:autoSpaceDE w:val="0"/>
        <w:widowControl/>
        <w:spacing w:line="282" w:lineRule="exact" w:before="274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She begins to bend down, arms trembling.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catches her wrist gently. “Let me.”</w:t>
      </w:r>
    </w:p>
    <w:p>
      <w:pPr>
        <w:autoSpaceDN w:val="0"/>
        <w:autoSpaceDE w:val="0"/>
        <w:widowControl/>
        <w:spacing w:line="300" w:lineRule="exact" w:before="256" w:after="0"/>
        <w:ind w:left="610" w:right="1008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He kneels. Begins to gather the scattered photo albums. His fingers shake, but he doesn’t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stop. He holds the pieces of her life with reverence, as if by putting them back he can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somehow hold her in place too.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Granny watches, quiet again. Somewhere in her eyes, the light begins to fade.</w:t>
      </w:r>
    </w:p>
    <w:p>
      <w:pPr>
        <w:autoSpaceDN w:val="0"/>
        <w:autoSpaceDE w:val="0"/>
        <w:widowControl/>
        <w:spacing w:line="300" w:lineRule="exact" w:before="256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But Atsumu stays kneeling, his back straight, his hands steady, his heart open—ready to be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her anchor until she forgets again.</w:t>
      </w:r>
    </w:p>
    <w:p>
      <w:pPr>
        <w:autoSpaceDN w:val="0"/>
        <w:autoSpaceDE w:val="0"/>
        <w:widowControl/>
        <w:spacing w:line="300" w:lineRule="exact" w:before="810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When Atsumu tentatively steps into the living room after settling Granny into bed, the quiet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rustle of the shoji door draws Kita’s gaze. His brow furrows at once.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“Atsumu-kun? Are you alright?”</w:t>
      </w:r>
    </w:p>
    <w:p>
      <w:pPr>
        <w:autoSpaceDN w:val="0"/>
        <w:autoSpaceDE w:val="0"/>
        <w:widowControl/>
        <w:spacing w:line="282" w:lineRule="exact" w:before="274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“I…” Atsumu starts, then falters.</w:t>
      </w:r>
    </w:p>
    <w:p>
      <w:pPr>
        <w:autoSpaceDN w:val="0"/>
        <w:autoSpaceDE w:val="0"/>
        <w:widowControl/>
        <w:spacing w:line="300" w:lineRule="exact" w:before="254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Kita pats the spot beside him on the tatami mat in silent invitation. Without a word, Atsumu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crosses the room and lowers himself beside him, cross-legged but hunched inwards, his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shoulders curved protectively around a heart still trembling.</w:t>
      </w:r>
    </w:p>
    <w:p>
      <w:pPr>
        <w:autoSpaceDN w:val="0"/>
        <w:autoSpaceDE w:val="0"/>
        <w:widowControl/>
        <w:spacing w:line="282" w:lineRule="exact" w:before="274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He stares at the polished grain of the low table, eyes unfocused. His voice comes out brittle: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“She remembered. For a moment.”</w:t>
      </w: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00" w:lineRule="exact" w:before="700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“Ah,” Kita says, so softly it’s nearly a breath. He reaches for the teapot and carefully pours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a fresh cup, the sound of liquid filling porcelain the only noise between them.</w:t>
      </w:r>
    </w:p>
    <w:p>
      <w:pPr>
        <w:autoSpaceDN w:val="0"/>
        <w:autoSpaceDE w:val="0"/>
        <w:widowControl/>
        <w:spacing w:line="300" w:lineRule="exact" w:before="256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takes it with fingers that feel numb, almost too far away to belong to him. The cup is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hot—almost too hot—but he welcomes the bite of it, lets it sting him back to life.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“The human mind is so cruel, Kita-san.”</w:t>
      </w:r>
    </w:p>
    <w:p>
      <w:pPr>
        <w:autoSpaceDN w:val="0"/>
        <w:autoSpaceDE w:val="0"/>
        <w:widowControl/>
        <w:spacing w:line="300" w:lineRule="exact" w:before="256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They fall into a long, quiet stretch. The room is dim, lit only by the soft blue wash of the TV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screen, and the scent of roasted tea lingers in the air like something holy.</w:t>
      </w:r>
    </w:p>
    <w:p>
      <w:pPr>
        <w:autoSpaceDN w:val="0"/>
        <w:autoSpaceDE w:val="0"/>
        <w:widowControl/>
        <w:spacing w:line="300" w:lineRule="exact" w:before="254" w:after="0"/>
        <w:ind w:left="610" w:right="1152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Kita sips his tea without urgency. Atsumu stares into his like it might hold the answer to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something ancient and unspeakable.</w:t>
      </w:r>
    </w:p>
    <w:p>
      <w:pPr>
        <w:autoSpaceDN w:val="0"/>
        <w:autoSpaceDE w:val="0"/>
        <w:widowControl/>
        <w:spacing w:line="282" w:lineRule="exact" w:before="274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Then—a gentle palm lands atop his head.</w:t>
      </w:r>
    </w:p>
    <w:p>
      <w:pPr>
        <w:autoSpaceDN w:val="0"/>
        <w:autoSpaceDE w:val="0"/>
        <w:widowControl/>
        <w:spacing w:line="300" w:lineRule="exact" w:before="254" w:after="0"/>
        <w:ind w:left="610" w:right="1152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startles slightly, turning to look. Kita meets his gaze with that same unwavering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calm, eyes kind.</w:t>
      </w:r>
    </w:p>
    <w:p>
      <w:pPr>
        <w:autoSpaceDN w:val="0"/>
        <w:autoSpaceDE w:val="0"/>
        <w:widowControl/>
        <w:spacing w:line="300" w:lineRule="exact" w:before="256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“It’s also beautiful,” he says softly. “Even when it’s breaking, it loves. It hopes. It dreams. I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hope you learn to forgive Obaa-san’s mind… for being sick.”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Atsumu’s eyes brim again. He swipes at the tears before they can fall. “Yeah,” he murmurs.</w:t>
      </w:r>
    </w:p>
    <w:p>
      <w:pPr>
        <w:autoSpaceDN w:val="0"/>
        <w:autoSpaceDE w:val="0"/>
        <w:widowControl/>
        <w:spacing w:line="300" w:lineRule="exact" w:before="256" w:after="0"/>
        <w:ind w:left="610" w:right="1008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Kita’s hand shifts, blunt nails scratching lightly at his scalp—comforting, steady, the way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you’d soothe a child too old to be rocked but still in need of something constant.</w:t>
      </w:r>
    </w:p>
    <w:p>
      <w:pPr>
        <w:autoSpaceDN w:val="0"/>
        <w:autoSpaceDE w:val="0"/>
        <w:widowControl/>
        <w:spacing w:line="300" w:lineRule="exact" w:before="254" w:after="0"/>
        <w:ind w:left="610" w:right="129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“Would you like me to sit with you for a while,” Kita asks, “or would you rather go to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sleep?”</w:t>
      </w:r>
    </w:p>
    <w:p>
      <w:pPr>
        <w:autoSpaceDN w:val="0"/>
        <w:autoSpaceDE w:val="0"/>
        <w:widowControl/>
        <w:spacing w:line="282" w:lineRule="exact" w:before="274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“Are you staying the night?” Atsumu’s voice is barely above a whisper.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“Yes,” Kita nods. “Haruka-oba-san insisted.”</w:t>
      </w:r>
    </w:p>
    <w:p>
      <w:pPr>
        <w:autoSpaceDN w:val="0"/>
        <w:autoSpaceDE w:val="0"/>
        <w:widowControl/>
        <w:spacing w:line="282" w:lineRule="exact" w:before="274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“Okay,” Atsumu exhales. “Let’s sit here for a while.”</w:t>
      </w:r>
    </w:p>
    <w:p>
      <w:pPr>
        <w:autoSpaceDN w:val="0"/>
        <w:autoSpaceDE w:val="0"/>
        <w:widowControl/>
        <w:spacing w:line="300" w:lineRule="exact" w:before="254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He lies back slowly on the tatami mat, arms folded beneath his head, and lets the stillness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wash over him. The TV flickers, quiet and pale against the far wall. The house hums around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them—wood creaking, the wind nudging at the windows, distant murmurs from the kitchen.</w:t>
      </w:r>
    </w:p>
    <w:p>
      <w:pPr>
        <w:autoSpaceDN w:val="0"/>
        <w:autoSpaceDE w:val="0"/>
        <w:widowControl/>
        <w:spacing w:line="300" w:lineRule="exact" w:before="256" w:after="0"/>
        <w:ind w:left="610" w:right="1008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Kita watches him for a beat, then sets his book gently aside. “I’m sorry, Atsumu-kun,” he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says. “I can’t imagine how much it hurts.”</w:t>
      </w:r>
    </w:p>
    <w:p>
      <w:pPr>
        <w:autoSpaceDN w:val="0"/>
        <w:autoSpaceDE w:val="0"/>
        <w:widowControl/>
        <w:spacing w:line="300" w:lineRule="exact" w:before="254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gives a small nod, eyes fixed to the ceiling. “Yeah,” he whispers. “Hurts like a stab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wound…” He wipes at his eyes again—gritty from sleep, sore from unshed tears.</w:t>
      </w:r>
    </w:p>
    <w:p>
      <w:pPr>
        <w:autoSpaceDN w:val="0"/>
        <w:autoSpaceDE w:val="0"/>
        <w:widowControl/>
        <w:spacing w:line="282" w:lineRule="exact" w:before="274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There’s a pause.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“What’re ya reading?”</w:t>
      </w: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00" w:lineRule="exact" w:before="700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Kita lifts the corner of his mouth in the faintest smile. “It’s a book about the history of rice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farming.”</w:t>
      </w:r>
    </w:p>
    <w:p>
      <w:pPr>
        <w:autoSpaceDN w:val="0"/>
        <w:autoSpaceDE w:val="0"/>
        <w:widowControl/>
        <w:spacing w:line="282" w:lineRule="exact" w:before="274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huffs out a weak laugh. “Very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Kita-san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of you.”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Kita chuckles, the sound low and warm.</w:t>
      </w:r>
    </w:p>
    <w:p>
      <w:pPr>
        <w:autoSpaceDN w:val="0"/>
        <w:autoSpaceDE w:val="0"/>
        <w:widowControl/>
        <w:spacing w:line="282" w:lineRule="exact" w:before="274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“Read out loud?” Atsumu asks, voice lighter now, almost shy. </w:t>
      </w:r>
    </w:p>
    <w:p>
      <w:pPr>
        <w:autoSpaceDN w:val="0"/>
        <w:autoSpaceDE w:val="0"/>
        <w:widowControl/>
        <w:spacing w:line="300" w:lineRule="exact" w:before="254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Kita nods. His smile curves, so earnest it chokes Atsumu. “Of course,” he says, retrieving the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book and leafing back to his page.</w:t>
      </w:r>
    </w:p>
    <w:p>
      <w:pPr>
        <w:autoSpaceDN w:val="0"/>
        <w:autoSpaceDE w:val="0"/>
        <w:widowControl/>
        <w:spacing w:line="282" w:lineRule="exact" w:before="274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He reads aloud, calm and deliberate, his voice wrapping around the space like a blanket.</w:t>
      </w:r>
    </w:p>
    <w:p>
      <w:pPr>
        <w:autoSpaceDN w:val="0"/>
        <w:autoSpaceDE w:val="0"/>
        <w:widowControl/>
        <w:spacing w:line="300" w:lineRule="exact" w:before="254" w:after="0"/>
        <w:ind w:left="864" w:right="1008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“Rice cultivation in Japan dates back roughly 3,000 years. It marked a significant shift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from a hunter-gatherer society to one based on agriculture…”</w:t>
      </w:r>
    </w:p>
    <w:p>
      <w:pPr>
        <w:autoSpaceDN w:val="0"/>
        <w:autoSpaceDE w:val="0"/>
        <w:widowControl/>
        <w:spacing w:line="300" w:lineRule="exact" w:before="256" w:after="0"/>
        <w:ind w:left="610" w:right="1008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listens, lashes lowered. The rhythm of Kita’s voice soothes something raw inside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him. Each word a balm. Each sentence a small bridge back to steadiness.</w:t>
      </w:r>
    </w:p>
    <w:p>
      <w:pPr>
        <w:autoSpaceDN w:val="0"/>
        <w:autoSpaceDE w:val="0"/>
        <w:widowControl/>
        <w:spacing w:line="300" w:lineRule="exact" w:before="254" w:after="0"/>
        <w:ind w:left="610" w:right="129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He lets his eyes flutter shut. Lets the cadence of rice and rivers and harvests carry him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somewhere gentler.</w:t>
      </w:r>
    </w:p>
    <w:p>
      <w:pPr>
        <w:autoSpaceDN w:val="0"/>
        <w:autoSpaceDE w:val="0"/>
        <w:widowControl/>
        <w:spacing w:line="282" w:lineRule="exact" w:before="274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Somewhere where Granny’s mind isn’t made of thorns.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Somewhere he can hold her without bleeding.</w:t>
      </w: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400" w:lineRule="exact" w:before="728" w:after="0"/>
        <w:ind w:left="0" w:right="0" w:firstLine="0"/>
        <w:jc w:val="center"/>
      </w:pPr>
      <w:r>
        <w:rPr>
          <w:rFonts w:ascii="TimesNewRomanPS" w:hAnsi="TimesNewRomanPS" w:eastAsia="TimesNewRomanPS"/>
          <w:b/>
          <w:i w:val="0"/>
          <w:color w:val="000000"/>
          <w:sz w:val="36"/>
        </w:rPr>
        <w:t>absence makes the heart grow fonder</w:t>
      </w:r>
    </w:p>
    <w:p>
      <w:pPr>
        <w:autoSpaceDN w:val="0"/>
        <w:autoSpaceDE w:val="0"/>
        <w:widowControl/>
        <w:spacing w:line="282" w:lineRule="exact" w:before="326" w:after="0"/>
        <w:ind w:left="354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Chapter Summary</w:t>
      </w:r>
    </w:p>
    <w:p>
      <w:pPr>
        <w:autoSpaceDN w:val="0"/>
        <w:autoSpaceDE w:val="0"/>
        <w:widowControl/>
        <w:spacing w:line="300" w:lineRule="exact" w:before="764" w:after="0"/>
        <w:ind w:left="864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“…But me, Sakusa? I’m just a guy with all this love they gave me… and no one to pass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it on to.”</w:t>
      </w:r>
    </w:p>
    <w:p>
      <w:pPr>
        <w:autoSpaceDN w:val="0"/>
        <w:autoSpaceDE w:val="0"/>
        <w:widowControl/>
        <w:spacing w:line="282" w:lineRule="exact" w:before="274" w:after="0"/>
        <w:ind w:left="864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His teeth click shut. Exhaustion settles deep in his bones.</w:t>
      </w:r>
    </w:p>
    <w:p>
      <w:pPr>
        <w:autoSpaceDN w:val="0"/>
        <w:autoSpaceDE w:val="0"/>
        <w:widowControl/>
        <w:spacing w:line="300" w:lineRule="exact" w:before="254" w:after="0"/>
        <w:ind w:left="864" w:right="129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He expects Sakusa to say goodbye, to offer a quiet apology, or just to let the silence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stretch. Instead, Sakusa says softly, “Okay. So pass it on to me. Tell me about your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grandparents. I’ll carry it with you.”</w:t>
      </w:r>
    </w:p>
    <w:p>
      <w:pPr>
        <w:autoSpaceDN w:val="0"/>
        <w:autoSpaceDE w:val="0"/>
        <w:widowControl/>
        <w:spacing w:line="282" w:lineRule="exact" w:before="784" w:after="0"/>
        <w:ind w:left="354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Chapter Notes</w:t>
      </w:r>
    </w:p>
    <w:p>
      <w:pPr>
        <w:autoSpaceDN w:val="0"/>
        <w:autoSpaceDE w:val="0"/>
        <w:widowControl/>
        <w:spacing w:line="300" w:lineRule="exact" w:before="764" w:after="0"/>
        <w:ind w:left="864" w:right="1008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Just so you know, I threw my phone across the room at least 3 times while writing this,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they make me so unhinged god help us all</w:t>
      </w:r>
    </w:p>
    <w:p>
      <w:pPr>
        <w:autoSpaceDN w:val="0"/>
        <w:autoSpaceDE w:val="0"/>
        <w:widowControl/>
        <w:spacing w:line="282" w:lineRule="exact" w:before="274" w:after="0"/>
        <w:ind w:left="864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Without further ado, enjoy this SakuAtsu offering!</w:t>
      </w:r>
    </w:p>
    <w:p>
      <w:pPr>
        <w:autoSpaceDN w:val="0"/>
        <w:autoSpaceDE w:val="0"/>
        <w:widowControl/>
        <w:spacing w:line="300" w:lineRule="exact" w:before="1274" w:after="0"/>
        <w:ind w:left="610" w:right="129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 house is as still as a held breath when Atsumu wakes for the second time, with no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memory of having fallen asleep.</w:t>
      </w:r>
    </w:p>
    <w:p>
      <w:pPr>
        <w:autoSpaceDN w:val="0"/>
        <w:autoSpaceDE w:val="0"/>
        <w:widowControl/>
        <w:spacing w:line="300" w:lineRule="exact" w:before="256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He’s still in the living room, curled on the tatami mat and swaddled in one of Ma’s handknit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blankets. It smells like the family’s laundry detergent—floral, faintly citrusy, and deeply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familiar—and he buries his face in the sleep-warmed folds, inhaling like it might anchor him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to the present.</w:t>
      </w:r>
    </w:p>
    <w:p>
      <w:pPr>
        <w:autoSpaceDN w:val="0"/>
        <w:autoSpaceDE w:val="0"/>
        <w:widowControl/>
        <w:spacing w:line="300" w:lineRule="exact" w:before="254" w:after="0"/>
        <w:ind w:left="610" w:right="1008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He gropes blindly for his phone beside him, coming up empty—until memory clicks into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place. He left it in his room.</w:t>
      </w:r>
    </w:p>
    <w:p>
      <w:pPr>
        <w:autoSpaceDN w:val="0"/>
        <w:autoSpaceDE w:val="0"/>
        <w:widowControl/>
        <w:spacing w:line="300" w:lineRule="exact" w:before="256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startles. He hasn’t checked his phone all day. He slept in, passed out on the floor, and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somehow fell asleep again. It’s been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hours.</w:t>
      </w:r>
    </w:p>
    <w:p>
      <w:pPr>
        <w:autoSpaceDN w:val="0"/>
        <w:autoSpaceDE w:val="0"/>
        <w:widowControl/>
        <w:spacing w:line="300" w:lineRule="exact" w:before="254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His breath echoes loud in his ears as he pads through the hallway, bare feet brushing against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the floorboards.</w:t>
      </w:r>
    </w:p>
    <w:p>
      <w:pPr>
        <w:autoSpaceDN w:val="0"/>
        <w:autoSpaceDE w:val="0"/>
        <w:widowControl/>
        <w:spacing w:line="300" w:lineRule="exact" w:before="256" w:after="0"/>
        <w:ind w:left="610" w:right="1152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Osamu is dead asleep in their old room, mouth half-open. Kita’s curled on a futon on the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floor, the blanket tucked with military precision around his shoulders.</w:t>
      </w: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00" w:lineRule="exact" w:before="700" w:after="0"/>
        <w:ind w:left="576" w:right="720" w:firstLine="0"/>
        <w:jc w:val="center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He feels around the furniture blindly, almost stubbing his toe until he finds his phone resting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on his old study table, screen dim, battery at 60%. A missed call stares back at him—Sakusa.</w:t>
      </w:r>
    </w:p>
    <w:p>
      <w:pPr>
        <w:autoSpaceDN w:val="0"/>
        <w:autoSpaceDE w:val="0"/>
        <w:widowControl/>
        <w:spacing w:line="428" w:lineRule="exact" w:before="0" w:after="0"/>
        <w:ind w:left="610" w:right="129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Atsumu’s breath hitches as he unlocks the screen and scrolls through his notifications. </w:t>
      </w:r>
      <w:r>
        <w:rPr>
          <w:w w:val="98.07692307692307"/>
          <w:rFonts w:ascii="TimesNewRomanPS" w:hAnsi="TimesNewRomanPS" w:eastAsia="TimesNewRomanPS"/>
          <w:b/>
          <w:i/>
          <w:color w:val="000000"/>
          <w:sz w:val="26"/>
        </w:rPr>
        <w:t>Sakusa Kiyoomi: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 xml:space="preserve"> I’m visiting Motoya today, he sends his greetings.</w:t>
      </w:r>
    </w:p>
    <w:p>
      <w:pPr>
        <w:autoSpaceDN w:val="0"/>
        <w:autoSpaceDE w:val="0"/>
        <w:widowControl/>
        <w:spacing w:line="386" w:lineRule="exact" w:before="168" w:after="0"/>
        <w:ind w:left="610" w:right="720" w:firstLine="0"/>
        <w:jc w:val="left"/>
      </w:pPr>
      <w:r>
        <w:rPr>
          <w:w w:val="98.07692307692307"/>
          <w:rFonts w:ascii="TimesNewRomanPS" w:hAnsi="TimesNewRomanPS" w:eastAsia="TimesNewRomanPS"/>
          <w:b/>
          <w:i/>
          <w:color w:val="000000"/>
          <w:sz w:val="26"/>
        </w:rPr>
        <w:t>Sakusa Kiyoomi: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 xml:space="preserve"> Actually I said he should have brought you along to meet Hiro-kun! —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 xml:space="preserve">Motoya </w:t>
      </w:r>
      <w:r>
        <w:br/>
      </w:r>
      <w:r>
        <w:rPr>
          <w:w w:val="98.07692307692307"/>
          <w:rFonts w:ascii="TimesNewRomanPS" w:hAnsi="TimesNewRomanPS" w:eastAsia="TimesNewRomanPS"/>
          <w:b/>
          <w:i/>
          <w:color w:val="000000"/>
          <w:sz w:val="26"/>
        </w:rPr>
        <w:t>Sakusa Kiyoomi: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 xml:space="preserve"> I told him you’re visiting family. He’s being nosy and wants to interrogate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you. If he steals my phone again ignore him.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" w:hAnsi="TimesNewRomanPS" w:eastAsia="TimesNewRomanPS"/>
          <w:b/>
          <w:i/>
          <w:color w:val="000000"/>
          <w:sz w:val="26"/>
        </w:rPr>
        <w:t>Sakusa Kiyoomi: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 xml:space="preserve"> I hope you’re well. Take care.</w:t>
      </w:r>
    </w:p>
    <w:p>
      <w:pPr>
        <w:autoSpaceDN w:val="0"/>
        <w:autoSpaceDE w:val="0"/>
        <w:widowControl/>
        <w:spacing w:line="426" w:lineRule="exact" w:before="130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That was from late morning while Atsumu was still wrapped in bed, indulging in a rare lie-in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until eleven, before Osamu came screeching about chores and launched a pillow at his head.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The rest of the messages are from a few hours ago.</w:t>
      </w:r>
    </w:p>
    <w:p>
      <w:pPr>
        <w:autoSpaceDN w:val="0"/>
        <w:autoSpaceDE w:val="0"/>
        <w:widowControl/>
        <w:spacing w:line="282" w:lineRule="exact" w:before="274" w:after="0"/>
        <w:ind w:left="610" w:right="0" w:firstLine="0"/>
        <w:jc w:val="left"/>
      </w:pPr>
      <w:r>
        <w:rPr>
          <w:w w:val="98.07692307692307"/>
          <w:rFonts w:ascii="TimesNewRomanPS" w:hAnsi="TimesNewRomanPS" w:eastAsia="TimesNewRomanPS"/>
          <w:b/>
          <w:i/>
          <w:color w:val="000000"/>
          <w:sz w:val="26"/>
        </w:rPr>
        <w:t>Sakusa Kiyoomi: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 xml:space="preserve"> Earth to Atsumu, are you alive or did you drop your phone in the toilet?</w:t>
      </w:r>
    </w:p>
    <w:p>
      <w:pPr>
        <w:autoSpaceDN w:val="0"/>
        <w:autoSpaceDE w:val="0"/>
        <w:widowControl/>
        <w:spacing w:line="482" w:lineRule="exact" w:before="160" w:after="0"/>
        <w:ind w:left="610" w:right="2160" w:firstLine="0"/>
        <w:jc w:val="left"/>
      </w:pPr>
      <w:r>
        <w:rPr>
          <w:w w:val="98.07692307692307"/>
          <w:rFonts w:ascii="TimesNewRomanPS" w:hAnsi="TimesNewRomanPS" w:eastAsia="TimesNewRomanPS"/>
          <w:b/>
          <w:i/>
          <w:color w:val="000000"/>
          <w:sz w:val="26"/>
        </w:rPr>
        <w:t>Sakusa Kiyoomi: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 xml:space="preserve"> …you better be dead and not ignoring me, Miya Atsumu </w:t>
      </w:r>
      <w:r>
        <w:rPr>
          <w:w w:val="98.07692307692307"/>
          <w:rFonts w:ascii="helv" w:hAnsi="helv" w:eastAsia="helv"/>
          <w:b w:val="0"/>
          <w:i w:val="0"/>
          <w:color w:val="000000"/>
          <w:sz w:val="26"/>
        </w:rPr>
        <w:t>🤨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nearly drops his phone.</w:t>
      </w:r>
    </w:p>
    <w:p>
      <w:pPr>
        <w:autoSpaceDN w:val="0"/>
        <w:autoSpaceDE w:val="0"/>
        <w:widowControl/>
        <w:spacing w:line="282" w:lineRule="exact" w:before="274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An emoji. A whole-ass emoji. From Sakusa Kiyoomi.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What the fuck.</w:t>
      </w:r>
    </w:p>
    <w:p>
      <w:pPr>
        <w:autoSpaceDN w:val="0"/>
        <w:autoSpaceDE w:val="0"/>
        <w:widowControl/>
        <w:spacing w:line="282" w:lineRule="exact" w:before="274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The final message hits gentler, warm enough to leave a mark.</w:t>
      </w:r>
    </w:p>
    <w:p>
      <w:pPr>
        <w:autoSpaceDN w:val="0"/>
        <w:autoSpaceDE w:val="0"/>
        <w:widowControl/>
        <w:spacing w:line="428" w:lineRule="exact" w:before="126" w:after="0"/>
        <w:ind w:left="610" w:right="1152" w:firstLine="0"/>
        <w:jc w:val="left"/>
      </w:pPr>
      <w:r>
        <w:rPr>
          <w:w w:val="98.07692307692307"/>
          <w:rFonts w:ascii="TimesNewRomanPS" w:hAnsi="TimesNewRomanPS" w:eastAsia="TimesNewRomanPS"/>
          <w:b/>
          <w:i/>
          <w:color w:val="000000"/>
          <w:sz w:val="26"/>
        </w:rPr>
        <w:t>Sakusa Kiyoomi: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 xml:space="preserve"> …fine I take that back, please don’t be dead but kindly don’t ignore me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 xml:space="preserve">either 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smiles down at his screen, heart cracking open just a little.</w:t>
      </w:r>
    </w:p>
    <w:p>
      <w:pPr>
        <w:autoSpaceDN w:val="0"/>
        <w:autoSpaceDE w:val="0"/>
        <w:widowControl/>
        <w:spacing w:line="300" w:lineRule="exact" w:before="254" w:after="0"/>
        <w:ind w:left="610" w:right="129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 guilt seeps in, too. He hadn’t meant to ignore him. Just… life happened. Emotions,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exhaustion, memories. All of it.</w:t>
      </w:r>
    </w:p>
    <w:p>
      <w:pPr>
        <w:autoSpaceDN w:val="0"/>
        <w:autoSpaceDE w:val="0"/>
        <w:widowControl/>
        <w:spacing w:line="282" w:lineRule="exact" w:before="274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He starts to type a reply.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Stops halfway through.</w:t>
      </w:r>
    </w:p>
    <w:p>
      <w:pPr>
        <w:autoSpaceDN w:val="0"/>
        <w:autoSpaceDE w:val="0"/>
        <w:widowControl/>
        <w:spacing w:line="554" w:lineRule="exact" w:before="2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“Fuck it,” he mutters, abandoning the draft as he leaves the room in favour of the call button.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It’s past three in the morning. But knowing Sakusa, he might still be up.</w:t>
      </w:r>
    </w:p>
    <w:p>
      <w:pPr>
        <w:autoSpaceDN w:val="0"/>
        <w:autoSpaceDE w:val="0"/>
        <w:widowControl/>
        <w:spacing w:line="282" w:lineRule="exact" w:before="274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Probably.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Hopefully.</w:t>
      </w: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82" w:lineRule="exact" w:before="718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The call connects on the second ring, and Atsumu sags with relief.</w:t>
      </w:r>
    </w:p>
    <w:p>
      <w:pPr>
        <w:autoSpaceDN w:val="0"/>
        <w:autoSpaceDE w:val="0"/>
        <w:widowControl/>
        <w:spacing w:line="282" w:lineRule="exact" w:before="274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“Atsumu?” Sakusa’s voice is low, steady like an anchor.</w:t>
      </w:r>
    </w:p>
    <w:p>
      <w:pPr>
        <w:autoSpaceDN w:val="0"/>
        <w:autoSpaceDE w:val="0"/>
        <w:widowControl/>
        <w:spacing w:line="428" w:lineRule="exact" w:before="126" w:after="0"/>
        <w:ind w:left="610" w:right="1008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“Hey.” Atsumu clears his throat softly, surprised by how rough and fragile his own voice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sounds. “Sorry I missed your call.”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 faint shuffle. The creak of a chair. The quiet rustle of fabric.</w:t>
      </w:r>
    </w:p>
    <w:p>
      <w:pPr>
        <w:autoSpaceDN w:val="0"/>
        <w:autoSpaceDE w:val="0"/>
        <w:widowControl/>
        <w:spacing w:line="428" w:lineRule="exact" w:before="126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“That’s fine. Are you okay…?”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Is he? Atsumu wonders. Surrounded by family, warm and safe, yet feeling like a cracked ice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cube melting into a glass that’s too warm—held gently but slipping away.</w:t>
      </w:r>
    </w:p>
    <w:p>
      <w:pPr>
        <w:autoSpaceDN w:val="0"/>
        <w:autoSpaceDE w:val="0"/>
        <w:widowControl/>
        <w:spacing w:line="428" w:lineRule="exact" w:before="126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His silence stretches. Sakusa’s voice breaks through again. “What’s going on?”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“I…” Atsumu swallows hard, uncertainty thick in his throat. “I’m okay. Mostly. Just… had a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pretty emotionally taxing night.”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“Do you want to talk about it?”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“I dunno,” Atsumu murmurs, stepping outside into the quiet backyard. He curls up on the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swing, resting his head against its frame. The neighborhood is still and sleepy; above him, the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stars stretch vast and bright.</w:t>
      </w:r>
    </w:p>
    <w:p>
      <w:pPr>
        <w:autoSpaceDN w:val="0"/>
        <w:autoSpaceDE w:val="0"/>
        <w:widowControl/>
        <w:spacing w:line="556" w:lineRule="exact" w:before="0" w:after="0"/>
        <w:ind w:left="610" w:right="288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“Granny had a lucid moment. I guess… I’m a little shaken.”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There’s a pause on the other end—a silence heavy with understanding.</w:t>
      </w:r>
    </w:p>
    <w:p>
      <w:pPr>
        <w:autoSpaceDN w:val="0"/>
        <w:autoSpaceDE w:val="0"/>
        <w:widowControl/>
        <w:spacing w:line="428" w:lineRule="exact" w:before="126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“I’m sorry, Atsumu.”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“I’m not,” Atsumu says after a breath. “I’m just grateful. Grateful for another moment with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her—even if it hurts.”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Sakusa sighs softly. “I’m still sorry it has to be this way.”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“Yeah.” Atsumu’s fingers find the ring around his neck, tracing the cool metal through the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darkness. The engraving is hidden in shadows, but his thumb moves over its delicate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indentations.</w:t>
      </w:r>
    </w:p>
    <w:p>
      <w:pPr>
        <w:autoSpaceDN w:val="0"/>
        <w:autoSpaceDE w:val="0"/>
        <w:widowControl/>
        <w:spacing w:line="492" w:lineRule="exact" w:before="62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“It’s kind of ironic.”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“What is?”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“When my grandpa proposed to Granny, he had the ring engraved,” Atsumu says, voice low,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almost a whisper.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“‘For all the stories we’ll keep.’”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Sakusa doesn’t say anything right away. Atsumu’s mouth opens to share another thought.</w:t>
      </w:r>
    </w:p>
    <w:p>
      <w:pPr>
        <w:autoSpaceDN w:val="0"/>
        <w:autoSpaceDE w:val="0"/>
        <w:widowControl/>
        <w:spacing w:line="300" w:lineRule="exact" w:before="254" w:after="0"/>
        <w:ind w:left="610" w:right="1152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“When Granny first got sick, she was so terrified of forgetting Grandpa that she started a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journal—writing down her favorite memories of them together.”</w:t>
      </w: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00" w:lineRule="exact" w:before="700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 silence stretches between them, heavy and taut—like the night itself is holding its breath,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waiting.</w:t>
      </w:r>
    </w:p>
    <w:p>
      <w:pPr>
        <w:autoSpaceDN w:val="0"/>
        <w:autoSpaceDE w:val="0"/>
        <w:widowControl/>
        <w:spacing w:line="300" w:lineRule="exact" w:before="256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“Every story she told us had something to do with Grandpa,” Atsumu says softly, sliding his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index finger into the ring. It’s too tight to pass the second knuckle.</w:t>
      </w:r>
    </w:p>
    <w:p>
      <w:pPr>
        <w:autoSpaceDN w:val="0"/>
        <w:autoSpaceDE w:val="0"/>
        <w:widowControl/>
        <w:spacing w:line="300" w:lineRule="exact" w:before="254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He pauses, voice thick. “I could tell she was trying to keep him alive in her memory… even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when she started forgetting why she was trying.”</w:t>
      </w:r>
    </w:p>
    <w:p>
      <w:pPr>
        <w:autoSpaceDN w:val="0"/>
        <w:autoSpaceDE w:val="0"/>
        <w:widowControl/>
        <w:spacing w:line="282" w:lineRule="exact" w:before="274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“She must have loved him very much,” Sakusa murmurs, reverence folding his words.</w:t>
      </w:r>
    </w:p>
    <w:p>
      <w:pPr>
        <w:autoSpaceDN w:val="0"/>
        <w:autoSpaceDE w:val="0"/>
        <w:widowControl/>
        <w:spacing w:line="300" w:lineRule="exact" w:before="254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lets out a small, wet laugh—half smile, half sigh. “They were childhood friends,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neighbors. Grandpa would sneak out in the middle of the night just to sit by her windowsill.</w:t>
      </w:r>
    </w:p>
    <w:p>
      <w:pPr>
        <w:autoSpaceDN w:val="0"/>
        <w:autoSpaceDE w:val="0"/>
        <w:widowControl/>
        <w:spacing w:line="282" w:lineRule="exact" w:before="18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They’d talk until dawn.”</w:t>
      </w:r>
    </w:p>
    <w:p>
      <w:pPr>
        <w:autoSpaceDN w:val="0"/>
        <w:autoSpaceDE w:val="0"/>
        <w:widowControl/>
        <w:spacing w:line="282" w:lineRule="exact" w:before="274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Sakusa lets out a quiet, awed breath.</w:t>
      </w:r>
    </w:p>
    <w:p>
      <w:pPr>
        <w:autoSpaceDN w:val="0"/>
        <w:autoSpaceDE w:val="0"/>
        <w:widowControl/>
        <w:spacing w:line="300" w:lineRule="exact" w:before="254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“She hasn’t forgotten those stories. Not yet,” Atsumu whispers, letting the ring slip down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beneath his collar. “The old ones, at least. But there are stories now only I carry. I hold them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close, so they’ll have a place to stay when Granny forgets.”</w:t>
      </w:r>
    </w:p>
    <w:p>
      <w:pPr>
        <w:autoSpaceDN w:val="0"/>
        <w:autoSpaceDE w:val="0"/>
        <w:widowControl/>
        <w:spacing w:line="282" w:lineRule="exact" w:before="274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“That’s a heavy burden to bear, Atsumu.” Sakusa’s voice tightens, a quiet pain behind it.</w:t>
      </w:r>
    </w:p>
    <w:p>
      <w:pPr>
        <w:autoSpaceDN w:val="0"/>
        <w:autoSpaceDE w:val="0"/>
        <w:widowControl/>
        <w:spacing w:line="300" w:lineRule="exact" w:before="254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“I don’t want them to be forgotten.” Atsumu’s breath catches. A tear slips down the bridge of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his nose, landing softly on the back of his hand. “They taught me what love really means.”</w:t>
      </w:r>
    </w:p>
    <w:p>
      <w:pPr>
        <w:autoSpaceDN w:val="0"/>
        <w:autoSpaceDE w:val="0"/>
        <w:widowControl/>
        <w:spacing w:line="282" w:lineRule="exact" w:before="274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He buries his face in his knees, struggling to steady his breath. “I’m sorry.”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“For what?” Sakusa’s voice is gentle but firm. “I asked.”</w:t>
      </w:r>
    </w:p>
    <w:p>
      <w:pPr>
        <w:autoSpaceDN w:val="0"/>
        <w:autoSpaceDE w:val="0"/>
        <w:widowControl/>
        <w:spacing w:line="282" w:lineRule="exact" w:before="274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“For calling you at three in the morning.” Atsumu’s voice is small.</w:t>
      </w:r>
    </w:p>
    <w:p>
      <w:pPr>
        <w:autoSpaceDN w:val="0"/>
        <w:autoSpaceDE w:val="0"/>
        <w:widowControl/>
        <w:spacing w:line="300" w:lineRule="exact" w:before="254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“I called you first.” Sakusa’s tone carries a faint smile. “If anything, thank you for calling me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back.”</w:t>
      </w:r>
    </w:p>
    <w:p>
      <w:pPr>
        <w:autoSpaceDN w:val="0"/>
        <w:autoSpaceDE w:val="0"/>
        <w:widowControl/>
        <w:spacing w:line="300" w:lineRule="exact" w:before="256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chuckles softly, the sound wet with lingering tears, and brushes at his face. “What’re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you thanking me for? This must be pretty depressing to listen to.”</w:t>
      </w:r>
    </w:p>
    <w:p>
      <w:pPr>
        <w:autoSpaceDN w:val="0"/>
        <w:autoSpaceDE w:val="0"/>
        <w:widowControl/>
        <w:spacing w:line="300" w:lineRule="exact" w:before="254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Sakusa sighs again, quieter this time. Atsumu barely has a moment to wonder what’s going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through his mind before Sakusa speaks. “I want to know.”</w:t>
      </w:r>
    </w:p>
    <w:p>
      <w:pPr>
        <w:autoSpaceDN w:val="0"/>
        <w:autoSpaceDE w:val="0"/>
        <w:widowControl/>
        <w:spacing w:line="282" w:lineRule="exact" w:before="274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“You want to know?” Atsumu’s voice catches, disbelief threading through the words.</w:t>
      </w:r>
    </w:p>
    <w:p>
      <w:pPr>
        <w:autoSpaceDN w:val="0"/>
        <w:autoSpaceDE w:val="0"/>
        <w:widowControl/>
        <w:spacing w:line="300" w:lineRule="exact" w:before="254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“Yes. About you.” Sakusa’s tone is steady, deliberate. A shiver trickles down Atsumu’s spine.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“What makes you laugh, what makes you cry, and why you are the way you are.”</w:t>
      </w:r>
    </w:p>
    <w:p>
      <w:pPr>
        <w:autoSpaceDN w:val="0"/>
        <w:autoSpaceDE w:val="0"/>
        <w:widowControl/>
        <w:spacing w:line="282" w:lineRule="exact" w:before="274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swallows hard, throat tight, heart fluttering in an uneven rhythm. “I—why?”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Sakusa falls silent, the space between them growing heavy.</w:t>
      </w: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00" w:lineRule="exact" w:before="700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“Why do you care?” Atsumu presses, voice rough. “What’s it matter why I’m the way I am?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It’s not unique. I’m just some guy dealt a shitty hand. My grandparents’ love was so fierce, it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made everyone believe in fairytales. That’s why I exist. Ma wasn’t so lucky. My father left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before I could even remember his face. But I never felt like I was missing a parent. Grandpa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was one hell of a man—I wish he was still here, just so I could ask how he did it. But me,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Sakusa? I’m just a guy with all this love they gave me… and no one to pass it on to.”</w:t>
      </w:r>
    </w:p>
    <w:p>
      <w:pPr>
        <w:autoSpaceDN w:val="0"/>
        <w:autoSpaceDE w:val="0"/>
        <w:widowControl/>
        <w:spacing w:line="282" w:lineRule="exact" w:before="274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His teeth click shut. Exhaustion settles deep in his bones.</w:t>
      </w:r>
    </w:p>
    <w:p>
      <w:pPr>
        <w:autoSpaceDN w:val="0"/>
        <w:autoSpaceDE w:val="0"/>
        <w:widowControl/>
        <w:spacing w:line="300" w:lineRule="exact" w:before="254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He expects Sakusa to say goodbye, to offer a quiet apology, or just to let the silence stretch.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Instead, Sakusa says softly, “Okay. So pass it on to me. Tell me about your grandparents. I’ll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carry it with you.”</w:t>
      </w:r>
    </w:p>
    <w:p>
      <w:pPr>
        <w:autoSpaceDN w:val="0"/>
        <w:autoSpaceDE w:val="0"/>
        <w:widowControl/>
        <w:spacing w:line="282" w:lineRule="exact" w:before="274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Atsumu’s breath hitches.</w:t>
      </w:r>
    </w:p>
    <w:p>
      <w:pPr>
        <w:autoSpaceDN w:val="0"/>
        <w:autoSpaceDE w:val="0"/>
        <w:widowControl/>
        <w:spacing w:line="300" w:lineRule="exact" w:before="254" w:after="0"/>
        <w:ind w:left="610" w:right="1008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“I don’t know much about love. I wasn’t born from it. My parents didn’t have it. But your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grandparents? That sounds like a love story worth holding onto. So tell me.”</w:t>
      </w:r>
    </w:p>
    <w:p>
      <w:pPr>
        <w:autoSpaceDN w:val="0"/>
        <w:autoSpaceDE w:val="0"/>
        <w:widowControl/>
        <w:spacing w:line="282" w:lineRule="exact" w:before="274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“Sakusa, I…” Atsumu’s lips tremble, his eyes brim over.</w:t>
      </w:r>
    </w:p>
    <w:p>
      <w:pPr>
        <w:autoSpaceDN w:val="0"/>
        <w:autoSpaceDE w:val="0"/>
        <w:widowControl/>
        <w:spacing w:line="300" w:lineRule="exact" w:before="254" w:after="0"/>
        <w:ind w:left="610" w:right="1008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“You’re not just some guy,” Sakusa says, voice low but steady, gaining quiet conviction.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“You’re your grandparents’ child. Proof their love still lives. Proof stories don’t die when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they’re held by the right hands.”</w:t>
      </w:r>
    </w:p>
    <w:p>
      <w:pPr>
        <w:autoSpaceDN w:val="0"/>
        <w:autoSpaceDE w:val="0"/>
        <w:widowControl/>
        <w:spacing w:line="282" w:lineRule="exact" w:before="274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buries his face in his shoulder, trying to steady his breath.</w:t>
      </w:r>
    </w:p>
    <w:p>
      <w:pPr>
        <w:autoSpaceDN w:val="0"/>
        <w:autoSpaceDE w:val="0"/>
        <w:widowControl/>
        <w:spacing w:line="300" w:lineRule="exact" w:before="254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“I’m offering my hands,” Sakusa adds, voice soft, almost a whisper now. “Will you trust me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to carry them? It would be an honour.”</w:t>
      </w:r>
    </w:p>
    <w:p>
      <w:pPr>
        <w:autoSpaceDN w:val="0"/>
        <w:autoSpaceDE w:val="0"/>
        <w:widowControl/>
        <w:spacing w:line="300" w:lineRule="exact" w:before="256" w:after="0"/>
        <w:ind w:left="610" w:right="1008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“Yes,” Atsumu chokes out, voice thick. “Yes. Yes. Of course. How could you even ask—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yes.”</w:t>
      </w:r>
    </w:p>
    <w:p>
      <w:pPr>
        <w:autoSpaceDN w:val="0"/>
        <w:autoSpaceDE w:val="0"/>
        <w:widowControl/>
        <w:spacing w:line="300" w:lineRule="exact" w:before="254" w:after="0"/>
        <w:ind w:left="610" w:right="1152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Sakusa chuckles faintly, genuine. “Yes,” he repeats, a quiet invitation. “So tell me—how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much trouble did your grandpa get into sitting at a girl’s windowsill like that?”</w:t>
      </w:r>
    </w:p>
    <w:p>
      <w:pPr>
        <w:autoSpaceDN w:val="0"/>
        <w:autoSpaceDE w:val="0"/>
        <w:widowControl/>
        <w:spacing w:line="300" w:lineRule="exact" w:before="256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Helpless, Atsumu falls into giggles—wet, relieved laughter spilling free. “Oh God, they were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the talk of the town. There was a whole scandal.”</w:t>
      </w:r>
    </w:p>
    <w:p>
      <w:pPr>
        <w:autoSpaceDN w:val="0"/>
        <w:autoSpaceDE w:val="0"/>
        <w:widowControl/>
        <w:spacing w:line="300" w:lineRule="exact" w:before="254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“I can imagine,” Sakusa joins in, chuckling softly. “In that day and age? Definitely scandal-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worthy.”</w:t>
      </w:r>
    </w:p>
    <w:p>
      <w:pPr>
        <w:autoSpaceDN w:val="0"/>
        <w:autoSpaceDE w:val="0"/>
        <w:widowControl/>
        <w:spacing w:line="300" w:lineRule="exact" w:before="256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“Great grandpa would chase Grandpa away with a shovel. ‘Get a ring and come through the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front door first, then we’ll talk, ya bastard!’” Atsumu mimics as best he can, grinning when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Sakusa chokes on a laugh. “Grandpa didn’t come from money, so it took him years to come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back with that ring.”</w:t>
      </w:r>
    </w:p>
    <w:p>
      <w:pPr>
        <w:autoSpaceDN w:val="0"/>
        <w:autoSpaceDE w:val="0"/>
        <w:widowControl/>
        <w:spacing w:line="300" w:lineRule="exact" w:before="254" w:after="0"/>
        <w:ind w:left="610" w:right="129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“Well, it all worked out in the end, and that’s all that matters,” Sakusa’s voice is warm,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threaded with laughter. Atsumu wants to hear that again and again.</w:t>
      </w: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00" w:lineRule="exact" w:before="700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“They almost caused a real scandal though,” Atsumu confides. “Grans said she considered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lying ‘bout being pregnant so her Pa would let them get married, but Grandpa refused.”</w:t>
      </w:r>
    </w:p>
    <w:p>
      <w:pPr>
        <w:autoSpaceDN w:val="0"/>
        <w:autoSpaceDE w:val="0"/>
        <w:widowControl/>
        <w:spacing w:line="282" w:lineRule="exact" w:before="274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“Oh wow,” Sakusa says, genuinely caught off guard.</w:t>
      </w:r>
    </w:p>
    <w:p>
      <w:pPr>
        <w:autoSpaceDN w:val="0"/>
        <w:autoSpaceDE w:val="0"/>
        <w:widowControl/>
        <w:spacing w:line="300" w:lineRule="exact" w:before="254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“What can I say? Grandpa was a real gentleman,” Atsumu snickers, the tears now distant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memories. “He insisted on waiting until marriage—all to honour her virtue. It’s kinda sweet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when you think about it, especially since, according to her at least, she was pretty willing.”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feigns gagging. “Grans was a menace.”</w:t>
      </w:r>
    </w:p>
    <w:p>
      <w:pPr>
        <w:autoSpaceDN w:val="0"/>
        <w:autoSpaceDE w:val="0"/>
        <w:widowControl/>
        <w:spacing w:line="300" w:lineRule="exact" w:before="256" w:after="0"/>
        <w:ind w:left="610" w:right="1152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There it is again—Sakusa’s unpracticed laugh, a little raspy, trembling at the edges. But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sweet. So sweet it makes Atsumu’s teeth ache.</w:t>
      </w:r>
    </w:p>
    <w:p>
      <w:pPr>
        <w:autoSpaceDN w:val="0"/>
        <w:autoSpaceDE w:val="0"/>
        <w:widowControl/>
        <w:spacing w:line="300" w:lineRule="exact" w:before="254" w:after="0"/>
        <w:ind w:left="610" w:right="1008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“I fear if my grandpa ever told me something like that, I’d die of embarrassment,” Sakusa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wheezes, amusement clear in his voice. “When did she tell you this? How old were you?”</w:t>
      </w:r>
    </w:p>
    <w:p>
      <w:pPr>
        <w:autoSpaceDN w:val="0"/>
        <w:autoSpaceDE w:val="0"/>
        <w:widowControl/>
        <w:spacing w:line="282" w:lineRule="exact" w:before="274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scratches the side of his nose, smiling bashfully. “Ten.”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Sakusa lets out a scandalised noise. “Ten! That’s a baby.”</w:t>
      </w:r>
    </w:p>
    <w:p>
      <w:pPr>
        <w:autoSpaceDN w:val="0"/>
        <w:autoSpaceDE w:val="0"/>
        <w:widowControl/>
        <w:spacing w:line="282" w:lineRule="exact" w:before="274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“I dunno about you, but we had The Talk at, like, eight—”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“Stop,” Sakusa interrupts, pained. “Your poor innocent ears.”</w:t>
      </w:r>
    </w:p>
    <w:p>
      <w:pPr>
        <w:autoSpaceDN w:val="0"/>
        <w:autoSpaceDE w:val="0"/>
        <w:widowControl/>
        <w:spacing w:line="300" w:lineRule="exact" w:before="256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has to stifle his laughter, reminding himself it’s four in the morning. “I dunno, if you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ask Ma, she’d say we weren’t innocent a day in our lives.”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“Do you know when I had The Talk?” Sakusa deadpans, unimpressed. “Never.”</w:t>
      </w:r>
    </w:p>
    <w:p>
      <w:pPr>
        <w:autoSpaceDN w:val="0"/>
        <w:autoSpaceDE w:val="0"/>
        <w:widowControl/>
        <w:spacing w:line="282" w:lineRule="exact" w:before="274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“What? Seriously?”</w:t>
      </w:r>
    </w:p>
    <w:p>
      <w:pPr>
        <w:autoSpaceDN w:val="0"/>
        <w:autoSpaceDE w:val="0"/>
        <w:widowControl/>
        <w:spacing w:line="300" w:lineRule="exact" w:before="254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“The Sakusas don’t tell you unless you’re getting married,” Sakusa replies, tone flat. Atsumu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can practically hear the eye-roll. “Old-fashioned, yes. But I never got married, hence… no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talk.”</w:t>
      </w:r>
    </w:p>
    <w:p>
      <w:pPr>
        <w:autoSpaceDN w:val="0"/>
        <w:autoSpaceDE w:val="0"/>
        <w:widowControl/>
        <w:spacing w:line="282" w:lineRule="exact" w:before="274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is, quite frankly, offended on his behalf. “That’s just rude.”</w:t>
      </w:r>
    </w:p>
    <w:p>
      <w:pPr>
        <w:autoSpaceDN w:val="0"/>
        <w:autoSpaceDE w:val="0"/>
        <w:widowControl/>
        <w:spacing w:line="300" w:lineRule="exact" w:before="254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“Eh.” Sakusa exhales, deliberately breezy. “Probably for the best. Pretty sure I’d have flung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myself into the sun if my father tried to give me The Talk. He’s not exactly a warm or…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emotionally intelligent man.”</w:t>
      </w:r>
    </w:p>
    <w:p>
      <w:pPr>
        <w:autoSpaceDN w:val="0"/>
        <w:autoSpaceDE w:val="0"/>
        <w:widowControl/>
        <w:spacing w:line="282" w:lineRule="exact" w:before="274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“A ‘you study, you work, you die’ kinda guy?”</w:t>
      </w:r>
    </w:p>
    <w:p>
      <w:pPr>
        <w:autoSpaceDN w:val="0"/>
        <w:autoSpaceDE w:val="0"/>
        <w:widowControl/>
        <w:spacing w:line="300" w:lineRule="exact" w:before="254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Sakusa hums in thought. “More like, ‘you study and work until you die, and if you complain,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you’re weak. Also, you’d better leave behind an heir.’”</w:t>
      </w:r>
    </w:p>
    <w:p>
      <w:pPr>
        <w:autoSpaceDN w:val="0"/>
        <w:autoSpaceDE w:val="0"/>
        <w:widowControl/>
        <w:spacing w:line="282" w:lineRule="exact" w:before="274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squints up at the sky. “You don’t have an heir.”</w:t>
      </w:r>
    </w:p>
    <w:p>
      <w:pPr>
        <w:autoSpaceDN w:val="0"/>
        <w:autoSpaceDE w:val="0"/>
        <w:widowControl/>
        <w:spacing w:line="300" w:lineRule="exact" w:before="254" w:after="0"/>
        <w:ind w:left="576" w:right="864" w:firstLine="0"/>
        <w:jc w:val="center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“Yes, an ongoing point of contention with Father Dearest,” Sakusa replies sweetly, his tone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edged with sugar-coated venom. “Luckily for him, he’s got two other children who have no</w:t>
      </w: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82" w:lineRule="exact" w:before="718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qualms about procreating.”</w:t>
      </w:r>
    </w:p>
    <w:p>
      <w:pPr>
        <w:autoSpaceDN w:val="0"/>
        <w:autoSpaceDE w:val="0"/>
        <w:widowControl/>
        <w:spacing w:line="282" w:lineRule="exact" w:before="274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“You have qualms about procreating?”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“…Atsumu. I’m gay. We’ve had this conversation.”</w:t>
      </w:r>
    </w:p>
    <w:p>
      <w:pPr>
        <w:autoSpaceDN w:val="0"/>
        <w:autoSpaceDE w:val="0"/>
        <w:widowControl/>
        <w:spacing w:line="282" w:lineRule="exact" w:before="274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flushes. “Ah. Right. Sorry. My bad.”</w:t>
      </w:r>
    </w:p>
    <w:p>
      <w:pPr>
        <w:autoSpaceDN w:val="0"/>
        <w:autoSpaceDE w:val="0"/>
        <w:widowControl/>
        <w:spacing w:line="300" w:lineRule="exact" w:before="254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There’s a beat of silence. Then Sakusa lets out a laugh—short, sharp, and utterly delighted. It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spills over into something wheezy, and Atsumu finds himself grinning so wide his cheeks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ache.</w:t>
      </w:r>
    </w:p>
    <w:p>
      <w:pPr>
        <w:autoSpaceDN w:val="0"/>
        <w:autoSpaceDE w:val="0"/>
        <w:widowControl/>
        <w:spacing w:line="282" w:lineRule="exact" w:before="274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“I can just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imagine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your face right now,” Sakusa manages between snorts.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“Hey!” Atsumu splutters, joining in. “What’s that supposed to mean?”</w:t>
      </w:r>
    </w:p>
    <w:p>
      <w:pPr>
        <w:autoSpaceDN w:val="0"/>
        <w:autoSpaceDE w:val="0"/>
        <w:widowControl/>
        <w:spacing w:line="300" w:lineRule="exact" w:before="256" w:after="0"/>
        <w:ind w:left="610" w:right="1152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“Never mind that,” Sakusa manages, still recovering. “We went off on a tangent. Tell me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more.”</w:t>
      </w:r>
    </w:p>
    <w:p>
      <w:pPr>
        <w:autoSpaceDN w:val="0"/>
        <w:autoSpaceDE w:val="0"/>
        <w:widowControl/>
        <w:spacing w:line="300" w:lineRule="exact" w:before="254" w:after="0"/>
        <w:ind w:left="610" w:right="129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“Oh, man,” Atsumu groans, but he’s already smiling. “Well, today I found out Grandpa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planted two peach trees when Samu and I were born… and named them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Boke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and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Tsukkomi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…”</w:t>
      </w:r>
    </w:p>
    <w:p>
      <w:pPr>
        <w:autoSpaceDN w:val="0"/>
        <w:autoSpaceDE w:val="0"/>
        <w:widowControl/>
        <w:spacing w:line="300" w:lineRule="exact" w:before="810" w:after="0"/>
        <w:ind w:left="610" w:right="1008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doesn’t sleep until the sky begins to blush with the promise of morning, the stars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paling as Sakusa gently coaxes him to bed.</w:t>
      </w:r>
    </w:p>
    <w:p>
      <w:pPr>
        <w:autoSpaceDN w:val="0"/>
        <w:autoSpaceDE w:val="0"/>
        <w:widowControl/>
        <w:spacing w:line="300" w:lineRule="exact" w:before="256" w:after="0"/>
        <w:ind w:left="610" w:right="1152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His heart feels lighter when he finally curls beneath the sheets, the weight of the night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softened at the edges. When sleep finds him, it’s slow and syrupy, slipping over him like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warm honey.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That night, he dreams of Sakusa for the first time.</w:t>
      </w:r>
    </w:p>
    <w:p>
      <w:pPr>
        <w:autoSpaceDN w:val="0"/>
        <w:autoSpaceDE w:val="0"/>
        <w:widowControl/>
        <w:spacing w:line="282" w:lineRule="exact" w:before="274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 dream is gauzy and disjointed, stitched together with soft light and half-formed thought. </w:t>
      </w:r>
    </w:p>
    <w:p>
      <w:pPr>
        <w:autoSpaceDN w:val="0"/>
        <w:autoSpaceDE w:val="0"/>
        <w:widowControl/>
        <w:spacing w:line="300" w:lineRule="exact" w:before="254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Sakusa stands beneath the wide canopy of a peach tree, its branches swaying lazily in a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breeze Atsumu can’t feel. Dappled sunlight spills through the leaves, catching on Sakusa’s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hair like threads of gold. He’s looking up, murmuring something too distant to make out—but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hears his name, said like a secret.</w:t>
      </w:r>
    </w:p>
    <w:p>
      <w:pPr>
        <w:autoSpaceDN w:val="0"/>
        <w:autoSpaceDE w:val="0"/>
        <w:widowControl/>
        <w:spacing w:line="282" w:lineRule="exact" w:before="274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It echoes through the dreamspace with aching gentleness.</w:t>
      </w:r>
    </w:p>
    <w:p>
      <w:pPr>
        <w:autoSpaceDN w:val="0"/>
        <w:autoSpaceDE w:val="0"/>
        <w:widowControl/>
        <w:spacing w:line="300" w:lineRule="exact" w:before="254" w:after="0"/>
        <w:ind w:left="576" w:right="864" w:firstLine="0"/>
        <w:jc w:val="center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He steps forward, hesitant, drawn in by the gravity of that voice. Sakusa doesn’t flinch. He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simply shifts his weight, creating just enough space in his shadow for Atsumu to join him.</w:t>
      </w:r>
    </w:p>
    <w:p>
      <w:pPr>
        <w:autoSpaceDN w:val="0"/>
        <w:autoSpaceDE w:val="0"/>
        <w:widowControl/>
        <w:spacing w:line="282" w:lineRule="exact" w:before="274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So he does.</w:t>
      </w:r>
    </w:p>
    <w:p>
      <w:pPr>
        <w:autoSpaceDN w:val="0"/>
        <w:autoSpaceDE w:val="0"/>
        <w:widowControl/>
        <w:spacing w:line="300" w:lineRule="exact" w:before="254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They stand there together in the quiet hush of something not quite real and not quite false, the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dream thick with peaches and summer and something like peace. Atsumu looks at Sakusa—</w:t>
      </w: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82" w:lineRule="exact" w:before="718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just looks—and the dream lets him.</w:t>
      </w:r>
    </w:p>
    <w:p>
      <w:pPr>
        <w:autoSpaceDN w:val="0"/>
        <w:autoSpaceDE w:val="0"/>
        <w:widowControl/>
        <w:spacing w:line="282" w:lineRule="exact" w:before="274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Then the light changes, and the world dissolves.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Sleep thins at the seams.</w:t>
      </w:r>
    </w:p>
    <w:p>
      <w:pPr>
        <w:autoSpaceDN w:val="0"/>
        <w:autoSpaceDE w:val="0"/>
        <w:widowControl/>
        <w:spacing w:line="282" w:lineRule="exact" w:before="274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And Atsumu wakes.</w:t>
      </w:r>
    </w:p>
    <w:p>
      <w:pPr>
        <w:autoSpaceDN w:val="0"/>
        <w:autoSpaceDE w:val="0"/>
        <w:widowControl/>
        <w:spacing w:line="300" w:lineRule="exact" w:before="810" w:after="0"/>
        <w:ind w:left="610" w:right="920" w:firstLine="0"/>
        <w:jc w:val="both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rises slowly, the last wisps of his dream curling away like mist in the sunlight. The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room is quiet, too quiet. He lies still for a moment, letting the memory of dappled light and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Sakusa’s smile flicker behind his eyes.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Then a loud thump jolts him fully awake.</w:t>
      </w:r>
    </w:p>
    <w:p>
      <w:pPr>
        <w:autoSpaceDN w:val="0"/>
        <w:autoSpaceDE w:val="0"/>
        <w:widowControl/>
        <w:spacing w:line="300" w:lineRule="exact" w:before="256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He groans, dragging himself upright with all the grace of a landslide. The illusion of morning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peace shatters as he hears rustling, muttering, and what sounds like a closet war being waged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across the room.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Osamu is fretting around like a man possessed, elbow-deep in shelves and storage boxes.</w:t>
      </w:r>
    </w:p>
    <w:p>
      <w:pPr>
        <w:autoSpaceDN w:val="0"/>
        <w:autoSpaceDE w:val="0"/>
        <w:widowControl/>
        <w:spacing w:line="282" w:lineRule="exact" w:before="274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“What’re you doing?” Atsumu rasps, rubbing crust from his eyes with the heel of his hand.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“I’m looking for something,” Osamu mutters, half-smothered by a hanging jacket.</w:t>
      </w:r>
    </w:p>
    <w:p>
      <w:pPr>
        <w:autoSpaceDN w:val="0"/>
        <w:autoSpaceDE w:val="0"/>
        <w:widowControl/>
        <w:spacing w:line="300" w:lineRule="exact" w:before="256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leaves his bed and shuffles into his slippers with the dramatic weariness of someone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twice his age. “What something?”</w:t>
      </w:r>
    </w:p>
    <w:p>
      <w:pPr>
        <w:autoSpaceDN w:val="0"/>
        <w:autoSpaceDE w:val="0"/>
        <w:widowControl/>
        <w:spacing w:line="300" w:lineRule="exact" w:before="254" w:after="0"/>
        <w:ind w:left="610" w:right="1008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Osamu pauses, noticeably stiff. The back of his neck flushes a familiar pink. “… A letter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Sunarin left behind when we were kids.”</w:t>
      </w:r>
    </w:p>
    <w:p>
      <w:pPr>
        <w:autoSpaceDN w:val="0"/>
        <w:autoSpaceDE w:val="0"/>
        <w:widowControl/>
        <w:spacing w:line="300" w:lineRule="exact" w:before="256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blinks. The sleep vanishes from his face in an instant, replaced with gleeful menace.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“Suna left ya a love letter when he was thirteen? That’s adorable~”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“Shut up,” Osamu grumbles, shoulders curling in defense.</w:t>
      </w:r>
    </w:p>
    <w:p>
      <w:pPr>
        <w:autoSpaceDN w:val="0"/>
        <w:autoSpaceDE w:val="0"/>
        <w:widowControl/>
        <w:spacing w:line="300" w:lineRule="exact" w:before="256" w:after="0"/>
        <w:ind w:left="610" w:right="129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Grinning, Atsumu shuffles toward the bathroom. “Why don’t ya ask Ma? She’s got the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memory of a squirrel on caffeine. Probably archived it in a vault somewhere.”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Osamu bolts out of the room without another word.</w:t>
      </w:r>
    </w:p>
    <w:p>
      <w:pPr>
        <w:autoSpaceDN w:val="0"/>
        <w:autoSpaceDE w:val="0"/>
        <w:widowControl/>
        <w:spacing w:line="300" w:lineRule="exact" w:before="810" w:after="0"/>
        <w:ind w:left="610" w:right="1152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Their Ma, it turns out, had done some spring cleaning and moved a few old boxes to the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storage room.</w:t>
      </w:r>
    </w:p>
    <w:p>
      <w:pPr>
        <w:autoSpaceDN w:val="0"/>
        <w:autoSpaceDE w:val="0"/>
        <w:widowControl/>
        <w:spacing w:line="282" w:lineRule="exact" w:before="274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His brother lets out a long, miserable sigh, his face folding into a frown.</w:t>
      </w:r>
    </w:p>
    <w:p>
      <w:pPr>
        <w:autoSpaceDN w:val="0"/>
        <w:autoSpaceDE w:val="0"/>
        <w:widowControl/>
        <w:spacing w:line="300" w:lineRule="exact" w:before="254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echoes the sound with a grunt. “C’mon, I’ll help you look. Stop looking like a kicked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puppy,” he grumbles, though his voice softens at the edges.</w:t>
      </w: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82" w:lineRule="exact" w:before="718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“Shut up, Tsumu,” Osamu mumbles, but doesn’t push him away.</w:t>
      </w:r>
    </w:p>
    <w:p>
      <w:pPr>
        <w:autoSpaceDN w:val="0"/>
        <w:autoSpaceDE w:val="0"/>
        <w:widowControl/>
        <w:spacing w:line="300" w:lineRule="exact" w:before="256" w:after="0"/>
        <w:ind w:left="610" w:right="1008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They don’t say it, but there’s a quiet understanding that settles between them, familiar and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wordless. The kind that only siblings can share.</w:t>
      </w:r>
    </w:p>
    <w:p>
      <w:pPr>
        <w:autoSpaceDN w:val="0"/>
        <w:autoSpaceDE w:val="0"/>
        <w:widowControl/>
        <w:spacing w:line="300" w:lineRule="exact" w:before="254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Together, they pad down the hall, the weight of nostalgia trailing behind them like a second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shadow.</w:t>
      </w:r>
    </w:p>
    <w:p>
      <w:pPr>
        <w:autoSpaceDN w:val="0"/>
        <w:autoSpaceDE w:val="0"/>
        <w:widowControl/>
        <w:spacing w:line="300" w:lineRule="exact" w:before="256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The storage room feels like a secret pocket of the house, a place caught in suspended time—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musty, dim, and thick with the quiet weight of forgotten things. Atsumu flicks on the light,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and the pale glow spills unevenly across stacks of boxes, shelves heavy with dust, and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shadowy corners that seem to hold their breath.</w:t>
      </w:r>
    </w:p>
    <w:p>
      <w:pPr>
        <w:autoSpaceDN w:val="0"/>
        <w:autoSpaceDE w:val="0"/>
        <w:widowControl/>
        <w:spacing w:line="300" w:lineRule="exact" w:before="254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He steps in slowly, the air cool against his skin. He doubts the letter is buried in any of these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large cardboard fortresses, but the room itself feels sacred somehow, like a shrine to memory.</w:t>
      </w:r>
    </w:p>
    <w:p>
      <w:pPr>
        <w:autoSpaceDN w:val="0"/>
        <w:autoSpaceDE w:val="0"/>
        <w:widowControl/>
        <w:spacing w:line="300" w:lineRule="exact" w:before="256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In the far corner, next to the only window—smudged and streaked—stands a cabinet packed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tight with Grandpa’s old books and trinkets. Maybe Ma had tucked the letter there, safely out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of the way.</w:t>
      </w:r>
    </w:p>
    <w:p>
      <w:pPr>
        <w:autoSpaceDN w:val="0"/>
        <w:autoSpaceDE w:val="0"/>
        <w:widowControl/>
        <w:spacing w:line="300" w:lineRule="exact" w:before="254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“Hi, Pops,” Atsumu murmurs, fingertips tracing the worn grain of the wood. Sometimes, he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thinks, his grandpa’s spirit lingers here, in these quiet corners, living on in the things he left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behind. “You wouldn’t happen to have Samu’s letter, would you?”</w:t>
      </w:r>
    </w:p>
    <w:p>
      <w:pPr>
        <w:autoSpaceDN w:val="0"/>
        <w:autoSpaceDE w:val="0"/>
        <w:widowControl/>
        <w:spacing w:line="300" w:lineRule="exact" w:before="256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His fingers glide over the cracked spines of books—novels, poetry collections, dictionaries,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encyclopedias. His lips curl at the sight of titles in foreign scripts, strange and beautiful,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pulling his thoughts to Sakusa’s library.</w:t>
      </w:r>
    </w:p>
    <w:p>
      <w:pPr>
        <w:autoSpaceDN w:val="0"/>
        <w:autoSpaceDE w:val="0"/>
        <w:widowControl/>
        <w:spacing w:line="300" w:lineRule="exact" w:before="254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Grandpa was a well-read man. Over five hundred books are crammed into this little space—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stacked, shelved, folded into drawers, and packed tight in boxes. Atsumu vaguely remembers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sitting in Grandpa’s lap, the old man’s voice rising and falling as he read poetry aloud from a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cloth-bound anthology.</w:t>
      </w:r>
    </w:p>
    <w:p>
      <w:pPr>
        <w:autoSpaceDN w:val="0"/>
        <w:autoSpaceDE w:val="0"/>
        <w:widowControl/>
        <w:spacing w:line="300" w:lineRule="exact" w:before="256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He pauses beside a leather-bound notebook, plain and unassuming, its spine unmarked and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dusty. Not a novel—something more intimate. A diary? 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 journal.</w:t>
      </w:r>
    </w:p>
    <w:p>
      <w:pPr>
        <w:autoSpaceDN w:val="0"/>
        <w:autoSpaceDE w:val="0"/>
        <w:widowControl/>
        <w:spacing w:line="300" w:lineRule="exact" w:before="256" w:after="0"/>
        <w:ind w:left="610" w:right="1008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With care, Atsumu pulls it free, reverently brushing his fingers over the worn leather as if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awakening a sleeping memory.</w:t>
      </w:r>
    </w:p>
    <w:p>
      <w:pPr>
        <w:autoSpaceDN w:val="0"/>
        <w:autoSpaceDE w:val="0"/>
        <w:widowControl/>
        <w:spacing w:line="300" w:lineRule="exact" w:before="254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He cracks the journal open—and immediately has to scramble, hands fumbling to catch the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slips of paper that flutter loose like startled birds. Yellowed notes drift to the floor, tea leaves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pressed flat between pages like long-forgotten prayers, small scraps tucked into a plastic film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pocket at the back.</w:t>
      </w:r>
    </w:p>
    <w:p>
      <w:pPr>
        <w:autoSpaceDN w:val="0"/>
        <w:autoSpaceDE w:val="0"/>
        <w:widowControl/>
        <w:spacing w:line="300" w:lineRule="exact" w:before="256" w:after="0"/>
        <w:ind w:left="610" w:right="129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Carefully, Atsumu gathers them. He smooths each corner with tentative fingers before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returning them to their places, one by one.</w:t>
      </w: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00" w:lineRule="exact" w:before="700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There’s a photograph too—faded into soft sepia tones—of a young boy in formal kimono,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standing solemnly between two adults. Atsumu stares at it, heart tugged by the familiarity in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 eyes. Grandpa, he thinks. As a child. The man who always smelled of sage and ink, who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taught him how to whistle through his fingers.</w:t>
      </w:r>
    </w:p>
    <w:p>
      <w:pPr>
        <w:autoSpaceDN w:val="0"/>
        <w:autoSpaceDE w:val="0"/>
        <w:widowControl/>
        <w:spacing w:line="300" w:lineRule="exact" w:before="256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He places the photo back with care, the corners gently curling like they’re trying to fold into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the past.</w:t>
      </w:r>
    </w:p>
    <w:p>
      <w:pPr>
        <w:autoSpaceDN w:val="0"/>
        <w:autoSpaceDE w:val="0"/>
        <w:widowControl/>
        <w:spacing w:line="300" w:lineRule="exact" w:before="254" w:after="0"/>
        <w:ind w:left="610" w:right="776" w:firstLine="0"/>
        <w:jc w:val="both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Curiosity leads him deeper, though hesitation makes his fingers clumsy. He flips through the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pages with the cautious reverence of someone stepping through memory too sacred to name.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He shouldn’t read it—not really. This belonged to Grandpa. It was his.</w:t>
      </w:r>
    </w:p>
    <w:p>
      <w:pPr>
        <w:autoSpaceDN w:val="0"/>
        <w:autoSpaceDE w:val="0"/>
        <w:widowControl/>
        <w:spacing w:line="282" w:lineRule="exact" w:before="274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And yet—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stills.</w:t>
      </w:r>
    </w:p>
    <w:p>
      <w:pPr>
        <w:autoSpaceDN w:val="0"/>
        <w:autoSpaceDE w:val="0"/>
        <w:widowControl/>
        <w:spacing w:line="282" w:lineRule="exact" w:before="274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His name, scrawled in familiar handwriting, catches his eye like a thread tugged tight.</w:t>
      </w:r>
    </w:p>
    <w:p>
      <w:pPr>
        <w:autoSpaceDN w:val="0"/>
        <w:autoSpaceDE w:val="0"/>
        <w:widowControl/>
        <w:spacing w:line="282" w:lineRule="exact" w:before="828" w:after="0"/>
        <w:ind w:left="864" w:right="0" w:firstLine="0"/>
        <w:jc w:val="left"/>
      </w:pP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Though I ache to see you one day, strong—a man,</w:t>
      </w:r>
    </w:p>
    <w:p>
      <w:pPr>
        <w:autoSpaceDN w:val="0"/>
        <w:autoSpaceDE w:val="0"/>
        <w:widowControl/>
        <w:spacing w:line="282" w:lineRule="exact" w:before="272" w:after="0"/>
        <w:ind w:left="864" w:right="0" w:firstLine="0"/>
        <w:jc w:val="left"/>
      </w:pP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To let the spring of your youth grace the autumn of my years,</w:t>
      </w:r>
    </w:p>
    <w:p>
      <w:pPr>
        <w:autoSpaceDN w:val="0"/>
        <w:autoSpaceDE w:val="0"/>
        <w:widowControl/>
        <w:spacing w:line="282" w:lineRule="exact" w:before="274" w:after="0"/>
        <w:ind w:left="864" w:right="0" w:firstLine="0"/>
        <w:jc w:val="left"/>
      </w:pP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Still, I wish for you to remain a child,</w:t>
      </w:r>
    </w:p>
    <w:p>
      <w:pPr>
        <w:autoSpaceDN w:val="0"/>
        <w:autoSpaceDE w:val="0"/>
        <w:widowControl/>
        <w:spacing w:line="282" w:lineRule="exact" w:before="272" w:after="0"/>
        <w:ind w:left="864" w:right="0" w:firstLine="0"/>
        <w:jc w:val="left"/>
      </w:pP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So that life does not spend you too soon,</w:t>
      </w:r>
    </w:p>
    <w:p>
      <w:pPr>
        <w:autoSpaceDN w:val="0"/>
        <w:autoSpaceDE w:val="0"/>
        <w:widowControl/>
        <w:spacing w:line="282" w:lineRule="exact" w:before="274" w:after="0"/>
        <w:ind w:left="864" w:right="0" w:firstLine="0"/>
        <w:jc w:val="left"/>
      </w:pP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For life, my dear, is never long enough.</w:t>
      </w:r>
    </w:p>
    <w:p>
      <w:pPr>
        <w:autoSpaceDN w:val="0"/>
        <w:autoSpaceDE w:val="0"/>
        <w:widowControl/>
        <w:spacing w:line="300" w:lineRule="exact" w:before="810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Atsumu’s breath catches. His fingertips hover over the words, tracing the faded ink with an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awe that trembles.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“Oh, Pops…” he whispers, throat tight. The sorrow is gentle but deep, the kind that lingers.</w:t>
      </w:r>
    </w:p>
    <w:p>
      <w:pPr>
        <w:autoSpaceDN w:val="0"/>
        <w:autoSpaceDE w:val="0"/>
        <w:widowControl/>
        <w:spacing w:line="282" w:lineRule="exact" w:before="274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Grandpa never got to see him grow—not in a way that truly matters.</w:t>
      </w:r>
    </w:p>
    <w:p>
      <w:pPr>
        <w:autoSpaceDN w:val="0"/>
        <w:autoSpaceDE w:val="0"/>
        <w:widowControl/>
        <w:spacing w:line="300" w:lineRule="exact" w:before="254" w:after="0"/>
        <w:ind w:left="610" w:right="1046" w:firstLine="0"/>
        <w:jc w:val="both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He’s a man now. Strong, yes. But only because life does not weep for the gentle; it breaks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them, slowly and without a sound. Life has no mercy for those who cannot stand. Atsumu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learned that the hard way.</w:t>
      </w:r>
    </w:p>
    <w:p>
      <w:pPr>
        <w:autoSpaceDN w:val="0"/>
        <w:autoSpaceDE w:val="0"/>
        <w:widowControl/>
        <w:spacing w:line="300" w:lineRule="exact" w:before="256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He may not believe in an afterlife, not really. God, spirituality, the pearly gates—all a little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beyond his reach. But he knows, with quiet certainty, that part of his grandfather still lives on: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in the curl of his fingers, in the rhythm of his heart, in the marrow of his bones.</w:t>
      </w:r>
    </w:p>
    <w:p>
      <w:pPr>
        <w:autoSpaceDN w:val="0"/>
        <w:autoSpaceDE w:val="0"/>
        <w:widowControl/>
        <w:spacing w:line="300" w:lineRule="exact" w:before="254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Maybe the steel in his spine is really just Pops, still holding him up. Still telling him, in that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soft unshakable way, to be strong.</w:t>
      </w: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82" w:lineRule="exact" w:before="718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Always, to be strong.</w:t>
      </w:r>
    </w:p>
    <w:p>
      <w:pPr>
        <w:autoSpaceDN w:val="0"/>
        <w:autoSpaceDE w:val="0"/>
        <w:widowControl/>
        <w:spacing w:line="556" w:lineRule="exact" w:before="556" w:after="0"/>
        <w:ind w:left="864" w:right="6624" w:firstLine="0"/>
        <w:jc w:val="left"/>
      </w:pP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Let nothing inside you wither—</w:t>
      </w:r>
      <w:r>
        <w:br/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 xml:space="preserve">for when it dies, </w:t>
      </w:r>
      <w:r>
        <w:br/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it might take you with it.</w:t>
      </w:r>
    </w:p>
    <w:p>
      <w:pPr>
        <w:autoSpaceDN w:val="0"/>
        <w:autoSpaceDE w:val="0"/>
        <w:widowControl/>
        <w:spacing w:line="282" w:lineRule="exact" w:before="274" w:after="0"/>
        <w:ind w:left="864" w:right="0" w:firstLine="0"/>
        <w:jc w:val="left"/>
      </w:pP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Speak.</w:t>
      </w:r>
    </w:p>
    <w:p>
      <w:pPr>
        <w:autoSpaceDN w:val="0"/>
        <w:autoSpaceDE w:val="0"/>
        <w:widowControl/>
        <w:spacing w:line="556" w:lineRule="exact" w:before="0" w:after="0"/>
        <w:ind w:left="864" w:right="7056" w:firstLine="0"/>
        <w:jc w:val="left"/>
      </w:pP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 xml:space="preserve">Life is but a single moment, </w:t>
      </w:r>
      <w:r>
        <w:br/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unrepeatable.</w:t>
      </w:r>
    </w:p>
    <w:p>
      <w:pPr>
        <w:autoSpaceDN w:val="0"/>
        <w:autoSpaceDE w:val="0"/>
        <w:widowControl/>
        <w:spacing w:line="554" w:lineRule="exact" w:before="0" w:after="0"/>
        <w:ind w:left="864" w:right="5616" w:firstLine="0"/>
        <w:jc w:val="left"/>
      </w:pP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 xml:space="preserve">Speak, </w:t>
      </w:r>
      <w:r>
        <w:br/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 xml:space="preserve">for your words may stir into being </w:t>
      </w:r>
      <w:r>
        <w:br/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the very thing your heart once longed for.</w:t>
      </w:r>
    </w:p>
    <w:p>
      <w:pPr>
        <w:autoSpaceDN w:val="0"/>
        <w:autoSpaceDE w:val="0"/>
        <w:widowControl/>
        <w:spacing w:line="556" w:lineRule="exact" w:before="2" w:after="0"/>
        <w:ind w:left="864" w:right="5328" w:firstLine="0"/>
        <w:jc w:val="left"/>
      </w:pP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Be strong—</w:t>
      </w:r>
      <w:r>
        <w:br/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 xml:space="preserve">for life does not destroy the weak with noise, </w:t>
      </w:r>
      <w:r>
        <w:br/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but with quiet, merciless weight.</w:t>
      </w:r>
    </w:p>
    <w:p>
      <w:pPr>
        <w:autoSpaceDN w:val="0"/>
        <w:autoSpaceDE w:val="0"/>
        <w:widowControl/>
        <w:spacing w:line="554" w:lineRule="exact" w:before="0" w:after="0"/>
        <w:ind w:left="864" w:right="5184" w:firstLine="0"/>
        <w:jc w:val="left"/>
      </w:pP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 xml:space="preserve">And be kind </w:t>
      </w:r>
      <w:r>
        <w:br/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 xml:space="preserve">to those you pass on your climb to the summit, </w:t>
      </w:r>
      <w:r>
        <w:br/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 xml:space="preserve">for you will meet them again </w:t>
      </w:r>
      <w:r>
        <w:br/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on your way back down.</w:t>
      </w:r>
    </w:p>
    <w:p>
      <w:pPr>
        <w:autoSpaceDN w:val="0"/>
        <w:autoSpaceDE w:val="0"/>
        <w:widowControl/>
        <w:spacing w:line="282" w:lineRule="exact" w:before="272" w:after="0"/>
        <w:ind w:left="864" w:right="0" w:firstLine="0"/>
        <w:jc w:val="left"/>
      </w:pP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No one remains at the peak forever.</w:t>
      </w:r>
    </w:p>
    <w:p>
      <w:pPr>
        <w:autoSpaceDN w:val="0"/>
        <w:autoSpaceDE w:val="0"/>
        <w:widowControl/>
        <w:spacing w:line="428" w:lineRule="exact" w:before="682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“What are you doing?” Osamu’s voice cuts gently through the hush, drawing Atsumu from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his reverie. He peers over Atsumu’s shoulder, eyes curious. “What’s that?”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“Grandpa’s journal, I think,” Atsumu says, quiet as breath.</w:t>
      </w:r>
    </w:p>
    <w:p>
      <w:pPr>
        <w:autoSpaceDN w:val="0"/>
        <w:autoSpaceDE w:val="0"/>
        <w:widowControl/>
        <w:spacing w:line="470" w:lineRule="exact" w:before="84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“Ah.” Osamu’s voice mirrors the hush. Then, almost shyly, “I found the letter.”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“Yeah?” Atsumu smiles, warmth blooming in his chest. He reaches out and scruffs his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knuckles through Osamu’s hair. “C’mon then, lover boy.”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They head out together, Atsumu leading the way with Grandpa’s journal cradled in one hand.</w:t>
      </w: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00" w:lineRule="exact" w:before="700" w:after="0"/>
        <w:ind w:left="610" w:right="720" w:firstLine="0"/>
        <w:jc w:val="left"/>
      </w:pP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Sorry, Pops,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he thinks, lips tugging into a bittersweet smile.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 xml:space="preserve">I’m a selfish, nosy bastard—and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this piece of you is coming home with me.</w:t>
      </w:r>
    </w:p>
    <w:p>
      <w:pPr>
        <w:autoSpaceDN w:val="0"/>
        <w:autoSpaceDE w:val="0"/>
        <w:widowControl/>
        <w:spacing w:line="300" w:lineRule="exact" w:before="810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“I found Grandpa’s journal,” Atsumu says when they call that evening—when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he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calls, not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with a greeting, but with another wandering thought, because their conversations have started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to feel like a single, uninterrupted breath. One long thread of time, day bleeding into night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and night into day, looping endlessly without clear beginning or end.</w:t>
      </w:r>
    </w:p>
    <w:p>
      <w:pPr>
        <w:autoSpaceDN w:val="0"/>
        <w:autoSpaceDE w:val="0"/>
        <w:widowControl/>
        <w:spacing w:line="300" w:lineRule="exact" w:before="256" w:after="0"/>
        <w:ind w:left="610" w:right="1152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There is no yesterday. There is no tomorrow. Just the gentle hush of now, suspended in a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quiet pocket of time that belongs only to them.</w:t>
      </w:r>
    </w:p>
    <w:p>
      <w:pPr>
        <w:autoSpaceDN w:val="0"/>
        <w:autoSpaceDE w:val="0"/>
        <w:widowControl/>
        <w:spacing w:line="300" w:lineRule="exact" w:before="254" w:after="0"/>
        <w:ind w:left="610" w:right="129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“Yeah?” Sakusa says, curious. He answers on the first ring—without surprise, without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preamble, just a quiet, listening presence. Like a hand reaching out in the dark.</w:t>
      </w:r>
    </w:p>
    <w:p>
      <w:pPr>
        <w:autoSpaceDN w:val="0"/>
        <w:autoSpaceDE w:val="0"/>
        <w:widowControl/>
        <w:spacing w:line="300" w:lineRule="exact" w:before="256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“Pops had a way with words,” Atsumu tells him. “I’ve been trying to read it slowly to savour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it, but the urge to binge it is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so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strong.”</w:t>
      </w:r>
    </w:p>
    <w:p>
      <w:pPr>
        <w:autoSpaceDN w:val="0"/>
        <w:autoSpaceDE w:val="0"/>
        <w:widowControl/>
        <w:spacing w:line="300" w:lineRule="exact" w:before="254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“I know the feeling. My grandfather left behind a few journals too,” Sakusa says, and there’s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 shuffle on the other end—a door opening, closing, the rustle of fabric as he settles into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some private corner. </w:t>
      </w:r>
    </w:p>
    <w:p>
      <w:pPr>
        <w:autoSpaceDN w:val="0"/>
        <w:autoSpaceDE w:val="0"/>
        <w:widowControl/>
        <w:spacing w:line="282" w:lineRule="exact" w:before="274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 beat.</w:t>
      </w:r>
    </w:p>
    <w:p>
      <w:pPr>
        <w:autoSpaceDN w:val="0"/>
        <w:autoSpaceDE w:val="0"/>
        <w:widowControl/>
        <w:spacing w:line="300" w:lineRule="exact" w:before="254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“It’s comforting,” Sakusa adds, quieter. “To read his thoughts. To hear some of mine already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echoed there.” </w:t>
      </w:r>
    </w:p>
    <w:p>
      <w:pPr>
        <w:autoSpaceDN w:val="0"/>
        <w:autoSpaceDE w:val="0"/>
        <w:widowControl/>
        <w:spacing w:line="300" w:lineRule="exact" w:before="256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smiles, small and fond. He shifts on the swing, shoulder brushing chain. “Words are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another language of inheritance,” Atsumu says, voice gentle. “In the end, we’re really just a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collection of the people we love.”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Sakusa hums in agreement, a low, thoughtful sound. “What did your pops say?”</w:t>
      </w:r>
    </w:p>
    <w:p>
      <w:pPr>
        <w:autoSpaceDN w:val="0"/>
        <w:autoSpaceDE w:val="0"/>
        <w:widowControl/>
        <w:spacing w:line="282" w:lineRule="exact" w:before="274" w:after="0"/>
        <w:ind w:left="610" w:right="0" w:firstLine="0"/>
        <w:jc w:val="left"/>
      </w:pP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“This soul and mine met somewhere before form,”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Atsumu quotes reverently. </w:t>
      </w:r>
    </w:p>
    <w:p>
      <w:pPr>
        <w:autoSpaceDN w:val="0"/>
        <w:autoSpaceDE w:val="0"/>
        <w:widowControl/>
        <w:spacing w:line="300" w:lineRule="exact" w:before="254" w:after="0"/>
        <w:ind w:left="610" w:right="144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He gives the line space to breathe, to settle between them. “He always believed in the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spiritual and mystical. I’m more of a science guy.”</w:t>
      </w:r>
    </w:p>
    <w:p>
      <w:pPr>
        <w:autoSpaceDN w:val="0"/>
        <w:autoSpaceDE w:val="0"/>
        <w:widowControl/>
        <w:spacing w:line="300" w:lineRule="exact" w:before="256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“Hmm… I do kind of understand why people believe in magic,” Sakusa muses. His voice is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low now, like he’s leaning closer. “Even the most scientific mind has to admit—we don’t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know why some people reach into us like that. Why some voices soften our armour. Why,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against all odds, we just know.”</w:t>
      </w:r>
    </w:p>
    <w:p>
      <w:pPr>
        <w:autoSpaceDN w:val="0"/>
        <w:autoSpaceDE w:val="0"/>
        <w:widowControl/>
        <w:spacing w:line="300" w:lineRule="exact" w:before="254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smiles, eyes crinkling at the corners. “That’s so romantic. There is an explanation.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Kind of.”</w:t>
      </w:r>
    </w:p>
    <w:p>
      <w:pPr>
        <w:autoSpaceDN w:val="0"/>
        <w:autoSpaceDE w:val="0"/>
        <w:widowControl/>
        <w:spacing w:line="282" w:lineRule="exact" w:before="274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“Oh?”</w:t>
      </w: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00" w:lineRule="exact" w:before="700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“Yes. Because even science has its poetry.” Atsumu leans back on the creaky backyard swing,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letting the night air settle into his lungs, the hush of the hour cloaking his words. “Have you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heard of quantum entanglement?”</w:t>
      </w:r>
    </w:p>
    <w:p>
      <w:pPr>
        <w:autoSpaceDN w:val="0"/>
        <w:autoSpaceDE w:val="0"/>
        <w:widowControl/>
        <w:spacing w:line="282" w:lineRule="exact" w:before="274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“Heard, yes. Know? Not so much.”</w:t>
      </w:r>
    </w:p>
    <w:p>
      <w:pPr>
        <w:autoSpaceDN w:val="0"/>
        <w:autoSpaceDE w:val="0"/>
        <w:widowControl/>
        <w:spacing w:line="300" w:lineRule="exact" w:before="254" w:after="0"/>
        <w:ind w:left="576" w:right="1152" w:firstLine="0"/>
        <w:jc w:val="center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“Quantum entanglement,” Atsumu begins, voice soft with wonder, “is the phenomenon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where two particles, once connected, remain instantaneously linked across any distance.</w:t>
      </w:r>
    </w:p>
    <w:p>
      <w:pPr>
        <w:autoSpaceDN w:val="0"/>
        <w:autoSpaceDE w:val="0"/>
        <w:widowControl/>
        <w:spacing w:line="282" w:lineRule="exact" w:before="18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Change one, and the other reacts—no matter how far apart they are.”</w:t>
      </w:r>
    </w:p>
    <w:p>
      <w:pPr>
        <w:autoSpaceDN w:val="0"/>
        <w:autoSpaceDE w:val="0"/>
        <w:widowControl/>
        <w:spacing w:line="300" w:lineRule="exact" w:before="256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He chuckles lightly. “Einstein called it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spooky action at a distance.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But mystics… they might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call it what happens when two souls touch before time.” </w:t>
      </w:r>
    </w:p>
    <w:p>
      <w:pPr>
        <w:autoSpaceDN w:val="0"/>
        <w:autoSpaceDE w:val="0"/>
        <w:widowControl/>
        <w:spacing w:line="300" w:lineRule="exact" w:before="254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It lingers between them for a beat too long. “Every atom in your body was forged in the heart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of a star that died long before Earth was even born,” Atsumu murmurs.</w:t>
      </w:r>
    </w:p>
    <w:p>
      <w:pPr>
        <w:autoSpaceDN w:val="0"/>
        <w:autoSpaceDE w:val="0"/>
        <w:widowControl/>
        <w:spacing w:line="282" w:lineRule="exact" w:before="274" w:after="0"/>
        <w:ind w:left="0" w:right="0" w:firstLine="0"/>
        <w:jc w:val="center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He doesn’t know what he expects Sakusa to say. Something quiet, maybe. Curious. But not—</w:t>
      </w:r>
    </w:p>
    <w:p>
      <w:pPr>
        <w:autoSpaceDN w:val="0"/>
        <w:autoSpaceDE w:val="0"/>
        <w:widowControl/>
        <w:spacing w:line="300" w:lineRule="exact" w:before="254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“So in speculative terms,” Sakusa says slowly, “if consciousness isn’t confined to the brain…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and if two beings share a deep energetic resonance… could it be that they’re actually just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bodies forged from the same star?”</w:t>
      </w:r>
    </w:p>
    <w:p>
      <w:pPr>
        <w:autoSpaceDN w:val="0"/>
        <w:autoSpaceDE w:val="0"/>
        <w:widowControl/>
        <w:spacing w:line="282" w:lineRule="exact" w:before="274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Atsumu’s heart skips—no,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staggers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. Catches, tumbles, races.</w:t>
      </w:r>
    </w:p>
    <w:p>
      <w:pPr>
        <w:autoSpaceDN w:val="0"/>
        <w:autoSpaceDE w:val="0"/>
        <w:widowControl/>
        <w:spacing w:line="300" w:lineRule="exact" w:before="254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“Well,” he says, a little breathless, “here’s a thought. You know when you think of someone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and they message you? Or you dream of someone, and later they say they dreamed of you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too?”</w:t>
      </w:r>
    </w:p>
    <w:p>
      <w:pPr>
        <w:autoSpaceDN w:val="0"/>
        <w:autoSpaceDE w:val="0"/>
        <w:widowControl/>
        <w:spacing w:line="282" w:lineRule="exact" w:before="274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He swallows. 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“What if that’s not coincidence… but the echo of entanglement?”</w:t>
      </w:r>
    </w:p>
    <w:p>
      <w:pPr>
        <w:autoSpaceDN w:val="0"/>
        <w:autoSpaceDE w:val="0"/>
        <w:widowControl/>
        <w:spacing w:line="282" w:lineRule="exact" w:before="274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There’s a pause.</w:t>
      </w:r>
    </w:p>
    <w:p>
      <w:pPr>
        <w:autoSpaceDN w:val="0"/>
        <w:autoSpaceDE w:val="0"/>
        <w:widowControl/>
        <w:spacing w:line="300" w:lineRule="exact" w:before="254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Then, a smile in Sakusa’s voice: soft, warm, private.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Felt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, not just heard. “That’s a profound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thought.”</w:t>
      </w:r>
    </w:p>
    <w:p>
      <w:pPr>
        <w:autoSpaceDN w:val="0"/>
        <w:autoSpaceDE w:val="0"/>
        <w:widowControl/>
        <w:spacing w:line="300" w:lineRule="exact" w:before="256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can picture it so vividly—his mouth tilting in that quiet, barely-there way. That look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like he’s never sure if he’s allowed to smile.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He kind of wishes he could see it.</w:t>
      </w:r>
    </w:p>
    <w:p>
      <w:pPr>
        <w:autoSpaceDN w:val="0"/>
        <w:autoSpaceDE w:val="0"/>
        <w:widowControl/>
        <w:spacing w:line="282" w:lineRule="exact" w:before="274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“Have you ever dreamed of me?” Sakusa asks.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Atsumu’s heart trips. Ricochets inside him like a marble in a glass jar.</w:t>
      </w:r>
    </w:p>
    <w:p>
      <w:pPr>
        <w:autoSpaceDN w:val="0"/>
        <w:autoSpaceDE w:val="0"/>
        <w:widowControl/>
        <w:spacing w:line="282" w:lineRule="exact" w:before="274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His face goes hot. Not just pink—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scalding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He doesn’t know why it surprises him.</w:t>
      </w: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82" w:lineRule="exact" w:before="718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Maybe because he’s been caught red-handed.</w:t>
      </w:r>
    </w:p>
    <w:p>
      <w:pPr>
        <w:autoSpaceDN w:val="0"/>
        <w:autoSpaceDE w:val="0"/>
        <w:widowControl/>
        <w:spacing w:line="470" w:lineRule="exact" w:before="86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“I… um.” Atsumu laughs, awkward and flustered. “It’s funny you ask that. I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did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dream about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you yesterday, actually. First time, though.”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“Oh.”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The silence that follows is thick with static—charged.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Too full. Too fragile.</w:t>
      </w:r>
    </w:p>
    <w:p>
      <w:pPr>
        <w:autoSpaceDN w:val="0"/>
        <w:autoSpaceDE w:val="0"/>
        <w:widowControl/>
        <w:spacing w:line="282" w:lineRule="exact" w:before="274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Terrifying in the best and worst ways.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“What?” Atsumu breathes, unable to bear it.</w:t>
      </w:r>
    </w:p>
    <w:p>
      <w:pPr>
        <w:autoSpaceDN w:val="0"/>
        <w:autoSpaceDE w:val="0"/>
        <w:widowControl/>
        <w:spacing w:line="300" w:lineRule="exact" w:before="256" w:after="0"/>
        <w:ind w:left="610" w:right="1152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“I dreamt about you too,” Sakusa says, eventually—quietly, reverently, like a confession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passed through folded hands—and Atsumu forgets how to breathe.</w:t>
      </w:r>
    </w:p>
    <w:p>
      <w:pPr>
        <w:autoSpaceDN w:val="0"/>
        <w:autoSpaceDE w:val="0"/>
        <w:widowControl/>
        <w:spacing w:line="386" w:lineRule="exact" w:before="168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“…Oh.”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They sit in that charged silence for a while—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not empty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, but thick with all the things left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unsaid. Atsumu’s thoughts race to match his heart, until he starts to wonder if he might just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float away.</w:t>
      </w:r>
    </w:p>
    <w:p>
      <w:pPr>
        <w:autoSpaceDN w:val="0"/>
        <w:autoSpaceDE w:val="0"/>
        <w:widowControl/>
        <w:spacing w:line="428" w:lineRule="exact" w:before="126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“Do you think…” he begins, falters. Heat creeps up his neck. “This sounds so corny, but…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do you think we’re actually—” he swallows “—forged from the same star?”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Sakusa exhales, long and quiet, like he's surrendering to something sacred. </w:t>
      </w:r>
    </w:p>
    <w:p>
      <w:pPr>
        <w:autoSpaceDN w:val="0"/>
        <w:autoSpaceDE w:val="0"/>
        <w:widowControl/>
        <w:spacing w:line="452" w:lineRule="exact" w:before="100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“It’s a lovely thought,” he says at last. “Would certainly explain a lot.”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“Like what?”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“Well…” And now Sakusa sounds distinctly sheepish. “It’d explain why you never felt like a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stranger to me.”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swallows hard. “Well,” he echoes, his voice unsteady with feeling, “it would also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explain why I found my way to you despite living in a completely different universe. And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yet… somehow… I don’t know. It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is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a nice thought.”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“It is,” Sakusa murmurs, voice muffled as if he’s lying down now, speaking into the soft hush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of fabric. “Thanks.”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“For what?”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There’s a pause. A heartbeat.</w:t>
      </w:r>
    </w:p>
    <w:p>
      <w:pPr>
        <w:autoSpaceDN w:val="0"/>
        <w:autoSpaceDE w:val="0"/>
        <w:widowControl/>
        <w:spacing w:line="428" w:lineRule="exact" w:before="128" w:after="0"/>
        <w:ind w:left="610" w:right="1008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“I don’t know,” Sakusa says quietly. “For being you.”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Atsumu’s face burns. “Stop,” he mutters, burying the words behind his hand. “My face is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gonna melt off.”</w:t>
      </w: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82" w:lineRule="exact" w:before="718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Sakusa chuckles—and it’s delighted, gentle, amused. “Am I making you blush?”</w:t>
      </w:r>
    </w:p>
    <w:p>
      <w:pPr>
        <w:autoSpaceDN w:val="0"/>
        <w:autoSpaceDE w:val="0"/>
        <w:widowControl/>
        <w:spacing w:line="282" w:lineRule="exact" w:before="274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The heat on Atsumu’s cheeks deepens, traitorous. “No,” he lies, petulant.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The laugh that follows is warm—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honey-sweet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and growing dangerously familiar.</w:t>
      </w:r>
    </w:p>
    <w:p>
      <w:pPr>
        <w:autoSpaceDN w:val="0"/>
        <w:autoSpaceDE w:val="0"/>
        <w:widowControl/>
        <w:spacing w:line="300" w:lineRule="exact" w:before="256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“I’m sending you to bed now,” Sakusa says after a moment, soft but firm. “It’s late. I don’t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want my bad habits rubbing off on you.”</w:t>
      </w:r>
    </w:p>
    <w:p>
      <w:pPr>
        <w:autoSpaceDN w:val="0"/>
        <w:autoSpaceDE w:val="0"/>
        <w:widowControl/>
        <w:spacing w:line="300" w:lineRule="exact" w:before="254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“Too late,” Atsumu says, smiling despite himself. “I’ve always been nocturnal. You just went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ahead and gave company to my 3 A.M. thoughts. I almost feel bad for you, having to listen to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all that.”</w:t>
      </w:r>
    </w:p>
    <w:p>
      <w:pPr>
        <w:autoSpaceDN w:val="0"/>
        <w:autoSpaceDE w:val="0"/>
        <w:widowControl/>
        <w:spacing w:line="300" w:lineRule="exact" w:before="256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“What are you talking about?” Sakusa huffs. “I’m the one picking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your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brain. It’s not every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day someone tells you you’re made of stars.”</w:t>
      </w:r>
    </w:p>
    <w:p>
      <w:pPr>
        <w:autoSpaceDN w:val="0"/>
        <w:autoSpaceDE w:val="0"/>
        <w:widowControl/>
        <w:spacing w:line="300" w:lineRule="exact" w:before="254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grins. “You are, though. The calcium in your bones, the iron in your blood, the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oxygen you breathe—every atom was forged in the heart of a dying star, scattered across the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cosmos when it exploded billions of years ago.”</w:t>
      </w:r>
    </w:p>
    <w:p>
      <w:pPr>
        <w:autoSpaceDN w:val="0"/>
        <w:autoSpaceDE w:val="0"/>
        <w:widowControl/>
        <w:spacing w:line="282" w:lineRule="exact" w:before="274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“You fascinate me, Atsumu,” Sakusa murmurs, a quiet echo of a text once shared.</w:t>
      </w:r>
    </w:p>
    <w:p>
      <w:pPr>
        <w:autoSpaceDN w:val="0"/>
        <w:autoSpaceDE w:val="0"/>
        <w:widowControl/>
        <w:spacing w:line="300" w:lineRule="exact" w:before="254" w:after="0"/>
        <w:ind w:left="610" w:right="144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shivers, leaning into the phone like it might hold him. “You’re not just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in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the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universe. You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are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the universe, made conscious—briefly looking back at itself before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returning to the stars.”</w:t>
      </w:r>
    </w:p>
    <w:p>
      <w:pPr>
        <w:autoSpaceDN w:val="0"/>
        <w:autoSpaceDE w:val="0"/>
        <w:widowControl/>
        <w:spacing w:line="300" w:lineRule="exact" w:before="256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 night holds its breath. For a while, Atsumu too, forgets how to breathe under the weight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of this realisation. But, eventually, he says, “I’ll let you go now. Good night, Sakusa.”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“Kiyoomi,” Sakusa says—so soft, Atsumu almost misses it.</w:t>
      </w:r>
    </w:p>
    <w:p>
      <w:pPr>
        <w:autoSpaceDN w:val="0"/>
        <w:autoSpaceDE w:val="0"/>
        <w:widowControl/>
        <w:spacing w:line="282" w:lineRule="exact" w:before="274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“Hm?”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“You can call me Kiyoomi,” he repeats, clearer now. “If you want.”</w:t>
      </w:r>
    </w:p>
    <w:p>
      <w:pPr>
        <w:autoSpaceDN w:val="0"/>
        <w:autoSpaceDE w:val="0"/>
        <w:widowControl/>
        <w:spacing w:line="300" w:lineRule="exact" w:before="256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Atsumu’s heart kicks like a startled bird, crashing into his ribs. He swallows, mouth suddenly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dry. Tests it gently. “Kiyoomi.”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His tongue stings like he’s touched a live wire.</w:t>
      </w:r>
    </w:p>
    <w:p>
      <w:pPr>
        <w:autoSpaceDN w:val="0"/>
        <w:autoSpaceDE w:val="0"/>
        <w:widowControl/>
        <w:spacing w:line="282" w:lineRule="exact" w:before="274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“Yes,” Kiyoomi says, and Atsumu can hear the smile blooming on his face.</w:t>
      </w:r>
    </w:p>
    <w:p>
      <w:pPr>
        <w:autoSpaceDN w:val="0"/>
        <w:autoSpaceDE w:val="0"/>
        <w:widowControl/>
        <w:spacing w:line="300" w:lineRule="exact" w:before="254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“Good night, Kiyoomi,” Atsumu whispers, certain his face is about to melt off—utterly lost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in the tide of feeling rising up his throat.</w:t>
      </w:r>
    </w:p>
    <w:p>
      <w:pPr>
        <w:autoSpaceDN w:val="0"/>
        <w:autoSpaceDE w:val="0"/>
        <w:widowControl/>
        <w:spacing w:line="282" w:lineRule="exact" w:before="274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“Good night, Atsumu,” Kiyoomi replies, then adds, soft and devastating: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“Sleep well, stardust.”</w:t>
      </w: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400" w:lineRule="exact" w:before="728" w:after="0"/>
        <w:ind w:left="0" w:right="0" w:firstLine="0"/>
        <w:jc w:val="center"/>
      </w:pPr>
      <w:r>
        <w:rPr>
          <w:rFonts w:ascii="TimesNewRomanPS" w:hAnsi="TimesNewRomanPS" w:eastAsia="TimesNewRomanPS"/>
          <w:b/>
          <w:i w:val="0"/>
          <w:color w:val="000000"/>
          <w:sz w:val="36"/>
        </w:rPr>
        <w:t>Falling Star</w:t>
      </w:r>
    </w:p>
    <w:p>
      <w:pPr>
        <w:autoSpaceDN w:val="0"/>
        <w:autoSpaceDE w:val="0"/>
        <w:widowControl/>
        <w:spacing w:line="282" w:lineRule="exact" w:before="326" w:after="0"/>
        <w:ind w:left="354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Chapter Summary</w:t>
      </w:r>
    </w:p>
    <w:p>
      <w:pPr>
        <w:autoSpaceDN w:val="0"/>
        <w:autoSpaceDE w:val="0"/>
        <w:widowControl/>
        <w:spacing w:line="282" w:lineRule="exact" w:before="782" w:after="0"/>
        <w:ind w:left="864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He falters, coming to a stop a few feet away.</w:t>
      </w:r>
    </w:p>
    <w:p>
      <w:pPr>
        <w:autoSpaceDN w:val="0"/>
        <w:autoSpaceDE w:val="0"/>
        <w:widowControl/>
        <w:spacing w:line="300" w:lineRule="exact" w:before="256" w:after="0"/>
        <w:ind w:left="864" w:right="1152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Their eyes catch and lock, like two magnets beginning to recognize each other’s pull.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Depthless charcoal drowning in liquid amber.</w:t>
      </w:r>
    </w:p>
    <w:p>
      <w:pPr>
        <w:autoSpaceDN w:val="0"/>
        <w:autoSpaceDE w:val="0"/>
        <w:widowControl/>
        <w:spacing w:line="300" w:lineRule="exact" w:before="254" w:after="0"/>
        <w:ind w:left="864" w:right="1152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“Atsumu,” Sakusa says, smile softening just so, and all at once Atsumu falls back into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his body.</w:t>
      </w:r>
    </w:p>
    <w:p>
      <w:pPr>
        <w:autoSpaceDN w:val="0"/>
        <w:autoSpaceDE w:val="0"/>
        <w:widowControl/>
        <w:spacing w:line="300" w:lineRule="exact" w:before="256" w:after="0"/>
        <w:ind w:left="864" w:right="1152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 shy smile finds its way onto his face. “Kiyoomi.” Atsumu stumbles a little over his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name, unpracticed, precious, far too delicate to be mishandled. “Hey.”</w:t>
      </w:r>
    </w:p>
    <w:p>
      <w:pPr>
        <w:autoSpaceDN w:val="0"/>
        <w:autoSpaceDE w:val="0"/>
        <w:widowControl/>
        <w:spacing w:line="282" w:lineRule="exact" w:before="782" w:after="0"/>
        <w:ind w:left="354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Chapter Notes</w:t>
      </w:r>
    </w:p>
    <w:p>
      <w:pPr>
        <w:autoSpaceDN w:val="0"/>
        <w:autoSpaceDE w:val="0"/>
        <w:widowControl/>
        <w:spacing w:line="300" w:lineRule="exact" w:before="766" w:after="0"/>
        <w:ind w:left="864" w:right="144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*Gnawing at the bars of my enclosure* listen, I’m so abnormal about them but first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things first.</w:t>
      </w:r>
    </w:p>
    <w:p>
      <w:pPr>
        <w:autoSpaceDN w:val="0"/>
        <w:autoSpaceDE w:val="0"/>
        <w:widowControl/>
        <w:spacing w:line="316" w:lineRule="exact" w:before="238" w:after="0"/>
        <w:ind w:left="864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Literally drop everything right now and go look at this </w:t>
      </w:r>
      <w:r>
        <w:rPr>
          <w:u w:val="single" w:color="0000ed"/>
          <w:w w:val="98.07692307692307"/>
          <w:rFonts w:ascii="TimesNewRomanPSMT" w:hAnsi="TimesNewRomanPSMT" w:eastAsia="TimesNewRomanPSMT"/>
          <w:b w:val="0"/>
          <w:i w:val="0"/>
          <w:color w:val="0000EE"/>
          <w:sz w:val="26"/>
        </w:rPr>
        <w:hyperlink r:id="rId129" w:history="1">
          <w:r>
            <w:rPr>
              <w:rStyle w:val="Hyperlink"/>
            </w:rPr>
            <w:t>animation</w:t>
          </w:r>
        </w:hyperlink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Tobi made for chapter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23, I’ve been yelling about it for days </w:t>
      </w:r>
      <w:r>
        <w:rPr>
          <w:rFonts w:ascii="helv" w:hAnsi="helv" w:eastAsia="helv"/>
          <w:b w:val="0"/>
          <w:i w:val="0"/>
          <w:color w:val="000000"/>
          <w:sz w:val="25"/>
        </w:rPr>
        <w:t>😭💘💗💞💝💝💕💖💖💓</w:t>
      </w:r>
    </w:p>
    <w:p>
      <w:pPr>
        <w:autoSpaceDN w:val="0"/>
        <w:autoSpaceDE w:val="0"/>
        <w:widowControl/>
        <w:spacing w:line="282" w:lineRule="exact" w:before="272" w:after="0"/>
        <w:ind w:left="864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I also drew </w:t>
      </w:r>
      <w:r>
        <w:rPr>
          <w:u w:val="single" w:color="0000ed"/>
          <w:w w:val="98.07692307692307"/>
          <w:rFonts w:ascii="TimesNewRomanPSMT" w:hAnsi="TimesNewRomanPSMT" w:eastAsia="TimesNewRomanPSMT"/>
          <w:b w:val="0"/>
          <w:i w:val="0"/>
          <w:color w:val="0000EE"/>
          <w:sz w:val="26"/>
        </w:rPr>
        <w:hyperlink r:id="rId130" w:history="1">
          <w:r>
            <w:rPr>
              <w:rStyle w:val="Hyperlink"/>
            </w:rPr>
            <w:t>this</w:t>
          </w:r>
        </w:hyperlink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, inspired by a future chapter hehe</w:t>
      </w:r>
    </w:p>
    <w:p>
      <w:pPr>
        <w:autoSpaceDN w:val="0"/>
        <w:autoSpaceDE w:val="0"/>
        <w:widowControl/>
        <w:spacing w:line="300" w:lineRule="exact" w:before="256" w:after="0"/>
        <w:ind w:left="864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Thank you for all the love this story gets! We’re officially at 90k+ words. It’s so surreal,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this is my longest fic to date and I’m having so so much fun writing it.</w:t>
      </w:r>
    </w:p>
    <w:p>
      <w:pPr>
        <w:autoSpaceDN w:val="0"/>
        <w:autoSpaceDE w:val="0"/>
        <w:widowControl/>
        <w:spacing w:line="282" w:lineRule="exact" w:before="272" w:after="0"/>
        <w:ind w:left="864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Join the TMLTL discord for exclusive sneak peeks and fun times: </w:t>
      </w:r>
      <w:r>
        <w:rPr>
          <w:u w:val="single" w:color="0000ed"/>
          <w:w w:val="98.07692307692307"/>
          <w:rFonts w:ascii="TimesNewRomanPSMT" w:hAnsi="TimesNewRomanPSMT" w:eastAsia="TimesNewRomanPSMT"/>
          <w:b w:val="0"/>
          <w:i w:val="0"/>
          <w:color w:val="0000EE"/>
          <w:sz w:val="26"/>
        </w:rPr>
        <w:hyperlink r:id="rId131" w:history="1">
          <w:r>
            <w:rPr>
              <w:rStyle w:val="Hyperlink"/>
            </w:rPr>
            <w:t>click here</w:t>
          </w:r>
        </w:hyperlink>
      </w:r>
    </w:p>
    <w:p>
      <w:pPr>
        <w:autoSpaceDN w:val="0"/>
        <w:autoSpaceDE w:val="0"/>
        <w:widowControl/>
        <w:spacing w:line="282" w:lineRule="exact" w:before="828" w:after="0"/>
        <w:ind w:left="864" w:right="0" w:firstLine="0"/>
        <w:jc w:val="left"/>
      </w:pPr>
      <w:r>
        <w:rPr>
          <w:u w:val="single" w:color="0000ed"/>
          <w:w w:val="98.07692307692307"/>
          <w:rFonts w:ascii="TimesNewRomanPSMT" w:hAnsi="TimesNewRomanPSMT" w:eastAsia="TimesNewRomanPSMT"/>
          <w:b w:val="0"/>
          <w:i w:val="0"/>
          <w:color w:val="0000EE"/>
          <w:sz w:val="26"/>
        </w:rPr>
        <w:hyperlink r:id="rId132" w:history="1">
          <w:r>
            <w:rPr>
              <w:rStyle w:val="Hyperlink"/>
            </w:rPr>
            <w:t>Table 9 Tokyo restaurant + Kiyoomi’s fit</w:t>
          </w:r>
        </w:hyperlink>
      </w:r>
    </w:p>
    <w:p>
      <w:pPr>
        <w:autoSpaceDN w:val="0"/>
        <w:autoSpaceDE w:val="0"/>
        <w:widowControl/>
        <w:spacing w:line="282" w:lineRule="exact" w:before="844" w:after="0"/>
        <w:ind w:left="864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And finally, THANK YOU FOR 1.4K KUDOS! </w:t>
      </w:r>
      <w:r>
        <w:rPr>
          <w:rFonts w:ascii="helv" w:hAnsi="helv" w:eastAsia="helv"/>
          <w:b w:val="0"/>
          <w:i w:val="0"/>
          <w:color w:val="000000"/>
          <w:sz w:val="25"/>
        </w:rPr>
        <w:t>😭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♥️</w:t>
      </w:r>
    </w:p>
    <w:p>
      <w:pPr>
        <w:autoSpaceDN w:val="0"/>
        <w:autoSpaceDE w:val="0"/>
        <w:widowControl/>
        <w:spacing w:line="282" w:lineRule="exact" w:before="129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stares at his phone for a full minute.</w:t>
      </w:r>
    </w:p>
    <w:p>
      <w:pPr>
        <w:autoSpaceDN w:val="0"/>
        <w:autoSpaceDE w:val="0"/>
        <w:widowControl/>
        <w:spacing w:line="282" w:lineRule="exact" w:before="274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Then, against better judgement, he bites down on his fist and lets out a muffled scream.</w:t>
      </w: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82" w:lineRule="exact" w:before="718" w:after="0"/>
        <w:ind w:left="610" w:right="0" w:firstLine="0"/>
        <w:jc w:val="left"/>
      </w:pP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Stardust?</w:t>
      </w:r>
    </w:p>
    <w:p>
      <w:pPr>
        <w:autoSpaceDN w:val="0"/>
        <w:autoSpaceDE w:val="0"/>
        <w:widowControl/>
        <w:spacing w:line="300" w:lineRule="exact" w:before="256" w:after="0"/>
        <w:ind w:left="610" w:right="129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His heartbeat thunders in his ears like an oncoming storm Atsumu is not even remotely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prepared for. 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Somehow, no one wakes up to witness his spiral. </w:t>
      </w:r>
    </w:p>
    <w:p>
      <w:pPr>
        <w:autoSpaceDN w:val="0"/>
        <w:autoSpaceDE w:val="0"/>
        <w:widowControl/>
        <w:spacing w:line="300" w:lineRule="exact" w:before="256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 whole conversation suddenly feels unreal. Did he imagine it? Did…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Kiyoomi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… really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say that?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 xml:space="preserve">Kiyoomi. </w:t>
      </w:r>
    </w:p>
    <w:p>
      <w:pPr>
        <w:autoSpaceDN w:val="0"/>
        <w:autoSpaceDE w:val="0"/>
        <w:widowControl/>
        <w:spacing w:line="300" w:lineRule="exact" w:before="256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flushes, rolling the name over his tongue like it’s a new language he’s still learning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how to speak.</w:t>
      </w:r>
    </w:p>
    <w:p>
      <w:pPr>
        <w:autoSpaceDN w:val="0"/>
        <w:autoSpaceDE w:val="0"/>
        <w:widowControl/>
        <w:spacing w:line="300" w:lineRule="exact" w:before="254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Sakusa’s name has a different weight now—something precious, something to be approached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carefully.</w:t>
      </w:r>
    </w:p>
    <w:p>
      <w:pPr>
        <w:autoSpaceDN w:val="0"/>
        <w:autoSpaceDE w:val="0"/>
        <w:widowControl/>
        <w:spacing w:line="300" w:lineRule="exact" w:before="256" w:after="0"/>
        <w:ind w:left="610" w:right="1152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really called him by his first name. Sakusa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asked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Atsumu to call him by his first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name.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There’s a dazed ache in his chest.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What am I supposed to do with all this tenderness?</w:t>
      </w:r>
    </w:p>
    <w:p>
      <w:pPr>
        <w:autoSpaceDN w:val="0"/>
        <w:autoSpaceDE w:val="0"/>
        <w:widowControl/>
        <w:spacing w:line="300" w:lineRule="exact" w:before="256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He doesn’t sleep that night, not really. Just lies there with the weight of Sakusa’s voice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pressed to the inside of his ribs, soft and echoing.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Stardust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. He mouths it to the dark like a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secret incantation, and something inside him fizzes in response like pop rocks and longing.</w:t>
      </w:r>
    </w:p>
    <w:p>
      <w:pPr>
        <w:autoSpaceDN w:val="0"/>
        <w:autoSpaceDE w:val="0"/>
        <w:widowControl/>
        <w:spacing w:line="282" w:lineRule="exact" w:before="828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Breakfast the next morning is a quiet affair.</w:t>
      </w:r>
    </w:p>
    <w:p>
      <w:pPr>
        <w:autoSpaceDN w:val="0"/>
        <w:autoSpaceDE w:val="0"/>
        <w:widowControl/>
        <w:spacing w:line="300" w:lineRule="exact" w:before="254" w:after="0"/>
        <w:ind w:left="610" w:right="1152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Atsumu, sporting epic eyebags, pokes half-heartedly at his rice. Across the table, Osamu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scrolls through his phone, smiling at his screen.</w:t>
      </w:r>
    </w:p>
    <w:p>
      <w:pPr>
        <w:autoSpaceDN w:val="0"/>
        <w:autoSpaceDE w:val="0"/>
        <w:widowControl/>
        <w:spacing w:line="282" w:lineRule="exact" w:before="274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leans slightly to peek, clocking a stream of messages with Suna.</w:t>
      </w:r>
    </w:p>
    <w:p>
      <w:pPr>
        <w:autoSpaceDN w:val="0"/>
        <w:autoSpaceDE w:val="0"/>
        <w:widowControl/>
        <w:spacing w:line="556" w:lineRule="exact" w:before="0" w:after="0"/>
        <w:ind w:left="610" w:right="230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He tips his head. “So… are ya two together yet?”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Osamu startles, glancing up with wide eyes before turning back to his phone.</w:t>
      </w:r>
    </w:p>
    <w:p>
      <w:pPr>
        <w:autoSpaceDN w:val="0"/>
        <w:autoSpaceDE w:val="0"/>
        <w:widowControl/>
        <w:spacing w:line="554" w:lineRule="exact" w:before="0" w:after="0"/>
        <w:ind w:left="610" w:right="576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 beat of silence passes. Then—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“We don’t talk about it.”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“You don’t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talk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about it?” Atsumu echoes.</w:t>
      </w:r>
    </w:p>
    <w:p>
      <w:pPr>
        <w:autoSpaceDN w:val="0"/>
        <w:autoSpaceDE w:val="0"/>
        <w:widowControl/>
        <w:spacing w:line="554" w:lineRule="exact" w:before="2" w:after="0"/>
        <w:ind w:left="610" w:right="5328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“Mm.”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That infuriating little smile hasn’t left his face.</w:t>
      </w: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470" w:lineRule="exact" w:before="530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“You just know,” Osamu says, eyes fixed on a new selfie from Suna. “When someone’s your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person.”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“Oh.”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Osamu snaps a shameless selfie and sends it back without hesitation.</w:t>
      </w:r>
    </w:p>
    <w:p>
      <w:pPr>
        <w:autoSpaceDN w:val="0"/>
        <w:autoSpaceDE w:val="0"/>
        <w:widowControl/>
        <w:spacing w:line="282" w:lineRule="exact" w:before="274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swallows.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Right.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He looks down at his bowl, suddenly too aware of his screen lighting up beside it.</w:t>
      </w:r>
    </w:p>
    <w:p>
      <w:pPr>
        <w:autoSpaceDN w:val="0"/>
        <w:autoSpaceDE w:val="0"/>
        <w:widowControl/>
        <w:spacing w:line="556" w:lineRule="exact" w:before="2" w:after="0"/>
        <w:ind w:left="610" w:right="3312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Time to deflect. “Didja pack yet? We gotta leave soon.”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“Mm.” Osamu hums. “Gotta say—I’m excited to start work.”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“Yeah?” Atsumu’s lips quirk up, thoughts drifting back to Sakusa. </w:t>
      </w:r>
    </w:p>
    <w:p>
      <w:pPr>
        <w:autoSpaceDN w:val="0"/>
        <w:autoSpaceDE w:val="0"/>
        <w:widowControl/>
        <w:spacing w:line="300" w:lineRule="exact" w:before="254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They all seem to circle back to Sakusa lately. He brushes them aside and returns to scarfing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down breakfast.</w:t>
      </w:r>
    </w:p>
    <w:p>
      <w:pPr>
        <w:autoSpaceDN w:val="0"/>
        <w:autoSpaceDE w:val="0"/>
        <w:widowControl/>
        <w:spacing w:line="554" w:lineRule="exact" w:before="2" w:after="0"/>
        <w:ind w:left="610" w:right="5328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There’s still laundry to do. Still packing. Still—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His screen lights up.</w:t>
      </w:r>
    </w:p>
    <w:p>
      <w:pPr>
        <w:autoSpaceDN w:val="0"/>
        <w:autoSpaceDE w:val="0"/>
        <w:widowControl/>
        <w:spacing w:line="282" w:lineRule="exact" w:before="274" w:after="0"/>
        <w:ind w:left="610" w:right="0" w:firstLine="0"/>
        <w:jc w:val="left"/>
      </w:pPr>
      <w:r>
        <w:rPr>
          <w:w w:val="98.07692307692307"/>
          <w:rFonts w:ascii="TimesNewRomanPS" w:hAnsi="TimesNewRomanPS" w:eastAsia="TimesNewRomanPS"/>
          <w:b/>
          <w:i/>
          <w:color w:val="000000"/>
          <w:sz w:val="26"/>
        </w:rPr>
        <w:t>Sakusa Kiyoomi: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 xml:space="preserve"> Hey, you’re coming back today right?</w:t>
      </w:r>
    </w:p>
    <w:p>
      <w:pPr>
        <w:autoSpaceDN w:val="0"/>
        <w:autoSpaceDE w:val="0"/>
        <w:widowControl/>
        <w:spacing w:line="300" w:lineRule="exact" w:before="254" w:after="0"/>
        <w:ind w:left="610" w:right="1008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His heart jumpstarts. Soon, he’ll be back at the Sakusa residence. Back to the scent of tea,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antiseptic, and the quiet orbit of Sakusa himself.</w:t>
      </w:r>
    </w:p>
    <w:p>
      <w:pPr>
        <w:autoSpaceDN w:val="0"/>
        <w:autoSpaceDE w:val="0"/>
        <w:widowControl/>
        <w:spacing w:line="554" w:lineRule="exact" w:before="2" w:after="0"/>
        <w:ind w:left="610" w:right="489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His hands tremble slightly as he types: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 xml:space="preserve">yes </w:t>
      </w:r>
      <w:r>
        <w:br/>
      </w:r>
      <w:r>
        <w:rPr>
          <w:w w:val="98.07692307692307"/>
          <w:rFonts w:ascii="TimesNewRomanPS" w:hAnsi="TimesNewRomanPS" w:eastAsia="TimesNewRomanPS"/>
          <w:b/>
          <w:i/>
          <w:color w:val="000000"/>
          <w:sz w:val="26"/>
        </w:rPr>
        <w:t>Sakusa Kiyoomi: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 xml:space="preserve"> I’ll be waiting then. Safe travels.</w:t>
      </w:r>
    </w:p>
    <w:p>
      <w:pPr>
        <w:autoSpaceDN w:val="0"/>
        <w:autoSpaceDE w:val="0"/>
        <w:widowControl/>
        <w:spacing w:line="504" w:lineRule="exact" w:before="52" w:after="0"/>
        <w:ind w:left="610" w:right="1008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“Atsumu, why do ya look like that?”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He jerks upright, nearly dropping his phone. “What? Look like what?”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Osamu eyes him suspiciously. “I dunno. Flushed.”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“No I’m not,” Atsumu yelps, hastily shoving his phone into his pocket. “C’mon, help me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with the laundry! We don’t have time to sit around.”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Osamu lets it go—mostly.</w:t>
      </w:r>
    </w:p>
    <w:p>
      <w:pPr>
        <w:autoSpaceDN w:val="0"/>
        <w:autoSpaceDE w:val="0"/>
        <w:widowControl/>
        <w:spacing w:line="556" w:lineRule="exact" w:before="0" w:after="0"/>
        <w:ind w:left="610" w:right="3888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“Alright…”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But the sideways glance he gives Atsumu feels like an x-ray.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Like he’s looking straight through him.</w:t>
      </w:r>
    </w:p>
    <w:p>
      <w:pPr>
        <w:autoSpaceDN w:val="0"/>
        <w:autoSpaceDE w:val="0"/>
        <w:widowControl/>
        <w:spacing w:line="282" w:lineRule="exact" w:before="274" w:after="0"/>
        <w:ind w:left="610" w:right="0" w:firstLine="0"/>
        <w:jc w:val="left"/>
      </w:pP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What exactly can Osamu see?</w:t>
      </w: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00" w:lineRule="exact" w:before="1256" w:after="0"/>
        <w:ind w:left="610" w:right="1152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Back in Tokyo, the station is loud, hot, and smells like convenience store ramen and too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many lives happening all at once.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shoulders his way through the crowd, half-distracted by the buzz in his chest.</w:t>
      </w:r>
    </w:p>
    <w:p>
      <w:pPr>
        <w:autoSpaceDN w:val="0"/>
        <w:autoSpaceDE w:val="0"/>
        <w:widowControl/>
        <w:spacing w:line="282" w:lineRule="exact" w:before="274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His phone vibrates.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" w:hAnsi="TimesNewRomanPS" w:eastAsia="TimesNewRomanPS"/>
          <w:b/>
          <w:i/>
          <w:color w:val="000000"/>
          <w:sz w:val="26"/>
        </w:rPr>
        <w:t>Sakusa Kiyoomi: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 xml:space="preserve"> I’m outside.</w:t>
      </w:r>
    </w:p>
    <w:p>
      <w:pPr>
        <w:autoSpaceDN w:val="0"/>
        <w:autoSpaceDE w:val="0"/>
        <w:widowControl/>
        <w:spacing w:line="282" w:lineRule="exact" w:before="274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nearly walks straight into a vending machine.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“What?” he blurts aloud, stumbling to a stop. He types back: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What.</w:t>
      </w:r>
    </w:p>
    <w:p>
      <w:pPr>
        <w:autoSpaceDN w:val="0"/>
        <w:autoSpaceDE w:val="0"/>
        <w:widowControl/>
        <w:spacing w:line="282" w:lineRule="exact" w:before="274" w:after="0"/>
        <w:ind w:left="610" w:right="0" w:firstLine="0"/>
        <w:jc w:val="left"/>
      </w:pPr>
      <w:r>
        <w:rPr>
          <w:w w:val="98.07692307692307"/>
          <w:rFonts w:ascii="TimesNewRomanPS" w:hAnsi="TimesNewRomanPS" w:eastAsia="TimesNewRomanPS"/>
          <w:b/>
          <w:i/>
          <w:color w:val="000000"/>
          <w:sz w:val="26"/>
        </w:rPr>
        <w:t>Sakusa Kiyoomi: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 xml:space="preserve"> What?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What do you mean you’re outside?</w:t>
      </w:r>
    </w:p>
    <w:p>
      <w:pPr>
        <w:autoSpaceDN w:val="0"/>
        <w:autoSpaceDE w:val="0"/>
        <w:widowControl/>
        <w:spacing w:line="300" w:lineRule="exact" w:before="256" w:after="0"/>
        <w:ind w:left="610" w:right="1440" w:firstLine="0"/>
        <w:jc w:val="left"/>
      </w:pPr>
      <w:r>
        <w:rPr>
          <w:w w:val="98.07692307692307"/>
          <w:rFonts w:ascii="TimesNewRomanPS" w:hAnsi="TimesNewRomanPS" w:eastAsia="TimesNewRomanPS"/>
          <w:b/>
          <w:i/>
          <w:color w:val="000000"/>
          <w:sz w:val="26"/>
        </w:rPr>
        <w:t>Sakusa Kiyoomi: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 xml:space="preserve"> Outside the station. You arrive at five, right? Or did I get the timing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wrong?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Air rushes into Atsumu’s lungs—and gets stuck there.</w:t>
      </w:r>
    </w:p>
    <w:p>
      <w:pPr>
        <w:autoSpaceDN w:val="0"/>
        <w:autoSpaceDE w:val="0"/>
        <w:widowControl/>
        <w:spacing w:line="282" w:lineRule="exact" w:before="274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Outside.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Sakusa is here. Right now. Just beyond the gates.</w:t>
      </w:r>
    </w:p>
    <w:p>
      <w:pPr>
        <w:autoSpaceDN w:val="0"/>
        <w:autoSpaceDE w:val="0"/>
        <w:widowControl/>
        <w:spacing w:line="300" w:lineRule="exact" w:before="256" w:after="0"/>
        <w:ind w:left="610" w:right="1152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 confusion, the shock, the hesitation—all of it melts away, replaced by something far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more damning.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His legs move, pulled forward by an invisible force.</w:t>
      </w:r>
    </w:p>
    <w:p>
      <w:pPr>
        <w:autoSpaceDN w:val="0"/>
        <w:autoSpaceDE w:val="0"/>
        <w:widowControl/>
        <w:spacing w:line="282" w:lineRule="exact" w:before="274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One faltering step. Another, steadier. A third—faster.</w:t>
      </w:r>
    </w:p>
    <w:p>
      <w:pPr>
        <w:autoSpaceDN w:val="0"/>
        <w:autoSpaceDE w:val="0"/>
        <w:widowControl/>
        <w:spacing w:line="300" w:lineRule="exact" w:before="254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By the fifth step, he’s weaving through the crowd like a man on a mission, suitcase rattling in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protest behind him.</w:t>
      </w:r>
    </w:p>
    <w:p>
      <w:pPr>
        <w:autoSpaceDN w:val="0"/>
        <w:autoSpaceDE w:val="0"/>
        <w:widowControl/>
        <w:spacing w:line="282" w:lineRule="exact" w:before="274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Then he bursts through the sliding doors into the early autumn air.</w:t>
      </w:r>
    </w:p>
    <w:p>
      <w:pPr>
        <w:autoSpaceDN w:val="0"/>
        <w:autoSpaceDE w:val="0"/>
        <w:widowControl/>
        <w:spacing w:line="300" w:lineRule="exact" w:before="254" w:after="0"/>
        <w:ind w:left="610" w:right="129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He scans the street—pedestrians, buses, rows of parked cars—until his gaze lands on a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familiar Mercedes-Benz.</w:t>
      </w:r>
    </w:p>
    <w:p>
      <w:pPr>
        <w:autoSpaceDN w:val="0"/>
        <w:autoSpaceDE w:val="0"/>
        <w:widowControl/>
        <w:spacing w:line="300" w:lineRule="exact" w:before="256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Sakusa stands there next to it like the skyline was just a backdrop designed to frame him. A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navy sweater hangs loose on his frame, sleeves bunched casually at his wrists—like he’d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rolled them up once, then forgot, because he was too busy looking effortlessly good. There is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 softness to the knit, something tactile, the kind of fabric that invites fingertips even if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has no business thinking about that right now.</w:t>
      </w:r>
    </w:p>
    <w:p>
      <w:pPr>
        <w:autoSpaceDN w:val="0"/>
        <w:autoSpaceDE w:val="0"/>
        <w:widowControl/>
        <w:spacing w:line="300" w:lineRule="exact" w:before="254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He's wearing jeans, clean and unfussy, rolled at the ankle just enough to suggest taste without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vanity. On his wrist: a matte black smartwatch that pulses like it has somewhere more</w:t>
      </w: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00" w:lineRule="exact" w:before="700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important to be. On the other: a simple chain bracelet. Silver. Elegant. Sakusa’s fingers brush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it absentmindedly, like it’s an old habit.</w:t>
      </w:r>
    </w:p>
    <w:p>
      <w:pPr>
        <w:autoSpaceDN w:val="0"/>
        <w:autoSpaceDE w:val="0"/>
        <w:widowControl/>
        <w:spacing w:line="282" w:lineRule="exact" w:before="274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As if sensing Atsumu’s stare, Sakusa looks up.</w:t>
      </w:r>
    </w:p>
    <w:p>
      <w:pPr>
        <w:autoSpaceDN w:val="0"/>
        <w:autoSpaceDE w:val="0"/>
        <w:widowControl/>
        <w:spacing w:line="556" w:lineRule="exact" w:before="0" w:after="0"/>
        <w:ind w:left="610" w:right="1152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 wind catches his hair, tousling it just enough to ruin the symmetry. He doesn’t fix it.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He just smiles—the kind that reaches his eyes.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The kind Atsumu knows from late nights spent at the library.</w:t>
      </w:r>
    </w:p>
    <w:p>
      <w:pPr>
        <w:autoSpaceDN w:val="0"/>
        <w:autoSpaceDE w:val="0"/>
        <w:widowControl/>
        <w:spacing w:line="282" w:lineRule="exact" w:before="274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The kind he holds like a secret.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All the air leaves his lungs at once. He falters, coming to a stop a few feet away.</w:t>
      </w:r>
    </w:p>
    <w:p>
      <w:pPr>
        <w:autoSpaceDN w:val="0"/>
        <w:autoSpaceDE w:val="0"/>
        <w:widowControl/>
        <w:spacing w:line="300" w:lineRule="exact" w:before="256" w:after="0"/>
        <w:ind w:left="610" w:right="144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Their eyes catch and lock, like two magnets beginning to recognize each other’s pull.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Depthless charcoal drowning in liquid amber.</w:t>
      </w:r>
    </w:p>
    <w:p>
      <w:pPr>
        <w:autoSpaceDN w:val="0"/>
        <w:autoSpaceDE w:val="0"/>
        <w:widowControl/>
        <w:spacing w:line="300" w:lineRule="exact" w:before="254" w:after="0"/>
        <w:ind w:left="610" w:right="1008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“Atsumu,” Sakusa says, smile softening just so, and all at once Atsumu falls back into his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body. </w:t>
      </w:r>
    </w:p>
    <w:p>
      <w:pPr>
        <w:autoSpaceDN w:val="0"/>
        <w:autoSpaceDE w:val="0"/>
        <w:widowControl/>
        <w:spacing w:line="428" w:lineRule="exact" w:before="128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 shy smile finds its way onto his face. “Kiyoomi.” Atsumu stumbles a little over his name,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unpracticed, precious, far too delicate to be mishandled. “Hey.”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“Hello.” Sakusa straightens from his casual lean against his car. “Welcome back.”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“I didn’t know you were picking me up personally,” Atsumu says, his hand twitching to reach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out before he jams it into his pocket.</w:t>
      </w:r>
    </w:p>
    <w:p>
      <w:pPr>
        <w:autoSpaceDN w:val="0"/>
        <w:autoSpaceDE w:val="0"/>
        <w:widowControl/>
        <w:spacing w:line="428" w:lineRule="exact" w:before="126" w:after="0"/>
        <w:ind w:left="610" w:right="1152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“Kanako said you’d be here by five,” Sakusa shrugs, though the casualness feels a little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forced. “I was on my way home anyway.”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With a click, the trunk opens.</w:t>
      </w:r>
    </w:p>
    <w:p>
      <w:pPr>
        <w:autoSpaceDN w:val="0"/>
        <w:autoSpaceDE w:val="0"/>
        <w:widowControl/>
        <w:spacing w:line="428" w:lineRule="exact" w:before="126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Sakusa steps closer—just close enough to catch a hint of spicy cologne as Sakusa gently pries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 suitcase from his grip. Atsumu’s breath hitches 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Their fingers brush.</w:t>
      </w:r>
    </w:p>
    <w:p>
      <w:pPr>
        <w:autoSpaceDN w:val="0"/>
        <w:autoSpaceDE w:val="0"/>
        <w:widowControl/>
        <w:spacing w:line="556" w:lineRule="exact" w:before="0" w:after="0"/>
        <w:ind w:left="610" w:right="144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Just a whisper of contact, but it shoots up Atsumu’s arm and skitters down his spine.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He shivers.</w:t>
      </w:r>
    </w:p>
    <w:p>
      <w:pPr>
        <w:autoSpaceDN w:val="0"/>
        <w:autoSpaceDE w:val="0"/>
        <w:widowControl/>
        <w:spacing w:line="300" w:lineRule="exact" w:before="254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Sakusa loads the bag into the trunk, shuts it, then moves to the passenger side and opens the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door.</w:t>
      </w:r>
    </w:p>
    <w:p>
      <w:pPr>
        <w:autoSpaceDN w:val="0"/>
        <w:autoSpaceDE w:val="0"/>
        <w:widowControl/>
        <w:spacing w:line="282" w:lineRule="exact" w:before="274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stares.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“Come on,” Sakusa says, holding the door open. “Where’s your brother?”</w:t>
      </w: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00" w:lineRule="exact" w:before="700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finds his voice as his feet carry him forward. “Suna— his boyfriend’s picking him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up.” He slips into the seat, catching another thread of that clean, spicy scent. “Thanks.”</w:t>
      </w:r>
    </w:p>
    <w:p>
      <w:pPr>
        <w:autoSpaceDN w:val="0"/>
        <w:autoSpaceDE w:val="0"/>
        <w:widowControl/>
        <w:spacing w:line="282" w:lineRule="exact" w:before="274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“Hm.” Sakusa closes the door after him.</w:t>
      </w:r>
    </w:p>
    <w:p>
      <w:pPr>
        <w:autoSpaceDN w:val="0"/>
        <w:autoSpaceDE w:val="0"/>
        <w:widowControl/>
        <w:spacing w:line="300" w:lineRule="exact" w:before="254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tries not to fidget, busying himself with the seatbelt, his phone, anything to settle the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flush blooming under his skin.</w:t>
      </w:r>
    </w:p>
    <w:p>
      <w:pPr>
        <w:autoSpaceDN w:val="0"/>
        <w:autoSpaceDE w:val="0"/>
        <w:widowControl/>
        <w:spacing w:line="282" w:lineRule="exact" w:before="274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When Sakusa joins him behind the wheel, Atsumu has mostly tamed his pulse.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“Ready to go?”</w:t>
      </w:r>
    </w:p>
    <w:p>
      <w:pPr>
        <w:autoSpaceDN w:val="0"/>
        <w:autoSpaceDE w:val="0"/>
        <w:widowControl/>
        <w:spacing w:line="300" w:lineRule="exact" w:before="256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“Yeah,” Atsumu nods, rubbing his palms against his jeans. “Thanks for picking me up. You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really didn’t have to.”</w:t>
      </w:r>
    </w:p>
    <w:p>
      <w:pPr>
        <w:autoSpaceDN w:val="0"/>
        <w:autoSpaceDE w:val="0"/>
        <w:widowControl/>
        <w:spacing w:line="300" w:lineRule="exact" w:before="254" w:after="0"/>
        <w:ind w:left="610" w:right="1008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Sakusa twists the wheel with one hand, smoothly easing out of the parking lot. He throws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a quietly amused look.</w:t>
      </w:r>
    </w:p>
    <w:p>
      <w:pPr>
        <w:autoSpaceDN w:val="0"/>
        <w:autoSpaceDE w:val="0"/>
        <w:widowControl/>
        <w:spacing w:line="282" w:lineRule="exact" w:before="274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“I know. But I wanted to.”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Traitrous heat rushes to Atsumu’s cheeks. He ducks his head, hoping to hide it. </w:t>
      </w:r>
    </w:p>
    <w:p>
      <w:pPr>
        <w:autoSpaceDN w:val="0"/>
        <w:autoSpaceDE w:val="0"/>
        <w:widowControl/>
        <w:spacing w:line="282" w:lineRule="exact" w:before="274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“Are you hungry?” Sakusa asks, adjusting the radio to something low and unobtrusive.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“Um. A little,” Atsumu admits. “I haven’t had lunch.”</w:t>
      </w:r>
    </w:p>
    <w:p>
      <w:pPr>
        <w:autoSpaceDN w:val="0"/>
        <w:autoSpaceDE w:val="0"/>
        <w:widowControl/>
        <w:spacing w:line="282" w:lineRule="exact" w:before="274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“Alright.” Sakusa checks the mirrors, changes lanes. “I know a nice place.”</w:t>
      </w:r>
    </w:p>
    <w:p>
      <w:pPr>
        <w:autoSpaceDN w:val="0"/>
        <w:autoSpaceDE w:val="0"/>
        <w:widowControl/>
        <w:spacing w:line="300" w:lineRule="exact" w:before="810" w:after="0"/>
        <w:ind w:left="610" w:right="1152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“Table 9, Tokyo,” Sakusa had said when Atsumu finally asked upon arrival, just as they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slipped into the elevator alongside two businessmen.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“Don’t hotel restaurants need a reservation?” Atsumu asked under his breath.</w:t>
      </w:r>
    </w:p>
    <w:p>
      <w:pPr>
        <w:autoSpaceDN w:val="0"/>
        <w:autoSpaceDE w:val="0"/>
        <w:widowControl/>
        <w:spacing w:line="300" w:lineRule="exact" w:before="256" w:after="0"/>
        <w:ind w:left="610" w:right="1152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“Usually,” Sakusa agreed—and didn’t elaborate. Maybe there’s always an open table for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someone like him.</w:t>
      </w:r>
    </w:p>
    <w:p>
      <w:pPr>
        <w:autoSpaceDN w:val="0"/>
        <w:autoSpaceDE w:val="0"/>
        <w:widowControl/>
        <w:spacing w:line="300" w:lineRule="exact" w:before="254" w:after="0"/>
        <w:ind w:left="610" w:right="129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walks into the restaurant and immediately feels underdressed, unprepared, and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slightly like he’s stepped into the wrong dimension.</w:t>
      </w:r>
    </w:p>
    <w:p>
      <w:pPr>
        <w:autoSpaceDN w:val="0"/>
        <w:autoSpaceDE w:val="0"/>
        <w:widowControl/>
        <w:spacing w:line="300" w:lineRule="exact" w:before="256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 ceiling stretches so high it practically has its own atmosphere. Golden rods hang from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above like frozen lightning—art, maybe. Or architecture. Or just some rich person’s idea of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whimsy. Atsumu doesn’t know, but he stares anyway.</w:t>
      </w:r>
    </w:p>
    <w:p>
      <w:pPr>
        <w:autoSpaceDN w:val="0"/>
        <w:autoSpaceDE w:val="0"/>
        <w:widowControl/>
        <w:spacing w:line="300" w:lineRule="exact" w:before="254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 windows span the entire wall—floor to ceiling glass that frames the city like a museum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exhibit. Outside, the skyline is awash in gold, the kind of sunset that doesn’t seem real.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Everything inside glows because of it, like the whole place was built just to catch this hour.</w:t>
      </w: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00" w:lineRule="exact" w:before="700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There are plants everywhere. Big ones. Trees in suits, practically. They stand between lounge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chairs and low tables like they belong here more than he does. The chairs look too pretty to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sit on. The tables shine like obsidian. </w:t>
      </w:r>
    </w:p>
    <w:p>
      <w:pPr>
        <w:autoSpaceDN w:val="0"/>
        <w:autoSpaceDE w:val="0"/>
        <w:widowControl/>
        <w:spacing w:line="300" w:lineRule="exact" w:before="256" w:after="0"/>
        <w:ind w:left="610" w:right="1152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No one’s rushing. No one’s loud. It’s the kind of place that makes you lower your voice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without realising.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“Um,” Atsumu murmurs, trailing after Sakusa, “isn’t this a bit fancy for a quick lunch?”</w:t>
      </w:r>
    </w:p>
    <w:p>
      <w:pPr>
        <w:autoSpaceDN w:val="0"/>
        <w:autoSpaceDE w:val="0"/>
        <w:widowControl/>
        <w:spacing w:line="300" w:lineRule="exact" w:before="256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Sakusa glances back with that same amused twinkle in his eyes. “Who said it’s going to be a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quick lunch?”</w:t>
      </w:r>
    </w:p>
    <w:p>
      <w:pPr>
        <w:autoSpaceDN w:val="0"/>
        <w:autoSpaceDE w:val="0"/>
        <w:widowControl/>
        <w:spacing w:line="300" w:lineRule="exact" w:before="254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“Sakusa-sama!” A refined young man beams as he approaches with a tray of refreshments.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“Welcome back. Usual table?”</w:t>
      </w:r>
    </w:p>
    <w:p>
      <w:pPr>
        <w:autoSpaceDN w:val="0"/>
        <w:autoSpaceDE w:val="0"/>
        <w:widowControl/>
        <w:spacing w:line="282" w:lineRule="exact" w:before="274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“Yes, please, Kiba-san,” Sakusa replies, smiling politely.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So Atsumu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was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right.</w:t>
      </w:r>
    </w:p>
    <w:p>
      <w:pPr>
        <w:autoSpaceDN w:val="0"/>
        <w:autoSpaceDE w:val="0"/>
        <w:widowControl/>
        <w:spacing w:line="300" w:lineRule="exact" w:before="256" w:after="0"/>
        <w:ind w:left="610" w:right="1008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They follow the man to a corner table bracketed by windows and drenched in sunlight.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exhales in quiet awe at the sight of the sunset dipping beneath the Tokyo skyline,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sitting slowly, careful not to scrape the chair legs on the floor.</w:t>
      </w:r>
    </w:p>
    <w:p>
      <w:pPr>
        <w:autoSpaceDN w:val="0"/>
        <w:autoSpaceDE w:val="0"/>
        <w:widowControl/>
        <w:spacing w:line="300" w:lineRule="exact" w:before="254" w:after="0"/>
        <w:ind w:left="610" w:right="1008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When he glances back at Sakusa, he finds himself caught in the full weight of his gaze—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dark, unreadable, and quietly intense.</w:t>
      </w:r>
    </w:p>
    <w:p>
      <w:pPr>
        <w:autoSpaceDN w:val="0"/>
        <w:autoSpaceDE w:val="0"/>
        <w:widowControl/>
        <w:spacing w:line="282" w:lineRule="exact" w:before="274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straightens, throat tight. “…What?”</w:t>
      </w:r>
    </w:p>
    <w:p>
      <w:pPr>
        <w:autoSpaceDN w:val="0"/>
        <w:autoSpaceDE w:val="0"/>
        <w:widowControl/>
        <w:spacing w:line="300" w:lineRule="exact" w:before="254" w:after="0"/>
        <w:ind w:left="610" w:right="1008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“Nothing,” Sakusa murmurs, shaking his head. Then he smiles. “Golden hour really suits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you.”</w:t>
      </w:r>
    </w:p>
    <w:p>
      <w:pPr>
        <w:autoSpaceDN w:val="0"/>
        <w:autoSpaceDE w:val="0"/>
        <w:widowControl/>
        <w:spacing w:line="282" w:lineRule="exact" w:before="274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Heat rushes to Atsumu’s face—hot and fast and impossible to hide.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He ducks his head, flustered. “Th-thank you.”</w:t>
      </w:r>
    </w:p>
    <w:p>
      <w:pPr>
        <w:autoSpaceDN w:val="0"/>
        <w:autoSpaceDE w:val="0"/>
        <w:widowControl/>
        <w:spacing w:line="300" w:lineRule="exact" w:before="256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He busies himself with the menu, though the words blur together and his focus keeps slipping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—again and again—drawn back to Sakusa’s face.</w:t>
      </w:r>
    </w:p>
    <w:p>
      <w:pPr>
        <w:autoSpaceDN w:val="0"/>
        <w:autoSpaceDE w:val="0"/>
        <w:widowControl/>
        <w:spacing w:line="300" w:lineRule="exact" w:before="254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Golden hour suits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him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, too. Pale skin flushed with gold, sunlight brushing over high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cheekbones and dusting his lashes in soft amber. Atsumu has always known Sakusa was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beautiful—not just conventionally attractive, but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striking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, in that quiet, arresting way that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sneaks up on you. There’s a gentle delicateness to his nose, an elegant taper to his jaw. The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twin moles over his brow break the symmetry of an otherwise perfect face—and somehow,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make it even more beautiful.</w:t>
      </w:r>
    </w:p>
    <w:p>
      <w:pPr>
        <w:autoSpaceDN w:val="0"/>
        <w:autoSpaceDE w:val="0"/>
        <w:widowControl/>
        <w:spacing w:line="282" w:lineRule="exact" w:before="274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“Is there something on my face?”</w:t>
      </w:r>
    </w:p>
    <w:p>
      <w:pPr>
        <w:autoSpaceDN w:val="0"/>
        <w:autoSpaceDE w:val="0"/>
        <w:widowControl/>
        <w:spacing w:line="300" w:lineRule="exact" w:before="254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flinches, caught. He licks his lips—only to notice the way Sakusa’s eyes drop briefly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to his mouth. That shiver returns.</w:t>
      </w: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82" w:lineRule="exact" w:before="718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“No,” he manages. “It’s just… golden hour suits you, too.”</w:t>
      </w:r>
    </w:p>
    <w:p>
      <w:pPr>
        <w:autoSpaceDN w:val="0"/>
        <w:autoSpaceDE w:val="0"/>
        <w:widowControl/>
        <w:spacing w:line="282" w:lineRule="exact" w:before="274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Sakusa’s eyes widen, just slightly.</w:t>
      </w:r>
    </w:p>
    <w:p>
      <w:pPr>
        <w:autoSpaceDN w:val="0"/>
        <w:autoSpaceDE w:val="0"/>
        <w:widowControl/>
        <w:spacing w:line="300" w:lineRule="exact" w:before="254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And then—beneath Atsumu’s gaze, warm and unabashed—a faint pink flush blooms across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his cheeks.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Oh.</w:t>
      </w:r>
    </w:p>
    <w:p>
      <w:pPr>
        <w:autoSpaceDN w:val="0"/>
        <w:autoSpaceDE w:val="0"/>
        <w:widowControl/>
        <w:spacing w:line="300" w:lineRule="exact" w:before="256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“Thank you,” Sakusa murmurs, a real smile pulling at his lips. “Have you decided what you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want to order?”</w:t>
      </w:r>
    </w:p>
    <w:p>
      <w:pPr>
        <w:autoSpaceDN w:val="0"/>
        <w:autoSpaceDE w:val="0"/>
        <w:widowControl/>
        <w:spacing w:line="300" w:lineRule="exact" w:before="254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 question startles Atsumu back to the menu. He blurts out the first thing his eyes land on,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then immediately cringes at the price.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 xml:space="preserve">Ah, screw it, he thinks. I can treat myself. It’s my last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vacation day.</w:t>
      </w:r>
    </w:p>
    <w:p>
      <w:pPr>
        <w:autoSpaceDN w:val="0"/>
        <w:autoSpaceDE w:val="0"/>
        <w:widowControl/>
        <w:spacing w:line="300" w:lineRule="exact" w:before="256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Sakusa signals the waiter, placing their orders with the casual ease of someone used to this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level of elegance—plus water and a few side dishes, because of course he does.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“Right away,” the waiter replies with a small bow before disappearing.</w:t>
      </w:r>
    </w:p>
    <w:p>
      <w:pPr>
        <w:autoSpaceDN w:val="0"/>
        <w:autoSpaceDE w:val="0"/>
        <w:widowControl/>
        <w:spacing w:line="300" w:lineRule="exact" w:before="256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doesn’t miss the way the man’s gaze lingers on Sakusa. He can’t exactly blame him.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But he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also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can’t stop the warm, smug little curl that unfurls low in his stomach.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 xml:space="preserve">I’m the one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at his table.</w:t>
      </w:r>
    </w:p>
    <w:p>
      <w:pPr>
        <w:autoSpaceDN w:val="0"/>
        <w:autoSpaceDE w:val="0"/>
        <w:widowControl/>
        <w:spacing w:line="300" w:lineRule="exact" w:before="254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“How was your trip back?” Sakusa asks, resting his chin against his fist. His eyes are steady,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focused—like Atsumu is the only thing in the room worth his attention.</w:t>
      </w:r>
    </w:p>
    <w:p>
      <w:pPr>
        <w:autoSpaceDN w:val="0"/>
        <w:autoSpaceDE w:val="0"/>
        <w:widowControl/>
        <w:spacing w:line="300" w:lineRule="exact" w:before="256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“Not bad,” Atsumu says, glancing out the window to keep from combusting under that gaze.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“Slept most of the way, since I didn’t get much sleep last night.”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“Oh?” Sakusa lifts an eyebrow. “And why’s that?”</w:t>
      </w:r>
    </w:p>
    <w:p>
      <w:pPr>
        <w:autoSpaceDN w:val="0"/>
        <w:autoSpaceDE w:val="0"/>
        <w:widowControl/>
        <w:spacing w:line="300" w:lineRule="exact" w:before="256" w:after="0"/>
        <w:ind w:left="610" w:right="1008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Heat rises in Atsumu’s neck.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 xml:space="preserve">What’s he supposed to say? I was up all night thinking about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you?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Absolutely not. “Just… had a lot on my mind.”</w:t>
      </w:r>
    </w:p>
    <w:p>
      <w:pPr>
        <w:autoSpaceDN w:val="0"/>
        <w:autoSpaceDE w:val="0"/>
        <w:widowControl/>
        <w:spacing w:line="300" w:lineRule="exact" w:before="254" w:after="0"/>
        <w:ind w:left="610" w:right="1152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“Hm.” Sakusa lets it go—graciously, mercifully. “I hope you had a good time with your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family. I know how much they mean to you.”</w:t>
      </w:r>
    </w:p>
    <w:p>
      <w:pPr>
        <w:autoSpaceDN w:val="0"/>
        <w:autoSpaceDE w:val="0"/>
        <w:widowControl/>
        <w:spacing w:line="300" w:lineRule="exact" w:before="256" w:after="0"/>
        <w:ind w:left="610" w:right="1008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That makes Atsumu smile. “I did. Thanks for giving me the time to visit. Ma actually sent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you some homemade biscuits.”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“She did?” Sakusa blinks, genuinely surprised. “That’s so sweet of her.”</w:t>
      </w:r>
    </w:p>
    <w:p>
      <w:pPr>
        <w:autoSpaceDN w:val="0"/>
        <w:autoSpaceDE w:val="0"/>
        <w:widowControl/>
        <w:spacing w:line="282" w:lineRule="exact" w:before="274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“They’re in my bag. I’ll make you tea and biscuits for your evening snack.”</w:t>
      </w:r>
    </w:p>
    <w:p>
      <w:pPr>
        <w:autoSpaceDN w:val="0"/>
        <w:autoSpaceDE w:val="0"/>
        <w:widowControl/>
        <w:spacing w:line="300" w:lineRule="exact" w:before="254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As if on cue, the waiter returns with their drinks. He casts a curious glance at Atsumu before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departing again, leaving him slightly puzzled.</w:t>
      </w:r>
    </w:p>
    <w:p>
      <w:pPr>
        <w:autoSpaceDN w:val="0"/>
        <w:autoSpaceDE w:val="0"/>
        <w:widowControl/>
        <w:spacing w:line="300" w:lineRule="exact" w:before="256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Their food arrives in stages—appetisers first: crispy pork gyoza, edamame, chilled soba in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cucumber cups, creamy potato salad, tebasaki chicken wings… Atsumu’s mouth waters at the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sight of it all.</w:t>
      </w: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82" w:lineRule="exact" w:before="718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“Man, this looks so good.”</w:t>
      </w:r>
    </w:p>
    <w:p>
      <w:pPr>
        <w:autoSpaceDN w:val="0"/>
        <w:autoSpaceDE w:val="0"/>
        <w:widowControl/>
        <w:spacing w:line="300" w:lineRule="exact" w:before="256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“Dig in,” Sakusa says, clearly pleased. He signals the waiter once more and adds an order of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chilled premium sake.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Oh, Atsumu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plans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to. Enthusiastically.</w:t>
      </w:r>
    </w:p>
    <w:p>
      <w:pPr>
        <w:autoSpaceDN w:val="0"/>
        <w:autoSpaceDE w:val="0"/>
        <w:widowControl/>
        <w:spacing w:line="300" w:lineRule="exact" w:before="256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He doesn’t realise Sakusa’s been watching him until he looks up at the arrival of the sake—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and sees that small smile still playing on his lips.</w:t>
      </w:r>
    </w:p>
    <w:p>
      <w:pPr>
        <w:autoSpaceDN w:val="0"/>
        <w:autoSpaceDE w:val="0"/>
        <w:widowControl/>
        <w:spacing w:line="300" w:lineRule="exact" w:before="254" w:after="0"/>
        <w:ind w:left="610" w:right="1152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“Thank you,” Sakusa says absently, reaching for the bottle to pour Atsumu a drink into a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delicate, deep violet Toyo-Sasaki glass.</w:t>
      </w:r>
    </w:p>
    <w:p>
      <w:pPr>
        <w:autoSpaceDN w:val="0"/>
        <w:autoSpaceDE w:val="0"/>
        <w:widowControl/>
        <w:spacing w:line="300" w:lineRule="exact" w:before="256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takes a sip under his gaze, the heat of it unfurling in his chest. “This is really good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sake.”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Sakusa pours himself a glass. “It’s my favourite.” He lifts it. “Kanpai.”</w:t>
      </w:r>
    </w:p>
    <w:p>
      <w:pPr>
        <w:autoSpaceDN w:val="0"/>
        <w:autoSpaceDE w:val="0"/>
        <w:widowControl/>
        <w:spacing w:line="282" w:lineRule="exact" w:before="274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mirrors him with a smile. “Kanpai.” Another sip. Slower this time.</w:t>
      </w:r>
    </w:p>
    <w:p>
      <w:pPr>
        <w:autoSpaceDN w:val="0"/>
        <w:autoSpaceDE w:val="0"/>
        <w:widowControl/>
        <w:spacing w:line="300" w:lineRule="exact" w:before="254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Outside, the sky has melted into twilight. Inside, the restaurant’s warm lighting flickers to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life, casting their corner in gold and amber, softening the edges of everything. It’s only when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slows down enough to take it in that he feels a twist in his stomach—sharp, fluttery,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traitorous.</w:t>
      </w:r>
    </w:p>
    <w:p>
      <w:pPr>
        <w:autoSpaceDN w:val="0"/>
        <w:autoSpaceDE w:val="0"/>
        <w:widowControl/>
        <w:spacing w:line="282" w:lineRule="exact" w:before="274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The setting. The light. Sakusa’s compliments.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It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feels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like a date.</w:t>
      </w:r>
    </w:p>
    <w:p>
      <w:pPr>
        <w:autoSpaceDN w:val="0"/>
        <w:autoSpaceDE w:val="0"/>
        <w:widowControl/>
        <w:spacing w:line="300" w:lineRule="exact" w:before="256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His face flushes, hot with embarrassment, and he swats the thought away like an annoying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fly.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Where did that come from?</w:t>
      </w:r>
    </w:p>
    <w:p>
      <w:pPr>
        <w:autoSpaceDN w:val="0"/>
        <w:autoSpaceDE w:val="0"/>
        <w:widowControl/>
        <w:spacing w:line="300" w:lineRule="exact" w:before="254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He sneaks a glance at Sakusa again—discreet, or so he hopes—and finds himself once more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caught in the warmth of his gaze. Atsumu swallows, flustered, and offers a tentative smile.</w:t>
      </w:r>
    </w:p>
    <w:p>
      <w:pPr>
        <w:autoSpaceDN w:val="0"/>
        <w:autoSpaceDE w:val="0"/>
        <w:widowControl/>
        <w:spacing w:line="282" w:lineRule="exact" w:before="274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Sakusa returns it.</w:t>
      </w:r>
    </w:p>
    <w:p>
      <w:pPr>
        <w:autoSpaceDN w:val="0"/>
        <w:autoSpaceDE w:val="0"/>
        <w:widowControl/>
        <w:spacing w:line="300" w:lineRule="exact" w:before="254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 sake settles warmly in his belly. The food bursts with flavour. The low jazz hums around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them like a silk wrap. Atsumu lets himself melt into it—the rare, indulgent luxury of this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dinner.</w:t>
      </w:r>
    </w:p>
    <w:p>
      <w:pPr>
        <w:autoSpaceDN w:val="0"/>
        <w:autoSpaceDE w:val="0"/>
        <w:widowControl/>
        <w:spacing w:line="282" w:lineRule="exact" w:before="274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By the time Sakusa asks for the bill, Atsumu is buzzed and full, comfortably drowsy.</w:t>
      </w:r>
    </w:p>
    <w:p>
      <w:pPr>
        <w:autoSpaceDN w:val="0"/>
        <w:autoSpaceDE w:val="0"/>
        <w:widowControl/>
        <w:spacing w:line="300" w:lineRule="exact" w:before="254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 waiter returns with the pin machine, and Atsumu instinctively reaches for the bill to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check his share—only for Sakusa to pluck it away and swipe his card before Atsumu can get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 look.</w:t>
      </w:r>
    </w:p>
    <w:p>
      <w:pPr>
        <w:autoSpaceDN w:val="0"/>
        <w:autoSpaceDE w:val="0"/>
        <w:widowControl/>
        <w:spacing w:line="282" w:lineRule="exact" w:before="274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“What’re you doing?” Atsumu blinks. “Let me pay my half.”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Sakusa is already standing. “Don’t insult me, Atsumu,” he says, voice light but pointed.</w:t>
      </w: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82" w:lineRule="exact" w:before="718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goes red, standing too. “Come on. We went pretty overboard…”</w:t>
      </w:r>
    </w:p>
    <w:p>
      <w:pPr>
        <w:autoSpaceDN w:val="0"/>
        <w:autoSpaceDE w:val="0"/>
        <w:widowControl/>
        <w:spacing w:line="300" w:lineRule="exact" w:before="256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“It’s no issue to me,” Sakusa says, already guiding him toward the door, one hand hovering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just a centimetre above the small of Atsumu’s back. Not touching—but close enough that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can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feel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it.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He’s half tempted to lean into it. Just to see if Sakusa would pull away.</w:t>
      </w:r>
    </w:p>
    <w:p>
      <w:pPr>
        <w:autoSpaceDN w:val="0"/>
        <w:autoSpaceDE w:val="0"/>
        <w:widowControl/>
        <w:spacing w:line="282" w:lineRule="exact" w:before="274" w:after="0"/>
        <w:ind w:left="610" w:right="0" w:firstLine="0"/>
        <w:jc w:val="left"/>
      </w:pP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God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. What is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wrong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with him?</w:t>
      </w:r>
    </w:p>
    <w:p>
      <w:pPr>
        <w:autoSpaceDN w:val="0"/>
        <w:autoSpaceDE w:val="0"/>
        <w:widowControl/>
        <w:spacing w:line="300" w:lineRule="exact" w:before="254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He’s too rattled by the thought to even notice the elevator ride or when they’ve reached the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car—until Sakusa opens the door for him again. Atsumu slips inside without a word, that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same thought creeping back in, uninvited and smug.</w:t>
      </w:r>
    </w:p>
    <w:p>
      <w:pPr>
        <w:autoSpaceDN w:val="0"/>
        <w:autoSpaceDE w:val="0"/>
        <w:widowControl/>
        <w:spacing w:line="282" w:lineRule="exact" w:before="274" w:after="0"/>
        <w:ind w:left="610" w:right="0" w:firstLine="0"/>
        <w:jc w:val="left"/>
      </w:pP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What in the K-drama is happening right now?</w:t>
      </w:r>
    </w:p>
    <w:p>
      <w:pPr>
        <w:autoSpaceDN w:val="0"/>
        <w:autoSpaceDE w:val="0"/>
        <w:widowControl/>
        <w:spacing w:line="300" w:lineRule="exact" w:before="254" w:after="0"/>
        <w:ind w:left="610" w:right="158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Sakusa slides into the driver’s seat. The car hums to life. His fingers curl around the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gearstick, twisting the wheel as they pull out of the lot.</w:t>
      </w:r>
    </w:p>
    <w:p>
      <w:pPr>
        <w:autoSpaceDN w:val="0"/>
        <w:autoSpaceDE w:val="0"/>
        <w:widowControl/>
        <w:spacing w:line="300" w:lineRule="exact" w:before="256" w:after="0"/>
        <w:ind w:left="610" w:right="1152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Out of the corner of his eye, Atsumu watches his hands. Long, pale fingers. Neatly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manicured. A faint scar across the back of his knuckles. They’re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beautiful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hands. Steady.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Intentional.</w:t>
      </w:r>
    </w:p>
    <w:p>
      <w:pPr>
        <w:autoSpaceDN w:val="0"/>
        <w:autoSpaceDE w:val="0"/>
        <w:widowControl/>
        <w:spacing w:line="300" w:lineRule="exact" w:before="254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If this was a date, Atsumu thinks, he might have reached over—just a brush against the back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of Sakusa’s hand, maybe even threaded their fingers together, felt the warmth of another’s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touch.</w:t>
      </w:r>
    </w:p>
    <w:p>
      <w:pPr>
        <w:autoSpaceDN w:val="0"/>
        <w:autoSpaceDE w:val="0"/>
        <w:widowControl/>
        <w:spacing w:line="282" w:lineRule="exact" w:before="274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His heart trips over itself, stops, and restarts like a startled rabbit.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What the fuck is he thinking?</w:t>
      </w:r>
    </w:p>
    <w:p>
      <w:pPr>
        <w:autoSpaceDN w:val="0"/>
        <w:autoSpaceDE w:val="0"/>
        <w:widowControl/>
        <w:spacing w:line="282" w:lineRule="exact" w:before="274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This is his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boss.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bites his lip.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Sleep well, stardust.</w:t>
      </w:r>
    </w:p>
    <w:p>
      <w:pPr>
        <w:autoSpaceDN w:val="0"/>
        <w:autoSpaceDE w:val="0"/>
        <w:widowControl/>
        <w:spacing w:line="282" w:lineRule="exact" w:before="274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Is that something a boss says to an employee? Is that something a man says to a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friend?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He can’t imagine it. Not unless it meant something.</w:t>
      </w:r>
    </w:p>
    <w:p>
      <w:pPr>
        <w:autoSpaceDN w:val="0"/>
        <w:autoSpaceDE w:val="0"/>
        <w:widowControl/>
        <w:spacing w:line="282" w:lineRule="exact" w:before="274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So does that mean Sakusa…?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He shakes the thought off again and turns to the window. That’s a problem for another day.</w:t>
      </w:r>
    </w:p>
    <w:p>
      <w:pPr>
        <w:autoSpaceDN w:val="0"/>
        <w:autoSpaceDE w:val="0"/>
        <w:widowControl/>
        <w:spacing w:line="300" w:lineRule="exact" w:before="256" w:after="0"/>
        <w:ind w:left="610" w:right="1008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Right now, Atsumu just wants to bask in the glow of warm sake, good food, and a golden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evening.</w:t>
      </w:r>
    </w:p>
    <w:p>
      <w:pPr>
        <w:autoSpaceDN w:val="0"/>
        <w:autoSpaceDE w:val="0"/>
        <w:widowControl/>
        <w:spacing w:line="300" w:lineRule="exact" w:before="810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 Sakusa residence looks exactly as he left it. Quiet. Immaculate. A sealed-off pocket of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calm, separating them from the chaos of the world outside. Atsumu pauses in the genkan,</w:t>
      </w: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82" w:lineRule="exact" w:before="718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letting the familiarity sink in like warmth through his bones.</w:t>
      </w:r>
    </w:p>
    <w:p>
      <w:pPr>
        <w:autoSpaceDN w:val="0"/>
        <w:autoSpaceDE w:val="0"/>
        <w:widowControl/>
        <w:spacing w:line="282" w:lineRule="exact" w:before="274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“Tadaima,” he murmurs without thinking.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Sakusa’s hand lands lightly on his shoulder, a gentle squeeze before he steps past. “Okaeri.”</w:t>
      </w:r>
    </w:p>
    <w:p>
      <w:pPr>
        <w:autoSpaceDN w:val="0"/>
        <w:autoSpaceDE w:val="0"/>
        <w:widowControl/>
        <w:spacing w:line="300" w:lineRule="exact" w:before="256" w:after="0"/>
        <w:ind w:left="610" w:right="1152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watches him slip into indoor slippers and head upstairs, disappearing around the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bend—leaving him alone, finally, with his thoughts.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Whatever that was,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he thinks,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I’ll deal with it later.</w:t>
      </w:r>
    </w:p>
    <w:p>
      <w:pPr>
        <w:autoSpaceDN w:val="0"/>
        <w:autoSpaceDE w:val="0"/>
        <w:widowControl/>
        <w:spacing w:line="282" w:lineRule="exact" w:before="274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Right now? A shower sounds like heaven.</w:t>
      </w:r>
    </w:p>
    <w:p>
      <w:pPr>
        <w:autoSpaceDN w:val="0"/>
        <w:autoSpaceDE w:val="0"/>
        <w:widowControl/>
        <w:spacing w:line="300" w:lineRule="exact" w:before="254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He grabs his overnight bag and heads to the guest bathroom, feet soft against the polished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floors, the familiar route already etched into muscle memory. He tosses his clothes into the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laundry basket—he’ll wash them tomorrow.</w:t>
      </w:r>
    </w:p>
    <w:p>
      <w:pPr>
        <w:autoSpaceDN w:val="0"/>
        <w:autoSpaceDE w:val="0"/>
        <w:widowControl/>
        <w:spacing w:line="300" w:lineRule="exact" w:before="256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Then, finally, he slips into the glass cubicle with a blissed-out sigh as hot water pours over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him. God, he missed this. Back home, their water tank sputters and groans before it even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thinks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about heating up. And the pressure doesn’t hold a candle to this.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Living in the Sakusa residence is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really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spoiling him.</w:t>
      </w:r>
    </w:p>
    <w:p>
      <w:pPr>
        <w:autoSpaceDN w:val="0"/>
        <w:autoSpaceDE w:val="0"/>
        <w:widowControl/>
        <w:spacing w:line="300" w:lineRule="exact" w:before="256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He starts humming as he massages shampoo into his hair, the rich lather clinging to his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fingers. The shower gel smells like something out of a fancy spa—subtle citrus and soft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florals—and the steam curls around him like a warm fog, rinsing away travel fatigue until he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feels clean down to the soul.</w:t>
      </w:r>
    </w:p>
    <w:p>
      <w:pPr>
        <w:autoSpaceDN w:val="0"/>
        <w:autoSpaceDE w:val="0"/>
        <w:widowControl/>
        <w:spacing w:line="300" w:lineRule="exact" w:before="254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Even the towel feels obscenely plush as he wraps it around his waist and steps out to brush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his teeth. He pats hyaluronic serum into his skin with practiced fingers, smooths moisturiser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over his cheeks, jaw, and forehead.</w:t>
      </w:r>
    </w:p>
    <w:p>
      <w:pPr>
        <w:autoSpaceDN w:val="0"/>
        <w:autoSpaceDE w:val="0"/>
        <w:widowControl/>
        <w:spacing w:line="282" w:lineRule="exact" w:before="274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There. Fresh, clean, and ready to enter Sakusa’s shrine.</w:t>
      </w:r>
    </w:p>
    <w:p>
      <w:pPr>
        <w:autoSpaceDN w:val="0"/>
        <w:autoSpaceDE w:val="0"/>
        <w:widowControl/>
        <w:spacing w:line="300" w:lineRule="exact" w:before="254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He’s patting his skin dry when he takes a moment to really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look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at himself in the mirror. The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difference is stark. He’s filled out again—collarbones no longer so sharp, a soft swell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returning to his stomach where once only lean, flat muscle remained.</w:t>
      </w:r>
    </w:p>
    <w:p>
      <w:pPr>
        <w:autoSpaceDN w:val="0"/>
        <w:autoSpaceDE w:val="0"/>
        <w:widowControl/>
        <w:spacing w:line="300" w:lineRule="exact" w:before="256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grins. Not bad. All he needs now is to finally take Sakusa up on that home gym offer.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Maybe even get bold enough to post a shirtless Instagram story again. It’s been a while.</w:t>
      </w:r>
    </w:p>
    <w:p>
      <w:pPr>
        <w:autoSpaceDN w:val="0"/>
        <w:autoSpaceDE w:val="0"/>
        <w:widowControl/>
        <w:spacing w:line="300" w:lineRule="exact" w:before="254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Lost in that tiny daydream, he slips into loungewear and pads out of the bathroom, 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disinfecting his phone and gently wiping down his grandfather’s journal to take with him. It’s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too early to sleep, but Atsumu fully intends to faceplant into his bed and turn into a very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content log.</w:t>
      </w:r>
    </w:p>
    <w:p>
      <w:pPr>
        <w:autoSpaceDN w:val="0"/>
        <w:autoSpaceDE w:val="0"/>
        <w:widowControl/>
        <w:spacing w:line="300" w:lineRule="exact" w:before="256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“Ahhh,” he sighs when his face is finally buried in the soft-scented duvet and cool sheets. “I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missed you.”</w:t>
      </w: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00" w:lineRule="exact" w:before="700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Forget dates—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this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bed is his one true love. Plush. Cool. Absolutely devoted to his comfort.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Like being carried on a cloud straight into heaven.</w:t>
      </w:r>
    </w:p>
    <w:p>
      <w:pPr>
        <w:autoSpaceDN w:val="0"/>
        <w:autoSpaceDE w:val="0"/>
        <w:widowControl/>
        <w:spacing w:line="300" w:lineRule="exact" w:before="256" w:after="0"/>
        <w:ind w:left="610" w:right="1152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He flops onto his back, pulls up his phone, and starts scrolling mindlessly, basking in the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glow of clean skin, warm muscles, and a full belly.</w:t>
      </w:r>
    </w:p>
    <w:p>
      <w:pPr>
        <w:autoSpaceDN w:val="0"/>
        <w:autoSpaceDE w:val="0"/>
        <w:widowControl/>
        <w:spacing w:line="300" w:lineRule="exact" w:before="810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When Atsumu begins to doze off that night—curled under the duvet, an article open on his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phone, the soft lamp casting yellow warmth over his sheets—music finds its way to him, like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it always does.</w:t>
      </w:r>
    </w:p>
    <w:p>
      <w:pPr>
        <w:autoSpaceDN w:val="0"/>
        <w:autoSpaceDE w:val="0"/>
        <w:widowControl/>
        <w:spacing w:line="300" w:lineRule="exact" w:before="254" w:after="0"/>
        <w:ind w:left="610" w:right="1152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It comes softly, without ceremony. Just a few notes, drifting through the hallway like fog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under a door. Quiet piano chords, jazzy in structure but delicate in delivery. There’s a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patience to the sound. Like someone thinking out loud with their fingers.</w:t>
      </w:r>
    </w:p>
    <w:p>
      <w:pPr>
        <w:autoSpaceDN w:val="0"/>
        <w:autoSpaceDE w:val="0"/>
        <w:widowControl/>
        <w:spacing w:line="300" w:lineRule="exact" w:before="256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Each note lingers—hovering in the air just a breath too long—making it feel like someone’s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remembering something they aren’t ready to let go of.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 lullaby, maybe. Or a secret whispered too close to the heart.</w:t>
      </w:r>
    </w:p>
    <w:p>
      <w:pPr>
        <w:autoSpaceDN w:val="0"/>
        <w:autoSpaceDE w:val="0"/>
        <w:widowControl/>
        <w:spacing w:line="300" w:lineRule="exact" w:before="256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lies there, unmoving. The melody trickles in through the walls, muffled and intimate,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something not meant to be overheard. The space between the notes continues to hang in the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air. Not emptiness—intention. Silence used like punctuation.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It doesn’t sound like something Sakusa’s playing for himself.</w:t>
      </w:r>
    </w:p>
    <w:p>
      <w:pPr>
        <w:autoSpaceDN w:val="0"/>
        <w:autoSpaceDE w:val="0"/>
        <w:widowControl/>
        <w:spacing w:line="282" w:lineRule="exact" w:before="274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It sounds like a message.</w:t>
      </w:r>
    </w:p>
    <w:p>
      <w:pPr>
        <w:autoSpaceDN w:val="0"/>
        <w:autoSpaceDE w:val="0"/>
        <w:widowControl/>
        <w:spacing w:line="300" w:lineRule="exact" w:before="254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is left to stare at the ceiling, his chest slowly rising and falling. He should sleep. He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wants to sleep. But the music keeps threading itself under his ribs, wrapping soft fingers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around his lungs.</w:t>
      </w:r>
    </w:p>
    <w:p>
      <w:pPr>
        <w:autoSpaceDN w:val="0"/>
        <w:autoSpaceDE w:val="0"/>
        <w:widowControl/>
        <w:spacing w:line="282" w:lineRule="exact" w:before="274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Sakusa keeps slipping under his ribs, too.</w:t>
      </w:r>
    </w:p>
    <w:p>
      <w:pPr>
        <w:autoSpaceDN w:val="0"/>
        <w:autoSpaceDE w:val="0"/>
        <w:widowControl/>
        <w:spacing w:line="300" w:lineRule="exact" w:before="254" w:after="0"/>
        <w:ind w:left="610" w:right="1164" w:firstLine="0"/>
        <w:jc w:val="both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Eventually, he gives in—throws the duvet off with a groan, slipping into his slippers and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stretching with a yawn so wide it cracks his jaw. He shuffles toward the kitchen, rubbing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sleep from his eyes, and begins to make tea. Plates his mother’s biscuits with methodical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hands.</w:t>
      </w:r>
    </w:p>
    <w:p>
      <w:pPr>
        <w:autoSpaceDN w:val="0"/>
        <w:autoSpaceDE w:val="0"/>
        <w:widowControl/>
        <w:spacing w:line="282" w:lineRule="exact" w:before="274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Didn’t he promise Sakusa an evening snack?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The melody repeats, just once, as he waits for the kettle to whistle.</w:t>
      </w:r>
    </w:p>
    <w:p>
      <w:pPr>
        <w:autoSpaceDN w:val="0"/>
        <w:autoSpaceDE w:val="0"/>
        <w:widowControl/>
        <w:spacing w:line="282" w:lineRule="exact" w:before="274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By the time Atsumu makes it upstairs, the final chord is still humming in the strings.</w:t>
      </w:r>
    </w:p>
    <w:p>
      <w:pPr>
        <w:autoSpaceDN w:val="0"/>
        <w:autoSpaceDE w:val="0"/>
        <w:widowControl/>
        <w:spacing w:line="300" w:lineRule="exact" w:before="254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Sakusa doesn’t turn immediately when he approaches—just lets his fingers rest on the keys,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gaze distant. The shadows in the room have lengthened, soft and undisturbed.</w:t>
      </w:r>
    </w:p>
    <w:p>
      <w:pPr>
        <w:autoSpaceDN w:val="0"/>
        <w:autoSpaceDE w:val="0"/>
        <w:widowControl/>
        <w:spacing w:line="282" w:lineRule="exact" w:before="274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steps quietly to his side. “Hey.”</w:t>
      </w: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82" w:lineRule="exact" w:before="718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Sakusa glances up, then down at the tray in Atsumu’s hands. His smile is subtle, tired. “Hey.</w:t>
      </w:r>
    </w:p>
    <w:p>
      <w:pPr>
        <w:autoSpaceDN w:val="0"/>
        <w:autoSpaceDE w:val="0"/>
        <w:widowControl/>
        <w:spacing w:line="454" w:lineRule="exact" w:before="0" w:after="0"/>
        <w:ind w:left="610" w:right="1008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You didn’t have to do that.”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“I know,” Atsumu shrugs, setting it on the low table. “But I wanted to. Plus, I promised.”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Sakusa lets out a quiet exhale. “Thanks.”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There’s a pause. The kind that could end or turn into something else, depending on who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speaks first.</w:t>
      </w:r>
    </w:p>
    <w:p>
      <w:pPr>
        <w:autoSpaceDN w:val="0"/>
        <w:autoSpaceDE w:val="0"/>
        <w:widowControl/>
        <w:spacing w:line="556" w:lineRule="exact" w:before="0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tips his chin toward the piano. “New tune?”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Sakusa shifts, standing to reach for a mug of tea. He blows on it before speaking. “Sort of.</w:t>
      </w:r>
    </w:p>
    <w:p>
      <w:pPr>
        <w:autoSpaceDN w:val="0"/>
        <w:autoSpaceDE w:val="0"/>
        <w:widowControl/>
        <w:spacing w:line="504" w:lineRule="exact" w:before="0" w:after="0"/>
        <w:ind w:left="610" w:right="129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I’m still figuring it out.”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Atsumu’s brows lift. “You’re composing it?”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“Hm.”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Atsumu’s face lights up, genuinely impressed. “It’s beautiful. What’s it called?”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Sakusa hesitates. Not dramatically, but like he’s weighing whether to answer honestly.</w:t>
      </w:r>
    </w:p>
    <w:p>
      <w:pPr>
        <w:autoSpaceDN w:val="0"/>
        <w:autoSpaceDE w:val="0"/>
        <w:widowControl/>
        <w:spacing w:line="428" w:lineRule="exact" w:before="126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Then he looks up and says, with a small, careful smile, “In Your Arms.”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stills. His stomach flutters—then folds in on itself in a strange little dance he doesn’t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know what to do with.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“Oh,” he says, like he’s just remembered how to speak.</w:t>
      </w:r>
    </w:p>
    <w:p>
      <w:pPr>
        <w:autoSpaceDN w:val="0"/>
        <w:autoSpaceDE w:val="0"/>
        <w:widowControl/>
        <w:spacing w:line="470" w:lineRule="exact" w:before="86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Sakusa’s smile softens. He sips his tea, voice quieter now. “It gets a bit… dull around here. I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didn’t notice how much, until you left.”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Atsumu’s ears go hot. “I sort of guessed,” he mumbles. “Since you started texting more.”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There it is again. That barely-there grin. The one that feels like a shared secret.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“I hope I’m not being annoying,” Sakusa says.</w:t>
      </w:r>
    </w:p>
    <w:p>
      <w:pPr>
        <w:autoSpaceDN w:val="0"/>
        <w:autoSpaceDE w:val="0"/>
        <w:widowControl/>
        <w:spacing w:line="504" w:lineRule="exact" w:before="52" w:after="0"/>
        <w:ind w:left="610" w:right="1152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waves a hand. “Nah. I like our conversations.”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Sakusa nods, looking almost relieved. “Me too. They’re… introspective.”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“Well,” Atsumu smirks, “you did ask to pick my brain.”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“I like it,” Sakusa replies, eyes on his mug. “The way you think. It’s… quietly brilliant.”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ducks his head, throat tightening with heat. “You’re making me sound like a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prodigy.”</w:t>
      </w: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428" w:lineRule="exact" w:before="572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“You’re not,” Sakusa says simply. “You’re just… different. In a way that’s rare. I’ve never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met anyone like you.”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Silence.</w:t>
      </w:r>
    </w:p>
    <w:p>
      <w:pPr>
        <w:autoSpaceDN w:val="0"/>
        <w:autoSpaceDE w:val="0"/>
        <w:widowControl/>
        <w:spacing w:line="386" w:lineRule="exact" w:before="168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Atsumu’s face is officially on fire. “Please stop,” he mutters, half-laughing. “If you keep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saying stuff like that, it’s gonna go straight to my head and I’ll start thinking I’m something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special.”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 beat.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Then Sakusa laughs. It’s low, real, unguarded.</w:t>
      </w:r>
    </w:p>
    <w:p>
      <w:pPr>
        <w:autoSpaceDN w:val="0"/>
        <w:autoSpaceDE w:val="0"/>
        <w:widowControl/>
        <w:spacing w:line="554" w:lineRule="exact" w:before="2" w:after="0"/>
        <w:ind w:left="610" w:right="3312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“Atsumu,” he says, a little amused, a little fond. “You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are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special.”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Ah, fuck.</w:t>
      </w:r>
    </w:p>
    <w:p>
      <w:pPr>
        <w:autoSpaceDN w:val="0"/>
        <w:autoSpaceDE w:val="0"/>
        <w:widowControl/>
        <w:spacing w:line="490" w:lineRule="exact" w:before="66" w:after="0"/>
        <w:ind w:left="610" w:right="1008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groans into his hands. “Jesus.”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“Oh?” Sakusa says, tone teasing. “Am I making you blush?”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“Shut up,” Atsumu mutters. “Drink your tea. I’m going to bed.”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Sakusa watches him stand, still smiling, still glowing in a way that makes Atsumu’s chest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ache.</w:t>
      </w:r>
    </w:p>
    <w:p>
      <w:pPr>
        <w:autoSpaceDN w:val="0"/>
        <w:autoSpaceDE w:val="0"/>
        <w:widowControl/>
        <w:spacing w:line="426" w:lineRule="exact" w:before="130" w:after="0"/>
        <w:ind w:left="610" w:right="1008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“Goodnight, then,” he says—then, after a pause, like a secret spoken into the dark: “Sleep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well, stardust.”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bolts before his legs give out. Doesn’t look back.</w:t>
      </w:r>
    </w:p>
    <w:p>
      <w:pPr>
        <w:autoSpaceDN w:val="0"/>
        <w:autoSpaceDE w:val="0"/>
        <w:widowControl/>
        <w:spacing w:line="282" w:lineRule="exact" w:before="274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Nope. Definitely not sleeping tonight either.</w:t>
      </w: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400" w:lineRule="exact" w:before="728" w:after="0"/>
        <w:ind w:left="0" w:right="0" w:firstLine="0"/>
        <w:jc w:val="center"/>
      </w:pPr>
      <w:r>
        <w:rPr>
          <w:rFonts w:ascii="TimesNewRomanPS" w:hAnsi="TimesNewRomanPS" w:eastAsia="TimesNewRomanPS"/>
          <w:b/>
          <w:i w:val="0"/>
          <w:color w:val="000000"/>
          <w:sz w:val="36"/>
        </w:rPr>
        <w:t>Pulled Into Orbit</w:t>
      </w:r>
    </w:p>
    <w:p>
      <w:pPr>
        <w:autoSpaceDN w:val="0"/>
        <w:autoSpaceDE w:val="0"/>
        <w:widowControl/>
        <w:spacing w:line="282" w:lineRule="exact" w:before="326" w:after="0"/>
        <w:ind w:left="354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Chapter Summary</w:t>
      </w:r>
    </w:p>
    <w:p>
      <w:pPr>
        <w:autoSpaceDN w:val="0"/>
        <w:autoSpaceDE w:val="0"/>
        <w:widowControl/>
        <w:spacing w:line="316" w:lineRule="exact" w:before="748" w:after="0"/>
        <w:ind w:left="864" w:right="1008" w:firstLine="0"/>
        <w:jc w:val="left"/>
      </w:pP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Yo,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Kuroo’s text says, just as Atsumu peels himself out of his comfortable bed to brave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 day and its monstrous mountain of chores.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 xml:space="preserve">Heard it’s your birthday soon </w:t>
      </w:r>
      <w:r>
        <w:rPr>
          <w:w w:val="98.07692307692307"/>
          <w:rFonts w:ascii="helv" w:hAnsi="helv" w:eastAsia="helv"/>
          <w:b w:val="0"/>
          <w:i w:val="0"/>
          <w:color w:val="000000"/>
          <w:sz w:val="26"/>
        </w:rPr>
        <w:t>👀</w:t>
      </w:r>
    </w:p>
    <w:p>
      <w:pPr>
        <w:autoSpaceDN w:val="0"/>
        <w:autoSpaceDE w:val="0"/>
        <w:widowControl/>
        <w:spacing w:line="282" w:lineRule="exact" w:before="782" w:after="0"/>
        <w:ind w:left="354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Chapter Notes</w:t>
      </w:r>
    </w:p>
    <w:p>
      <w:pPr>
        <w:autoSpaceDN w:val="0"/>
        <w:autoSpaceDE w:val="0"/>
        <w:widowControl/>
        <w:spacing w:line="478" w:lineRule="exact" w:before="588" w:after="0"/>
        <w:ind w:left="864" w:right="129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Formatting this chapter was absolute HELL. But it’s worth it. Just so you know, my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heart raced so fast writing this I almost has an anxiety attack </w:t>
      </w:r>
      <w:r>
        <w:rPr>
          <w:w w:val="98.07692307692307"/>
          <w:rFonts w:ascii="helv" w:hAnsi="helv" w:eastAsia="helv"/>
          <w:b w:val="0"/>
          <w:i w:val="0"/>
          <w:color w:val="000000"/>
          <w:sz w:val="26"/>
        </w:rPr>
        <w:t>✌🏼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Please go look at this beautiful </w:t>
      </w:r>
      <w:r>
        <w:rPr>
          <w:u w:val="single" w:color="0000ed"/>
          <w:w w:val="98.07692307692307"/>
          <w:rFonts w:ascii="TimesNewRomanPSMT" w:hAnsi="TimesNewRomanPSMT" w:eastAsia="TimesNewRomanPSMT"/>
          <w:b w:val="0"/>
          <w:i w:val="0"/>
          <w:color w:val="0000EE"/>
          <w:sz w:val="26"/>
        </w:rPr>
        <w:hyperlink r:id="rId133" w:history="1">
          <w:r>
            <w:rPr>
              <w:rStyle w:val="Hyperlink"/>
            </w:rPr>
            <w:t>art</w:t>
          </w:r>
        </w:hyperlink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Ydine did </w:t>
      </w:r>
      <w:r>
        <w:rPr>
          <w:w w:val="98.07692307692307"/>
          <w:rFonts w:ascii="helv" w:hAnsi="helv" w:eastAsia="helv"/>
          <w:b w:val="0"/>
          <w:i w:val="0"/>
          <w:color w:val="000000"/>
          <w:sz w:val="26"/>
        </w:rPr>
        <w:t>🥰</w:t>
      </w:r>
    </w:p>
    <w:p>
      <w:pPr>
        <w:autoSpaceDN w:val="0"/>
        <w:autoSpaceDE w:val="0"/>
        <w:widowControl/>
        <w:spacing w:line="282" w:lineRule="exact" w:before="756" w:after="0"/>
        <w:ind w:left="864" w:right="0" w:firstLine="0"/>
        <w:jc w:val="left"/>
      </w:pPr>
      <w:r>
        <w:rPr>
          <w:u w:val="single" w:color="0000ed"/>
          <w:w w:val="98.07692307692307"/>
          <w:rFonts w:ascii="TimesNewRomanPSMT" w:hAnsi="TimesNewRomanPSMT" w:eastAsia="TimesNewRomanPSMT"/>
          <w:b w:val="0"/>
          <w:i w:val="0"/>
          <w:color w:val="0000EE"/>
          <w:sz w:val="26"/>
        </w:rPr>
        <w:hyperlink r:id="rId134" w:history="1">
          <w:r>
            <w:rPr>
              <w:rStyle w:val="Hyperlink"/>
            </w:rPr>
            <w:t>Atsumu’s outfit + Kiyoomi’s watch</w:t>
          </w:r>
        </w:hyperlink>
      </w:r>
    </w:p>
    <w:p>
      <w:pPr>
        <w:autoSpaceDN w:val="0"/>
        <w:autoSpaceDE w:val="0"/>
        <w:widowControl/>
        <w:spacing w:line="436" w:lineRule="exact" w:before="1142" w:after="0"/>
        <w:ind w:left="610" w:right="864" w:firstLine="0"/>
        <w:jc w:val="left"/>
      </w:pP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Yo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, Kuroo’s text says, just as Atsumu peels himself out of his comfortable bed to brave the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day and its monstrous mountain of chores.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 xml:space="preserve">Heard it’s your birthday soon </w:t>
      </w:r>
      <w:r>
        <w:rPr>
          <w:w w:val="98.07692307692307"/>
          <w:rFonts w:ascii="helv" w:hAnsi="helv" w:eastAsia="helv"/>
          <w:b w:val="0"/>
          <w:i w:val="0"/>
          <w:color w:val="000000"/>
          <w:sz w:val="26"/>
        </w:rPr>
        <w:t>👀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stares at the message, bleary-eyed. His birthday’s still two weeks away.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Uhh, it’s on the 5th… Heard from who??</w:t>
      </w:r>
    </w:p>
    <w:p>
      <w:pPr>
        <w:autoSpaceDN w:val="0"/>
        <w:autoSpaceDE w:val="0"/>
        <w:widowControl/>
        <w:spacing w:line="554" w:lineRule="exact" w:before="2" w:after="0"/>
        <w:ind w:left="610" w:right="6048" w:firstLine="0"/>
        <w:jc w:val="left"/>
      </w:pPr>
      <w:r>
        <w:rPr>
          <w:w w:val="98.07692307692307"/>
          <w:rFonts w:ascii="TimesNewRomanPS" w:hAnsi="TimesNewRomanPS" w:eastAsia="TimesNewRomanPS"/>
          <w:b/>
          <w:i/>
          <w:color w:val="000000"/>
          <w:sz w:val="26"/>
        </w:rPr>
        <w:t>Roosterhead: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 xml:space="preserve"> Your brother duh </w:t>
      </w:r>
      <w:r>
        <w:br/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Since when are you friends with Samu??</w:t>
      </w:r>
    </w:p>
    <w:p>
      <w:pPr>
        <w:autoSpaceDN w:val="0"/>
        <w:autoSpaceDE w:val="0"/>
        <w:widowControl/>
        <w:spacing w:line="300" w:lineRule="exact" w:before="256" w:after="0"/>
        <w:ind w:left="610" w:right="1008" w:firstLine="0"/>
        <w:jc w:val="left"/>
      </w:pPr>
      <w:r>
        <w:rPr>
          <w:w w:val="98.07692307692307"/>
          <w:rFonts w:ascii="TimesNewRomanPS" w:hAnsi="TimesNewRomanPS" w:eastAsia="TimesNewRomanPS"/>
          <w:b/>
          <w:i/>
          <w:color w:val="000000"/>
          <w:sz w:val="26"/>
        </w:rPr>
        <w:t>Roosterhead: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 xml:space="preserve"> Since I started tutoring you, dumbass. Who do you think begged me to take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mercy on your academically cursed soul?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gasps. Osamu did WHAT.</w:t>
      </w:r>
    </w:p>
    <w:p>
      <w:pPr>
        <w:autoSpaceDN w:val="0"/>
        <w:autoSpaceDE w:val="0"/>
        <w:widowControl/>
        <w:spacing w:line="300" w:lineRule="exact" w:before="256" w:after="0"/>
        <w:ind w:left="610" w:right="576" w:firstLine="0"/>
        <w:jc w:val="left"/>
      </w:pP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 xml:space="preserve">So you are kinda sorta MAYBE a decent human being at heart…???? Atsumu sends, grinning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like a raccoon with a snack stash.</w:t>
      </w:r>
    </w:p>
    <w:p>
      <w:pPr>
        <w:autoSpaceDN w:val="0"/>
        <w:autoSpaceDE w:val="0"/>
        <w:widowControl/>
        <w:spacing w:line="498" w:lineRule="exact" w:before="144" w:after="0"/>
        <w:ind w:left="610" w:right="1728" w:firstLine="0"/>
        <w:jc w:val="left"/>
      </w:pPr>
      <w:r>
        <w:rPr>
          <w:w w:val="98.07692307692307"/>
          <w:rFonts w:ascii="TimesNewRomanPS" w:hAnsi="TimesNewRomanPS" w:eastAsia="TimesNewRomanPS"/>
          <w:b/>
          <w:i/>
          <w:color w:val="000000"/>
          <w:sz w:val="26"/>
        </w:rPr>
        <w:t>Roosterhead: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 xml:space="preserve"> Is this any way to talk to the guy planning your birthday party? </w:t>
      </w:r>
      <w:r>
        <w:rPr>
          <w:w w:val="98.07692307692307"/>
          <w:rFonts w:ascii="helv" w:hAnsi="helv" w:eastAsia="helv"/>
          <w:b w:val="0"/>
          <w:i w:val="0"/>
          <w:color w:val="000000"/>
          <w:sz w:val="26"/>
        </w:rPr>
        <w:t>🙄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 xml:space="preserve">UR DOING WHAT </w:t>
      </w:r>
      <w:r>
        <w:rPr>
          <w:w w:val="98.07692307692307"/>
          <w:rFonts w:ascii="helv" w:hAnsi="helv" w:eastAsia="helv"/>
          <w:b w:val="0"/>
          <w:i w:val="0"/>
          <w:color w:val="000000"/>
          <w:sz w:val="26"/>
        </w:rPr>
        <w:t>😳</w:t>
      </w: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436" w:lineRule="exact" w:before="564" w:after="0"/>
        <w:ind w:left="610" w:right="576" w:firstLine="0"/>
        <w:jc w:val="left"/>
      </w:pPr>
      <w:r>
        <w:rPr>
          <w:w w:val="98.07692307692307"/>
          <w:rFonts w:ascii="TimesNewRomanPS" w:hAnsi="TimesNewRomanPS" w:eastAsia="TimesNewRomanPS"/>
          <w:b/>
          <w:i/>
          <w:color w:val="000000"/>
          <w:sz w:val="26"/>
        </w:rPr>
        <w:t>Roosterhead: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 xml:space="preserve"> Osamu said you two don’t have any plans. I’m just a guy, standing in front of a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 xml:space="preserve">calendar, looking for an excuse to throw a rager </w:t>
      </w:r>
      <w:r>
        <w:rPr>
          <w:rFonts w:ascii="helv" w:hAnsi="helv" w:eastAsia="helv"/>
          <w:b w:val="0"/>
          <w:i w:val="0"/>
          <w:color w:val="000000"/>
          <w:sz w:val="25"/>
        </w:rPr>
        <w:t>🤷🏻‍♂️</w:t>
      </w:r>
      <w:r>
        <w:br/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Ur kidding.</w:t>
      </w:r>
    </w:p>
    <w:p>
      <w:pPr>
        <w:autoSpaceDN w:val="0"/>
        <w:autoSpaceDE w:val="0"/>
        <w:widowControl/>
        <w:spacing w:line="282" w:lineRule="exact" w:before="274" w:after="0"/>
        <w:ind w:left="610" w:right="0" w:firstLine="0"/>
        <w:jc w:val="left"/>
      </w:pPr>
      <w:r>
        <w:rPr>
          <w:w w:val="98.07692307692307"/>
          <w:rFonts w:ascii="TimesNewRomanPS" w:hAnsi="TimesNewRomanPS" w:eastAsia="TimesNewRomanPS"/>
          <w:b/>
          <w:i/>
          <w:color w:val="000000"/>
          <w:sz w:val="26"/>
        </w:rPr>
        <w:t>Roosterhead: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 xml:space="preserve"> Am I though?</w:t>
      </w:r>
    </w:p>
    <w:p>
      <w:pPr>
        <w:autoSpaceDN w:val="0"/>
        <w:autoSpaceDE w:val="0"/>
        <w:widowControl/>
        <w:spacing w:line="300" w:lineRule="exact" w:before="254" w:after="0"/>
        <w:ind w:left="610" w:right="720" w:firstLine="0"/>
        <w:jc w:val="left"/>
      </w:pP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 xml:space="preserve">… Okay. Suppose you are throwing a party. Where, exactly? Because your apartment barely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fits your ego.</w:t>
      </w:r>
    </w:p>
    <w:p>
      <w:pPr>
        <w:autoSpaceDN w:val="0"/>
        <w:autoSpaceDE w:val="0"/>
        <w:widowControl/>
        <w:spacing w:line="300" w:lineRule="exact" w:before="256" w:after="0"/>
        <w:ind w:left="610" w:right="720" w:firstLine="0"/>
        <w:jc w:val="left"/>
      </w:pPr>
      <w:r>
        <w:rPr>
          <w:w w:val="98.07692307692307"/>
          <w:rFonts w:ascii="TimesNewRomanPS" w:hAnsi="TimesNewRomanPS" w:eastAsia="TimesNewRomanPS"/>
          <w:b/>
          <w:i/>
          <w:color w:val="000000"/>
          <w:sz w:val="26"/>
        </w:rPr>
        <w:t>Roosterhead: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 xml:space="preserve"> Glad you asked. You know how Kunimi’s parents have that wholeass mansion?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They’re off gallivanting around Europe for a month. Guess who has the keys?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Are YOU offering his house, or is HE offering his house?</w:t>
      </w:r>
    </w:p>
    <w:p>
      <w:pPr>
        <w:autoSpaceDN w:val="0"/>
        <w:autoSpaceDE w:val="0"/>
        <w:widowControl/>
        <w:spacing w:line="556" w:lineRule="exact" w:before="14" w:after="0"/>
        <w:ind w:left="610" w:right="5184" w:firstLine="0"/>
        <w:jc w:val="left"/>
      </w:pPr>
      <w:r>
        <w:rPr>
          <w:w w:val="98.07692307692307"/>
          <w:rFonts w:ascii="TimesNewRomanPS" w:hAnsi="TimesNewRomanPS" w:eastAsia="TimesNewRomanPS"/>
          <w:b/>
          <w:i/>
          <w:color w:val="000000"/>
          <w:sz w:val="26"/>
        </w:rPr>
        <w:t>Roosterhead: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 xml:space="preserve"> Same thing. </w:t>
      </w:r>
      <w:r>
        <w:rPr>
          <w:w w:val="98.07692307692307"/>
          <w:rFonts w:ascii="helv" w:hAnsi="helv" w:eastAsia="helv"/>
          <w:b w:val="0"/>
          <w:i w:val="0"/>
          <w:color w:val="000000"/>
          <w:sz w:val="26"/>
        </w:rPr>
        <w:t>😌</w:t>
      </w:r>
      <w:r>
        <w:br/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UH NO. We are NOT colonising the guy’s house.</w:t>
      </w:r>
    </w:p>
    <w:p>
      <w:pPr>
        <w:autoSpaceDN w:val="0"/>
        <w:autoSpaceDE w:val="0"/>
        <w:widowControl/>
        <w:spacing w:line="284" w:lineRule="exact" w:before="286" w:after="0"/>
        <w:ind w:left="610" w:right="0" w:firstLine="0"/>
        <w:jc w:val="left"/>
      </w:pPr>
      <w:r>
        <w:rPr>
          <w:w w:val="98.07692307692307"/>
          <w:rFonts w:ascii="TimesNewRomanPS" w:hAnsi="TimesNewRomanPS" w:eastAsia="TimesNewRomanPS"/>
          <w:b/>
          <w:i/>
          <w:color w:val="000000"/>
          <w:sz w:val="26"/>
        </w:rPr>
        <w:t>Roosterhead: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 xml:space="preserve"> He offered, scout’s honour </w:t>
      </w:r>
      <w:r>
        <w:rPr>
          <w:w w:val="98.07692307692307"/>
          <w:rFonts w:ascii="helv" w:hAnsi="helv" w:eastAsia="helv"/>
          <w:b w:val="0"/>
          <w:i w:val="0"/>
          <w:color w:val="000000"/>
          <w:sz w:val="26"/>
        </w:rPr>
        <w:t>😒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 xml:space="preserve"> So you in or not?</w:t>
      </w:r>
    </w:p>
    <w:p>
      <w:pPr>
        <w:autoSpaceDN w:val="0"/>
        <w:autoSpaceDE w:val="0"/>
        <w:widowControl/>
        <w:spacing w:line="300" w:lineRule="exact" w:before="254" w:after="0"/>
        <w:ind w:left="610" w:right="576" w:firstLine="0"/>
        <w:jc w:val="left"/>
      </w:pP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 xml:space="preserve">I mean… if he offered… I don’t mind. But you gotta ask Samu first. I ain’t celebrating without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him.</w:t>
      </w:r>
    </w:p>
    <w:p>
      <w:pPr>
        <w:autoSpaceDN w:val="0"/>
        <w:autoSpaceDE w:val="0"/>
        <w:widowControl/>
        <w:spacing w:line="300" w:lineRule="exact" w:before="256" w:after="0"/>
        <w:ind w:left="610" w:right="1872" w:firstLine="0"/>
        <w:jc w:val="left"/>
      </w:pPr>
      <w:r>
        <w:rPr>
          <w:w w:val="98.07692307692307"/>
          <w:rFonts w:ascii="TimesNewRomanPS" w:hAnsi="TimesNewRomanPS" w:eastAsia="TimesNewRomanPS"/>
          <w:b/>
          <w:i/>
          <w:color w:val="000000"/>
          <w:sz w:val="26"/>
        </w:rPr>
        <w:t>Roosterhead: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 xml:space="preserve"> He said it’s cool as long as he can bring his </w:t>
      </w:r>
      <w:r>
        <w:br/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boyfriend/situationship/date/whatever the hell he’s got going with that Suna guy.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LMAO okay, count me in. Can I invite people too?</w:t>
      </w:r>
    </w:p>
    <w:p>
      <w:pPr>
        <w:autoSpaceDN w:val="0"/>
        <w:autoSpaceDE w:val="0"/>
        <w:widowControl/>
        <w:spacing w:line="282" w:lineRule="exact" w:before="274" w:after="0"/>
        <w:ind w:left="610" w:right="0" w:firstLine="0"/>
        <w:jc w:val="left"/>
      </w:pPr>
      <w:r>
        <w:rPr>
          <w:w w:val="98.07692307692307"/>
          <w:rFonts w:ascii="TimesNewRomanPS" w:hAnsi="TimesNewRomanPS" w:eastAsia="TimesNewRomanPS"/>
          <w:b/>
          <w:i/>
          <w:color w:val="000000"/>
          <w:sz w:val="26"/>
        </w:rPr>
        <w:t>Roosterhead: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 xml:space="preserve"> It’s your birthday, dude. Knock yourself out.</w:t>
      </w:r>
    </w:p>
    <w:p>
      <w:pPr>
        <w:autoSpaceDN w:val="0"/>
        <w:autoSpaceDE w:val="0"/>
        <w:widowControl/>
        <w:spacing w:line="250" w:lineRule="exact" w:before="290" w:after="0"/>
        <w:ind w:left="610" w:right="0" w:firstLine="0"/>
        <w:jc w:val="left"/>
      </w:pPr>
      <w:r>
        <w:rPr>
          <w:rFonts w:ascii="helv" w:hAnsi="helv" w:eastAsia="helv"/>
          <w:b w:val="0"/>
          <w:i w:val="0"/>
          <w:color w:val="000000"/>
          <w:sz w:val="25"/>
        </w:rPr>
        <w:t>🎉</w:t>
      </w:r>
    </w:p>
    <w:p>
      <w:pPr>
        <w:autoSpaceDN w:val="0"/>
        <w:autoSpaceDE w:val="0"/>
        <w:widowControl/>
        <w:spacing w:line="282" w:lineRule="exact" w:before="858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does nearly knock himself out that evening.</w:t>
      </w:r>
    </w:p>
    <w:p>
      <w:pPr>
        <w:autoSpaceDN w:val="0"/>
        <w:autoSpaceDE w:val="0"/>
        <w:widowControl/>
        <w:spacing w:line="556" w:lineRule="exact" w:before="0" w:after="0"/>
        <w:ind w:left="610" w:right="1872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All because, on his way to Sakusa’s gym, he failed to factor in one crucial detail: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It’s Sakusa’s gym.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As in.</w:t>
      </w:r>
    </w:p>
    <w:p>
      <w:pPr>
        <w:autoSpaceDN w:val="0"/>
        <w:autoSpaceDE w:val="0"/>
        <w:widowControl/>
        <w:spacing w:line="282" w:lineRule="exact" w:before="274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 gym.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That Sakusa. Uses.</w:t>
      </w:r>
    </w:p>
    <w:p>
      <w:pPr>
        <w:autoSpaceDN w:val="0"/>
        <w:autoSpaceDE w:val="0"/>
        <w:widowControl/>
        <w:spacing w:line="282" w:lineRule="exact" w:before="274" w:after="0"/>
        <w:ind w:left="610" w:right="0" w:firstLine="0"/>
        <w:jc w:val="left"/>
      </w:pP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Obviously.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Why else would he need a personal gym? For decoration??</w:t>
      </w: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00" w:lineRule="exact" w:before="700" w:after="0"/>
        <w:ind w:left="610" w:right="1152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waltzes in, gym outfit on, earphones ready, prepared to conquer the day with the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unearned confidence of a man who’s clearly never seen his boss mid-pull-up.</w:t>
      </w:r>
    </w:p>
    <w:p>
      <w:pPr>
        <w:autoSpaceDN w:val="0"/>
        <w:autoSpaceDE w:val="0"/>
        <w:widowControl/>
        <w:spacing w:line="282" w:lineRule="exact" w:before="274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He stops dead.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Sakusa is there.</w:t>
      </w:r>
    </w:p>
    <w:p>
      <w:pPr>
        <w:autoSpaceDN w:val="0"/>
        <w:autoSpaceDE w:val="0"/>
        <w:widowControl/>
        <w:spacing w:line="282" w:lineRule="exact" w:before="274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Doing pull-ups.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Tank top. Gloves. Biceps that belong in a museum.</w:t>
      </w:r>
    </w:p>
    <w:p>
      <w:pPr>
        <w:autoSpaceDN w:val="0"/>
        <w:autoSpaceDE w:val="0"/>
        <w:widowControl/>
        <w:spacing w:line="554" w:lineRule="exact" w:before="2" w:after="0"/>
        <w:ind w:left="610" w:right="144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freezes like a wide-eyed deer caught in aesthetic headlights, brain buffering.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First thought: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His biceps are illegal.</w:t>
      </w:r>
    </w:p>
    <w:p>
      <w:pPr>
        <w:autoSpaceDN w:val="0"/>
        <w:autoSpaceDE w:val="0"/>
        <w:widowControl/>
        <w:spacing w:line="282" w:lineRule="exact" w:before="274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Second thought: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Dark tank top? Sakusa owns sleeveless clothing??</w:t>
      </w:r>
    </w:p>
    <w:p>
      <w:pPr>
        <w:autoSpaceDN w:val="0"/>
        <w:autoSpaceDE w:val="0"/>
        <w:widowControl/>
        <w:spacing w:line="300" w:lineRule="exact" w:before="254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Third thought: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 xml:space="preserve">If he walked around like that every day, Atsumu would trip over air and fall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out a window from sheer emotional distress.</w:t>
      </w:r>
    </w:p>
    <w:p>
      <w:pPr>
        <w:autoSpaceDN w:val="0"/>
        <w:autoSpaceDE w:val="0"/>
        <w:widowControl/>
        <w:spacing w:line="300" w:lineRule="exact" w:before="256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Sakusa tips his head back mid-rep, finally noticing Atsumu. He lets go of the bar and lands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with a light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thud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, pulling one earbud out.</w:t>
      </w:r>
    </w:p>
    <w:p>
      <w:pPr>
        <w:autoSpaceDN w:val="0"/>
        <w:autoSpaceDE w:val="0"/>
        <w:widowControl/>
        <w:spacing w:line="454" w:lineRule="exact" w:before="100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“Hey.”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“H-hi,” Atsumu croaks, voice cracking like a cursed record. “Didn’t realise you were here. I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can come back later—”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“Don’t be silly, there’s space for two,” Sakusa says, already adjusting his gloves and turning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back to the bar. “Use whatever you like. I’m almost done.”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scurries to the treadmill like a frightened lab mouse, ears pink, dignity barely intact.</w:t>
      </w:r>
    </w:p>
    <w:p>
      <w:pPr>
        <w:autoSpaceDN w:val="0"/>
        <w:autoSpaceDE w:val="0"/>
        <w:widowControl/>
        <w:spacing w:line="428" w:lineRule="exact" w:before="126" w:after="0"/>
        <w:ind w:left="610" w:right="129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He slaps on his earphones and opens his playlist with trembling fingers.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 xml:space="preserve">Do not look at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Sakusa. Do not look at Sakusa. Do not—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Mirror.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Mirrors everywhere.</w:t>
      </w:r>
    </w:p>
    <w:p>
      <w:pPr>
        <w:autoSpaceDN w:val="0"/>
        <w:autoSpaceDE w:val="0"/>
        <w:widowControl/>
        <w:spacing w:line="282" w:lineRule="exact" w:before="274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He glances.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Instant regret.</w:t>
      </w:r>
    </w:p>
    <w:p>
      <w:pPr>
        <w:autoSpaceDN w:val="0"/>
        <w:autoSpaceDE w:val="0"/>
        <w:widowControl/>
        <w:spacing w:line="300" w:lineRule="exact" w:before="256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Sakusa’s shirt has ridden up. There’s a visible flash of pale skin, Calvin Klein waistband, and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 teasing glimpse of lean abs.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whips his head away so fast he nearly gives himself whiplash.</w:t>
      </w:r>
    </w:p>
    <w:p>
      <w:pPr>
        <w:autoSpaceDN w:val="0"/>
        <w:autoSpaceDE w:val="0"/>
        <w:widowControl/>
        <w:spacing w:line="282" w:lineRule="exact" w:before="274" w:after="0"/>
        <w:ind w:left="610" w:right="0" w:firstLine="0"/>
        <w:jc w:val="left"/>
      </w:pP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Jesusfuckingchrist—</w:t>
      </w: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82" w:lineRule="exact" w:before="718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He slams the + button on the treadmill.</w:t>
      </w:r>
    </w:p>
    <w:p>
      <w:pPr>
        <w:autoSpaceDN w:val="0"/>
        <w:autoSpaceDE w:val="0"/>
        <w:widowControl/>
        <w:spacing w:line="282" w:lineRule="exact" w:before="274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Warm-up? Forget it.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He needs cardio.</w:t>
      </w:r>
    </w:p>
    <w:p>
      <w:pPr>
        <w:autoSpaceDN w:val="0"/>
        <w:autoSpaceDE w:val="0"/>
        <w:widowControl/>
        <w:spacing w:line="282" w:lineRule="exact" w:before="274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Fast, hard cardio.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Cardio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that drowns out the intrusive thought: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Maybe I should walk into a wall just a little bit.</w:t>
      </w:r>
    </w:p>
    <w:p>
      <w:pPr>
        <w:autoSpaceDN w:val="0"/>
        <w:autoSpaceDE w:val="0"/>
        <w:widowControl/>
        <w:spacing w:line="300" w:lineRule="exact" w:before="256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He starts running, eyes on the window, pretending it’s an inspirational forest and not an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attempt at survival. But the mirror continues to exist. A side glance shows Sakusa now doing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curl-ups on the same bar.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8.0 speed it is.</w:t>
      </w:r>
    </w:p>
    <w:p>
      <w:pPr>
        <w:autoSpaceDN w:val="0"/>
        <w:autoSpaceDE w:val="0"/>
        <w:widowControl/>
        <w:spacing w:line="426" w:lineRule="exact" w:before="130" w:after="0"/>
        <w:ind w:left="610" w:right="576" w:firstLine="0"/>
        <w:jc w:val="left"/>
      </w:pP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Go big or fall on your face,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Atsumu thinks, which is a very real possibility at this point.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He manages a sweaty, wheezing 20 minutes before he slows down. Not bad. Not his personal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best. But hey—he didn’t spontaneously combust, so it’s a win.</w:t>
      </w:r>
    </w:p>
    <w:p>
      <w:pPr>
        <w:autoSpaceDN w:val="0"/>
        <w:autoSpaceDE w:val="0"/>
        <w:widowControl/>
        <w:spacing w:line="426" w:lineRule="exact" w:before="130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He reaches for his water, downs half the bottle, and wipes his brow with the hem of his shirt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—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Oh, wait. He forgot his towel. Crap.</w:t>
      </w:r>
    </w:p>
    <w:p>
      <w:pPr>
        <w:autoSpaceDN w:val="0"/>
        <w:autoSpaceDE w:val="0"/>
        <w:widowControl/>
        <w:spacing w:line="410" w:lineRule="exact" w:before="146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“You really can run.”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Sakusa’s voice slices through his thoughts. Atsumu whirls around, startled, to find Sakusa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watching him with an unreadable expression. “Ever done a marathon?”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grabs his yoga mat and tries to pretend he’s not flustered. “Once. I had this client—a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recovering addict—who needed something to work toward. So we trained for months, then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ran 42 kilometers together. Took us about three and a half hours.”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He settles into a butterfly fold stretch, trying to focus on breathing and not on Sakusa’s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slightly dishevelled post-workout bangs.</w:t>
      </w:r>
    </w:p>
    <w:p>
      <w:pPr>
        <w:autoSpaceDN w:val="0"/>
        <w:autoSpaceDE w:val="0"/>
        <w:widowControl/>
        <w:spacing w:line="300" w:lineRule="exact" w:before="256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“That’s pretty cool,” Sakusa says, undoing his gloves and wiping his face with his hand towel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like he’s not auditioning for a forbidden fruit commercial.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stares aggressively at the floor.</w:t>
      </w:r>
    </w:p>
    <w:p>
      <w:pPr>
        <w:autoSpaceDN w:val="0"/>
        <w:autoSpaceDE w:val="0"/>
        <w:widowControl/>
        <w:spacing w:line="300" w:lineRule="exact" w:before="256" w:after="0"/>
        <w:ind w:left="610" w:right="1008" w:firstLine="0"/>
        <w:jc w:val="left"/>
      </w:pP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This is a test,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he thinks.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 xml:space="preserve">Of restraint. Of core strength. Of how many homoerotic intrusive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thoughts the human brain can process per minute.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“Have you ever run a marathon?” he blurts.</w:t>
      </w:r>
    </w:p>
    <w:p>
      <w:pPr>
        <w:autoSpaceDN w:val="0"/>
        <w:autoSpaceDE w:val="0"/>
        <w:widowControl/>
        <w:spacing w:line="554" w:lineRule="exact" w:before="2" w:after="0"/>
        <w:ind w:left="610" w:right="374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“Once,” Sakusa says, echoing him. “Charity run.”</w:t>
      </w:r>
      <w:r>
        <w:br/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Okay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, Atsumu thinks.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Lick the floor. Maybe that’ll distract me.</w:t>
      </w: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00" w:lineRule="exact" w:before="700" w:after="0"/>
        <w:ind w:left="610" w:right="1152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“Anyway, I’ll leave you to it,” Sakusa says, mercifully. “Good luck with the rest of your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workout.”</w:t>
      </w:r>
    </w:p>
    <w:p>
      <w:pPr>
        <w:autoSpaceDN w:val="0"/>
        <w:autoSpaceDE w:val="0"/>
        <w:widowControl/>
        <w:spacing w:line="300" w:lineRule="exact" w:before="256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“Thanks,” Atsumu mumbles, lowering into a forward fold so deeply he could pass for a yoga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poster.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Maybe if I bow low enough, I’ll merge with the earth and be free.</w:t>
      </w:r>
    </w:p>
    <w:p>
      <w:pPr>
        <w:autoSpaceDN w:val="0"/>
        <w:autoSpaceDE w:val="0"/>
        <w:widowControl/>
        <w:spacing w:line="282" w:lineRule="exact" w:before="274" w:after="0"/>
        <w:ind w:left="610" w:right="0" w:firstLine="0"/>
        <w:jc w:val="left"/>
      </w:pP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(</w:t>
      </w:r>
      <w:r>
        <w:rPr>
          <w:w w:val="98.07692307692307"/>
          <w:rFonts w:ascii="TimesNewRomanPS" w:hAnsi="TimesNewRomanPS" w:eastAsia="TimesNewRomanPS"/>
          <w:b w:val="0"/>
          <w:i/>
          <w:strike/>
          <w:color w:val="000000"/>
          <w:sz w:val="26"/>
        </w:rPr>
        <w:t>Maybe then Sakusa will step on me.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)</w:t>
      </w:r>
    </w:p>
    <w:p>
      <w:pPr>
        <w:autoSpaceDN w:val="0"/>
        <w:autoSpaceDE w:val="0"/>
        <w:widowControl/>
        <w:spacing w:line="282" w:lineRule="exact" w:before="828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The gym has become both a haven and a hell.</w:t>
      </w:r>
    </w:p>
    <w:p>
      <w:pPr>
        <w:autoSpaceDN w:val="0"/>
        <w:autoSpaceDE w:val="0"/>
        <w:widowControl/>
        <w:spacing w:line="300" w:lineRule="exact" w:before="254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Atsumu’s always found solace in working out to manage the constant stress of being a broke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med student.</w:t>
      </w:r>
    </w:p>
    <w:p>
      <w:pPr>
        <w:autoSpaceDN w:val="0"/>
        <w:autoSpaceDE w:val="0"/>
        <w:widowControl/>
        <w:spacing w:line="282" w:lineRule="exact" w:before="274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Entertaining homicidal thoughts after a review session with Fukuda-sensei? Gym.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Mentally and emotionally strung out but can’t sleep? Gym.</w:t>
      </w:r>
    </w:p>
    <w:p>
      <w:pPr>
        <w:autoSpaceDN w:val="0"/>
        <w:autoSpaceDE w:val="0"/>
        <w:widowControl/>
        <w:spacing w:line="282" w:lineRule="exact" w:before="274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Fighting with Osamu? Gym.</w:t>
      </w:r>
    </w:p>
    <w:p>
      <w:pPr>
        <w:autoSpaceDN w:val="0"/>
        <w:autoSpaceDE w:val="0"/>
        <w:widowControl/>
        <w:spacing w:line="300" w:lineRule="exact" w:before="254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If his schedule allowed it, Atsumu was at the gym. Not for the muscles—though that’s a hell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of a bonus—but because it shuts his brain up.</w:t>
      </w:r>
    </w:p>
    <w:p>
      <w:pPr>
        <w:autoSpaceDN w:val="0"/>
        <w:autoSpaceDE w:val="0"/>
        <w:widowControl/>
        <w:spacing w:line="300" w:lineRule="exact" w:before="256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He does yoga to drop into that meditative headspace where breath and body take priority over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spiraling thoughts.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But that equilibrium flies out the damn window whenever Sakusa’s there.</w:t>
      </w:r>
    </w:p>
    <w:p>
      <w:pPr>
        <w:autoSpaceDN w:val="0"/>
        <w:autoSpaceDE w:val="0"/>
        <w:widowControl/>
        <w:spacing w:line="282" w:lineRule="exact" w:before="274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There’s no meditating.</w:t>
      </w:r>
    </w:p>
    <w:p>
      <w:pPr>
        <w:autoSpaceDN w:val="0"/>
        <w:autoSpaceDE w:val="0"/>
        <w:widowControl/>
        <w:spacing w:line="300" w:lineRule="exact" w:before="254" w:after="0"/>
        <w:ind w:left="610" w:right="144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There’s only falling too deep into his stretches trying not to stare, and nearly pulling a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muscle.</w:t>
      </w:r>
    </w:p>
    <w:p>
      <w:pPr>
        <w:autoSpaceDN w:val="0"/>
        <w:autoSpaceDE w:val="0"/>
        <w:widowControl/>
        <w:spacing w:line="282" w:lineRule="exact" w:before="274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There’s sprinting until his lungs give out.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Push-ups until his arms tremble.</w:t>
      </w:r>
    </w:p>
    <w:p>
      <w:pPr>
        <w:autoSpaceDN w:val="0"/>
        <w:autoSpaceDE w:val="0"/>
        <w:widowControl/>
        <w:spacing w:line="300" w:lineRule="exact" w:before="256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In less than two weeks, Atsumu’s thighs are shredded again, calves tight, biceps no longer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resembling sad deflated balloons. Amazing what the human body can do when it’s trying to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outrun gay panic.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The worst part? Sakusa has no idea he’s walking temptation incarnate.</w:t>
      </w:r>
    </w:p>
    <w:p>
      <w:pPr>
        <w:autoSpaceDN w:val="0"/>
        <w:autoSpaceDE w:val="0"/>
        <w:widowControl/>
        <w:spacing w:line="300" w:lineRule="exact" w:before="256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 sleeveless shirt makes regular appearances. Each time, Atsumu has to remind himself not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to ogle his boss—his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boss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—who happens to be built like a Greek statue, lovingly carved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from marble and rendered with offensive precision.</w:t>
      </w: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00" w:lineRule="exact" w:before="700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There’s a smattering of moles across Sakusa’s back that disappear beneath his shirt, and for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reasons Atsumu cannot explain, they absolutely wreck him.</w:t>
      </w:r>
    </w:p>
    <w:p>
      <w:pPr>
        <w:autoSpaceDN w:val="0"/>
        <w:autoSpaceDE w:val="0"/>
        <w:widowControl/>
        <w:spacing w:line="282" w:lineRule="exact" w:before="274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Then there’s the scar. A faint, raised line on the inner side of his left bicep.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It becomes an itch in the back of Atsumu’s brain.</w:t>
      </w:r>
    </w:p>
    <w:p>
      <w:pPr>
        <w:autoSpaceDN w:val="0"/>
        <w:autoSpaceDE w:val="0"/>
        <w:widowControl/>
        <w:spacing w:line="282" w:lineRule="exact" w:before="274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On an emotionally fraught Wednesday, the curiosity wins.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“What happened?” he blurts.</w:t>
      </w:r>
    </w:p>
    <w:p>
      <w:pPr>
        <w:autoSpaceDN w:val="0"/>
        <w:autoSpaceDE w:val="0"/>
        <w:widowControl/>
        <w:spacing w:line="282" w:lineRule="exact" w:before="274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“Mm?” Sakusa doesn’t pause his bicep curls, just glances his way.</w:t>
      </w:r>
    </w:p>
    <w:p>
      <w:pPr>
        <w:autoSpaceDN w:val="0"/>
        <w:autoSpaceDE w:val="0"/>
        <w:widowControl/>
        <w:spacing w:line="482" w:lineRule="exact" w:before="72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nods toward the scar. “Your arm.”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“Oh. That.” Sakusa says it like he’s being asked about a weather forecast. “Got knifed.”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nearly drops the dumbbell on his foot. “What the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fuck?”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Sakusa raises an eyebrow at the profanity. “Two guys tried to rob a corner konbini. I just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happened to be there.”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“And they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stabbed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you!?”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Sakusa hums, looking almost amused. “More like I charged them.”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gapes. “Are you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insane?”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“They were trying to take a hostage. I saw a chance to knock one of them down.” He shrugs,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casual. “Didn’t expect the second guy to come at me with a knife. Dodged, mostly. Got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nicked.”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swallows. His mouth’s suddenly dry. “Did he get away?”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“Mm. No. I palm-struck his chin so hard it knocked out half his teeth.”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Something warm and entirely traitorous curls in Atsumu’s gut. He pretends it’s secondhand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adrenaline.</w:t>
      </w:r>
    </w:p>
    <w:p>
      <w:pPr>
        <w:autoSpaceDN w:val="0"/>
        <w:autoSpaceDE w:val="0"/>
        <w:widowControl/>
        <w:spacing w:line="512" w:lineRule="exact" w:before="44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“I mean—I kinda remember you mentioned kickboxing…” Atsumu trails off, gaze flicking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anywhere but Sakusa. “You get in fights a lot?”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“Not particularly,” Sakusa says. “You?”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should’ve expected the question. He curses under his breath. “Sometimes.”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“Sometimes?”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“When someone’s being too pushy. Or rude,” he mutters. “Mostly to Samu.”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“Oh?” Sakusa asks, mild. “That happen often?”</w:t>
      </w: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00" w:lineRule="exact" w:before="700" w:after="0"/>
        <w:ind w:left="610" w:right="1008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“When we go clubbing,” Atsumu admits, finally meeting his gaze. “Dunno if you’ve ever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been to one, but being a gay guy in public? Comes with setbacks.”</w:t>
      </w:r>
    </w:p>
    <w:p>
      <w:pPr>
        <w:autoSpaceDN w:val="0"/>
        <w:autoSpaceDE w:val="0"/>
        <w:widowControl/>
        <w:spacing w:line="282" w:lineRule="exact" w:before="274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Sakusa’s expression shifts. Not quite sympathy. Something more complicated.</w:t>
      </w:r>
    </w:p>
    <w:p>
      <w:pPr>
        <w:autoSpaceDN w:val="0"/>
        <w:autoSpaceDE w:val="0"/>
        <w:widowControl/>
        <w:spacing w:line="300" w:lineRule="exact" w:before="254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“Look, Samu’s got anger issues. He doesn’t take shit lying down. If he’s getting jumped, I’m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getting involved. Ain’t pretty, but it only takes a few punches to let someone know they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picked the wrong guy.”</w:t>
      </w:r>
    </w:p>
    <w:p>
      <w:pPr>
        <w:autoSpaceDN w:val="0"/>
        <w:autoSpaceDE w:val="0"/>
        <w:widowControl/>
        <w:spacing w:line="300" w:lineRule="exact" w:before="256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Sakusa’s quiet for a beat. Then: “There are decent clubs, you know. Sounds like the ones you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go to are a dump. What if you get seriously hurt? Or the cops get involved?”</w:t>
      </w:r>
    </w:p>
    <w:p>
      <w:pPr>
        <w:autoSpaceDN w:val="0"/>
        <w:autoSpaceDE w:val="0"/>
        <w:widowControl/>
        <w:spacing w:line="300" w:lineRule="exact" w:before="254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flashes a grin and lifts the hem of his shirt just enough to show a faint scar above his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waistband. “Almost got knifed once too.”</w:t>
      </w:r>
    </w:p>
    <w:p>
      <w:pPr>
        <w:autoSpaceDN w:val="0"/>
        <w:autoSpaceDE w:val="0"/>
        <w:widowControl/>
        <w:spacing w:line="282" w:lineRule="exact" w:before="274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Sakusa blinks. “…That’s… alarming. But I guess it could’ve been worse.”</w:t>
      </w:r>
    </w:p>
    <w:p>
      <w:pPr>
        <w:autoSpaceDN w:val="0"/>
        <w:autoSpaceDE w:val="0"/>
        <w:widowControl/>
        <w:spacing w:line="300" w:lineRule="exact" w:before="254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“For sure,” Atsumu says, letting his shirt drop. “Didn’t take martial arts or anything, but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growing up with a twin means you learn how to wrestle. Anyway, those dumb homophobic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dude bros always think gay means soft. Easy to catch ’em off guard.”</w:t>
      </w:r>
    </w:p>
    <w:p>
      <w:pPr>
        <w:autoSpaceDN w:val="0"/>
        <w:autoSpaceDE w:val="0"/>
        <w:widowControl/>
        <w:spacing w:line="300" w:lineRule="exact" w:before="256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He doesn’t explicitly mention the times it didn’t go so well. The bruises he had to hide. The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aching joints. The shame.</w:t>
      </w:r>
    </w:p>
    <w:p>
      <w:pPr>
        <w:autoSpaceDN w:val="0"/>
        <w:autoSpaceDE w:val="0"/>
        <w:widowControl/>
        <w:spacing w:line="300" w:lineRule="exact" w:before="254" w:after="0"/>
        <w:ind w:left="610" w:right="1008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“I’ve had the shit kicked out of me a few times,” he mutters, trying to sound breezy. “But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alas.”</w:t>
      </w:r>
    </w:p>
    <w:p>
      <w:pPr>
        <w:autoSpaceDN w:val="0"/>
        <w:autoSpaceDE w:val="0"/>
        <w:widowControl/>
        <w:spacing w:line="282" w:lineRule="exact" w:before="274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Sakusa looks constipated. “I worry about you, Atsumu.”</w:t>
      </w:r>
    </w:p>
    <w:p>
      <w:pPr>
        <w:autoSpaceDN w:val="0"/>
        <w:autoSpaceDE w:val="0"/>
        <w:widowControl/>
        <w:spacing w:line="300" w:lineRule="exact" w:before="254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Atsumu’s grin softens, goes lopsided. His chest goes warm and fluttery. “Still kickin’, aren’t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I? If you can survive med school, you can survive anything.”</w:t>
      </w:r>
    </w:p>
    <w:p>
      <w:pPr>
        <w:autoSpaceDN w:val="0"/>
        <w:autoSpaceDE w:val="0"/>
        <w:widowControl/>
        <w:spacing w:line="300" w:lineRule="exact" w:before="256" w:after="0"/>
        <w:ind w:left="610" w:right="1008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Sakusa sighs like Atsumu is a tax on his lifespan. “Do your workout and pity my greying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head.”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“Yessir.”</w:t>
      </w:r>
    </w:p>
    <w:p>
      <w:pPr>
        <w:autoSpaceDN w:val="0"/>
        <w:autoSpaceDE w:val="0"/>
        <w:widowControl/>
        <w:spacing w:line="282" w:lineRule="exact" w:before="828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Osamu calls him at some point to ramble about his new job.</w:t>
      </w:r>
    </w:p>
    <w:p>
      <w:pPr>
        <w:autoSpaceDN w:val="0"/>
        <w:autoSpaceDE w:val="0"/>
        <w:widowControl/>
        <w:spacing w:line="300" w:lineRule="exact" w:before="256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“Tsumu, ya won’t believe this place,” he says in hushed awe. “I keep walking into glass walls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because they’re too clean.”</w:t>
      </w:r>
    </w:p>
    <w:p>
      <w:pPr>
        <w:autoSpaceDN w:val="0"/>
        <w:autoSpaceDE w:val="0"/>
        <w:widowControl/>
        <w:spacing w:line="300" w:lineRule="exact" w:before="254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snorts, grabbing his mug of tea on the way to the balcony he’s now mentally dubbed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 ‘Hot Gossip HQ’, because apparently that’s where all the drama lives now. “Don’t break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yer nose before our birthday party, Samu. What are ya, a fly?”</w:t>
      </w:r>
    </w:p>
    <w:p>
      <w:pPr>
        <w:autoSpaceDN w:val="0"/>
        <w:autoSpaceDE w:val="0"/>
        <w:widowControl/>
        <w:spacing w:line="300" w:lineRule="exact" w:before="256" w:after="0"/>
        <w:ind w:left="610" w:right="1152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“Shut up,” Osamu grumbles, though there’s no real bite. “You have no idea what it’s like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here. I’d be a dead man walking without Tendou-san.”</w:t>
      </w: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00" w:lineRule="exact" w:before="700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“Ohh,” Atsumu perks up, settling into the balcony couch and hugging a pillow to his chest.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“Ya work with Tendou-san? Love that guy.”</w:t>
      </w:r>
    </w:p>
    <w:p>
      <w:pPr>
        <w:autoSpaceDN w:val="0"/>
        <w:autoSpaceDE w:val="0"/>
        <w:widowControl/>
        <w:spacing w:line="300" w:lineRule="exact" w:before="256" w:after="0"/>
        <w:ind w:left="610" w:right="1008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“You know him? He’s a culinary god. And his mousse cake? Orgasmic levels of delight. I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think I’ve put on two kilos since I started.”</w:t>
      </w:r>
    </w:p>
    <w:p>
      <w:pPr>
        <w:autoSpaceDN w:val="0"/>
        <w:autoSpaceDE w:val="0"/>
        <w:widowControl/>
        <w:spacing w:line="300" w:lineRule="exact" w:before="254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switches to speaker, placing the phone on the armrest to sip his tea with both hands.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“He totally saved my ass during Ki—uh, Sakusa’s business party.”</w:t>
      </w:r>
    </w:p>
    <w:p>
      <w:pPr>
        <w:autoSpaceDN w:val="0"/>
        <w:autoSpaceDE w:val="0"/>
        <w:widowControl/>
        <w:spacing w:line="282" w:lineRule="exact" w:before="274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There’s a pause. A barely-there flicker of static silence before Osamu moves on.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“Anyway,” he says casually, “I invited him and Ushijima-san to the party.”</w:t>
      </w:r>
    </w:p>
    <w:p>
      <w:pPr>
        <w:autoSpaceDN w:val="0"/>
        <w:autoSpaceDE w:val="0"/>
        <w:widowControl/>
        <w:spacing w:line="300" w:lineRule="exact" w:before="256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blinks. “Seriously? You just started working there like, what, twelve days ago? That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fast?”</w:t>
      </w:r>
    </w:p>
    <w:p>
      <w:pPr>
        <w:autoSpaceDN w:val="0"/>
        <w:autoSpaceDE w:val="0"/>
        <w:widowControl/>
        <w:spacing w:line="300" w:lineRule="exact" w:before="254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“Dude, I owe this guy my life,” Osamu says with the fervour of a man reborn. “And I mean,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 more the merrier, right? Kuroo said to invite whoever I want. I asked Akaashi-san from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class too, but he hasn’t given me a definitive answer yet.”</w:t>
      </w:r>
    </w:p>
    <w:p>
      <w:pPr>
        <w:autoSpaceDN w:val="0"/>
        <w:autoSpaceDE w:val="0"/>
        <w:widowControl/>
        <w:spacing w:line="300" w:lineRule="exact" w:before="256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hums, thoughtful. “Well, Kuroo and Shirabu are already in since they’re organising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the whole thing. D’you think Aran and Kita-san would come if we asked?”</w:t>
      </w:r>
    </w:p>
    <w:p>
      <w:pPr>
        <w:autoSpaceDN w:val="0"/>
        <w:autoSpaceDE w:val="0"/>
        <w:widowControl/>
        <w:spacing w:line="300" w:lineRule="exact" w:before="254" w:after="0"/>
        <w:ind w:left="610" w:right="988" w:firstLine="0"/>
        <w:jc w:val="both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“No clue,” Osamu mumbles, distant, as if mentally sorting the guest list. “Kuroo said he’ll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introduce us to people. Apparently everyone’s cool. Honestly, I don’t really care. If there’s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food and drink, I’m in.”</w:t>
      </w:r>
    </w:p>
    <w:p>
      <w:pPr>
        <w:autoSpaceDN w:val="0"/>
        <w:autoSpaceDE w:val="0"/>
        <w:widowControl/>
        <w:spacing w:line="300" w:lineRule="exact" w:before="256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“‘Course you are,” Atsumu sniggers. “Hey, maybe I’ll invite Bokuto-san. I owe him for the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suit he lent me for my interview.”</w:t>
      </w:r>
    </w:p>
    <w:p>
      <w:pPr>
        <w:autoSpaceDN w:val="0"/>
        <w:autoSpaceDE w:val="0"/>
        <w:widowControl/>
        <w:spacing w:line="300" w:lineRule="exact" w:before="254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“Guest list aside,” Osamu groans, the sound genuine and from the soul. “I have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nothing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to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wear. I wish we’d bought more clothes when we went shopping. Half my pants don’t even fit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anymore… man, I really gotta start working out.”</w:t>
      </w:r>
    </w:p>
    <w:p>
      <w:pPr>
        <w:autoSpaceDN w:val="0"/>
        <w:autoSpaceDE w:val="0"/>
        <w:widowControl/>
        <w:spacing w:line="282" w:lineRule="exact" w:before="274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Right. Clothes. Party.</w:t>
      </w:r>
    </w:p>
    <w:p>
      <w:pPr>
        <w:autoSpaceDN w:val="0"/>
        <w:autoSpaceDE w:val="0"/>
        <w:widowControl/>
        <w:spacing w:line="300" w:lineRule="exact" w:before="254" w:after="0"/>
        <w:ind w:left="610" w:right="1008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groans in kind. “Shit, Samu, what am I gonna wear? I can’t show up in the same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outfit from the high school reunion. Not with Suna and co showing up.”</w:t>
      </w:r>
    </w:p>
    <w:p>
      <w:pPr>
        <w:autoSpaceDN w:val="0"/>
        <w:autoSpaceDE w:val="0"/>
        <w:widowControl/>
        <w:spacing w:line="300" w:lineRule="exact" w:before="256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“Exactly,” Osamu says, followed by a rustle that sounds like him digging through his closet.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“I’ve got a flannel jacket. Boots. Maybe one decent shirt. Pants are a lost cause though.</w:t>
      </w:r>
    </w:p>
    <w:p>
      <w:pPr>
        <w:autoSpaceDN w:val="0"/>
        <w:autoSpaceDE w:val="0"/>
        <w:widowControl/>
        <w:spacing w:line="282" w:lineRule="exact" w:before="18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Ugh.”</w:t>
      </w:r>
    </w:p>
    <w:p>
      <w:pPr>
        <w:autoSpaceDN w:val="0"/>
        <w:autoSpaceDE w:val="0"/>
        <w:widowControl/>
        <w:spacing w:line="300" w:lineRule="exact" w:before="254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pinches the bridge of his nose. “I mean, I could go shopping—I got paid yesterday—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but I’m too lazy.”</w:t>
      </w:r>
    </w:p>
    <w:p>
      <w:pPr>
        <w:autoSpaceDN w:val="0"/>
        <w:autoSpaceDE w:val="0"/>
        <w:widowControl/>
        <w:spacing w:line="300" w:lineRule="exact" w:before="256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“Tell me about it,” Osamu sighs. A bell rings faintly on his end, followed by more shuffling.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“Hey uh, I gotta go. I’ll text you later, okay?”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“Alright,” Atsumu says brightly, then adds with a smirk, “Say hi to Suna for me.”</w:t>
      </w: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00" w:lineRule="exact" w:before="700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“Fuck off, Tsumu,” Osamu fires back, and Atsumu can vividly picture the blush burning on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his brother’s face as the call ends.</w:t>
      </w:r>
    </w:p>
    <w:p>
      <w:pPr>
        <w:autoSpaceDN w:val="0"/>
        <w:autoSpaceDE w:val="0"/>
        <w:widowControl/>
        <w:spacing w:line="282" w:lineRule="exact" w:before="274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Truly, tormenting his brother is one of life’s greatest joys.</w:t>
      </w:r>
    </w:p>
    <w:p>
      <w:pPr>
        <w:autoSpaceDN w:val="0"/>
        <w:autoSpaceDE w:val="0"/>
        <w:widowControl/>
        <w:spacing w:line="300" w:lineRule="exact" w:before="254" w:after="0"/>
        <w:ind w:left="610" w:right="1008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 balcony door slides open a moment later and Sakusa steps out, hair damp, a steaming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mug in hand. “Hey,” he says lightly. “Sorry—I may have overheard some of that.”</w:t>
      </w:r>
    </w:p>
    <w:p>
      <w:pPr>
        <w:autoSpaceDN w:val="0"/>
        <w:autoSpaceDE w:val="0"/>
        <w:widowControl/>
        <w:spacing w:line="282" w:lineRule="exact" w:before="274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flushes. “Oops.”</w:t>
      </w:r>
    </w:p>
    <w:p>
      <w:pPr>
        <w:autoSpaceDN w:val="0"/>
        <w:autoSpaceDE w:val="0"/>
        <w:widowControl/>
        <w:spacing w:line="300" w:lineRule="exact" w:before="254" w:after="0"/>
        <w:ind w:left="610" w:right="1008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“‘Oops’ indeed,” Sakusa says, lips twitching into a smile. “It’s refreshing, though. Seeing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someone that close with their sibling.”</w:t>
      </w:r>
    </w:p>
    <w:p>
      <w:pPr>
        <w:autoSpaceDN w:val="0"/>
        <w:autoSpaceDE w:val="0"/>
        <w:widowControl/>
        <w:spacing w:line="300" w:lineRule="exact" w:before="256" w:after="0"/>
        <w:ind w:left="610" w:right="129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shrugs, setting his mug down. “He’s my other half. It’d be weird if we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 xml:space="preserve">weren’t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close.”</w:t>
      </w:r>
    </w:p>
    <w:p>
      <w:pPr>
        <w:autoSpaceDN w:val="0"/>
        <w:autoSpaceDE w:val="0"/>
        <w:widowControl/>
        <w:spacing w:line="300" w:lineRule="exact" w:before="254" w:after="0"/>
        <w:ind w:left="610" w:right="129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Sakusa hums in agreement and takes the other corner of the couch. He wraps the throw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blanket around his shoulders and tucks one knee to his chest.</w:t>
      </w:r>
    </w:p>
    <w:p>
      <w:pPr>
        <w:autoSpaceDN w:val="0"/>
        <w:autoSpaceDE w:val="0"/>
        <w:widowControl/>
        <w:spacing w:line="300" w:lineRule="exact" w:before="256" w:after="0"/>
        <w:ind w:left="610" w:right="1152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He looks so…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warm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, Atsumu thinks. Soft around the edges. He looks young like this. It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makes Atsumu’s heart melt a little.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“What?” Sakusa tilts his head, catching his gaze.</w:t>
      </w:r>
    </w:p>
    <w:p>
      <w:pPr>
        <w:autoSpaceDN w:val="0"/>
        <w:autoSpaceDE w:val="0"/>
        <w:widowControl/>
        <w:spacing w:line="300" w:lineRule="exact" w:before="256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flushes, but doesn’t look away. “Nothin’. Just… you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really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don’t look your age. Not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even a little bit.”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Sakusa arches a brow, amused. “Is that a good thing or a bad thing?”</w:t>
      </w:r>
    </w:p>
    <w:p>
      <w:pPr>
        <w:autoSpaceDN w:val="0"/>
        <w:autoSpaceDE w:val="0"/>
        <w:widowControl/>
        <w:spacing w:line="300" w:lineRule="exact" w:before="256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“Definitely not a bad thing,” Atsumu says with a chuckle, gesturing toward the faint greys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near Sakusa’s temples. “This is the only thing that gives you away.”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Sakusa touches the strands lightly. “I’ve considered dyeing them before.”</w:t>
      </w:r>
    </w:p>
    <w:p>
      <w:pPr>
        <w:autoSpaceDN w:val="0"/>
        <w:autoSpaceDE w:val="0"/>
        <w:widowControl/>
        <w:spacing w:line="282" w:lineRule="exact" w:before="274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Atsumu’s heart jolts. “Don’t.”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Sakusa blinks. “Why not?”</w:t>
      </w:r>
    </w:p>
    <w:p>
      <w:pPr>
        <w:autoSpaceDN w:val="0"/>
        <w:autoSpaceDE w:val="0"/>
        <w:widowControl/>
        <w:spacing w:line="300" w:lineRule="exact" w:before="256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“Uh…” Atsumu clears his throat. “I just mean—you don’t need to. It looks good. You look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good. You don’t have to change anything.”</w:t>
      </w:r>
    </w:p>
    <w:p>
      <w:pPr>
        <w:autoSpaceDN w:val="0"/>
        <w:autoSpaceDE w:val="0"/>
        <w:widowControl/>
        <w:spacing w:line="300" w:lineRule="exact" w:before="254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Sakusa’s smile is slow and genuine, a little mischievous at the corners. “Oh? Are you saying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I’m good-looking?”</w:t>
      </w:r>
    </w:p>
    <w:p>
      <w:pPr>
        <w:autoSpaceDN w:val="0"/>
        <w:autoSpaceDE w:val="0"/>
        <w:widowControl/>
        <w:spacing w:line="300" w:lineRule="exact" w:before="256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side-eyes him with theatrical weariness, even as his ears burn. “You don’t need me to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tell you that, Kiyoomi. I’m sure you’ve heard it plenty before.”</w:t>
      </w:r>
    </w:p>
    <w:p>
      <w:pPr>
        <w:autoSpaceDN w:val="0"/>
        <w:autoSpaceDE w:val="0"/>
        <w:widowControl/>
        <w:spacing w:line="300" w:lineRule="exact" w:before="254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And there it is—Sakusa’s pleased smile, coupled with a hint of pink in his cheeks, that makes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want to scream into a pillow.</w:t>
      </w: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82" w:lineRule="exact" w:before="718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“Maybe I want to hear it from you,” Sakusa says.</w:t>
      </w:r>
    </w:p>
    <w:p>
      <w:pPr>
        <w:autoSpaceDN w:val="0"/>
        <w:autoSpaceDE w:val="0"/>
        <w:widowControl/>
        <w:spacing w:line="282" w:lineRule="exact" w:before="274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Atsumu’s heart flat-out trips, tumbles, and hits the floor with a crash.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Rude.</w:t>
      </w:r>
    </w:p>
    <w:p>
      <w:pPr>
        <w:autoSpaceDN w:val="0"/>
        <w:autoSpaceDE w:val="0"/>
        <w:widowControl/>
        <w:spacing w:line="428" w:lineRule="exact" w:before="126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He forces nonchalance and brings the mug to his lips, trying to hide behind it. “Well… you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are. Good looking, I mean. Obviously. It’s practically criminal.”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Sakusa takes a small sip of tea. “I don’t really care what other people think,” he says softly. “I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do care what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you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think, though.”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chokes a little on his tea. </w:t>
      </w:r>
    </w:p>
    <w:p>
      <w:pPr>
        <w:autoSpaceDN w:val="0"/>
        <w:autoSpaceDE w:val="0"/>
        <w:widowControl/>
        <w:spacing w:line="300" w:lineRule="exact" w:before="256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He wants to ask why. Why does it matter? Why does Sakusa’s gaze feel like sunlight filtering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through a canopy?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But he doesn’t think he's ready for the answer.</w:t>
      </w:r>
    </w:p>
    <w:p>
      <w:pPr>
        <w:autoSpaceDN w:val="0"/>
        <w:autoSpaceDE w:val="0"/>
        <w:widowControl/>
        <w:spacing w:line="554" w:lineRule="exact" w:before="2" w:after="0"/>
        <w:ind w:left="610" w:right="129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So instead, he stares out into the evening sky and drinks his tea like it might save him.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Would it be too dramatic to lean over the balcony and scream?</w:t>
      </w:r>
    </w:p>
    <w:p>
      <w:pPr>
        <w:autoSpaceDN w:val="0"/>
        <w:autoSpaceDE w:val="0"/>
        <w:widowControl/>
        <w:spacing w:line="282" w:lineRule="exact" w:before="274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Probably.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He settles for gripping his mug tighter and screaming internally.</w:t>
      </w:r>
    </w:p>
    <w:p>
      <w:pPr>
        <w:autoSpaceDN w:val="0"/>
        <w:autoSpaceDE w:val="0"/>
        <w:widowControl/>
        <w:spacing w:line="300" w:lineRule="exact" w:before="810" w:after="0"/>
        <w:ind w:left="610" w:right="129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throws himself into the gym that night with the desperation of a drowning man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clawing for air.</w:t>
      </w:r>
    </w:p>
    <w:p>
      <w:pPr>
        <w:autoSpaceDN w:val="0"/>
        <w:autoSpaceDE w:val="0"/>
        <w:widowControl/>
        <w:spacing w:line="300" w:lineRule="exact" w:before="256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It doesn’t matter that he already worked out that afternoon—what he needs now is a stretch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deep enough to wring out the nameless tension curling tight along his spine.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His phone buzzes sometime past midnight; Osamu finally texts him as promised. </w:t>
      </w:r>
    </w:p>
    <w:p>
      <w:pPr>
        <w:autoSpaceDN w:val="0"/>
        <w:autoSpaceDE w:val="0"/>
        <w:widowControl/>
        <w:spacing w:line="282" w:lineRule="exact" w:before="274" w:after="0"/>
        <w:ind w:left="610" w:right="0" w:firstLine="0"/>
        <w:jc w:val="left"/>
      </w:pP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Acquired pants.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You should swing by my new lodge, check it out.</w:t>
      </w:r>
    </w:p>
    <w:p>
      <w:pPr>
        <w:autoSpaceDN w:val="0"/>
        <w:autoSpaceDE w:val="0"/>
        <w:widowControl/>
        <w:spacing w:line="282" w:lineRule="exact" w:before="274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huffs a laugh, swiping sweat from his brow as the next text comes in.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It’s nothing as fancy as yer place, but it’s pretty damn neat.</w:t>
      </w:r>
    </w:p>
    <w:p>
      <w:pPr>
        <w:autoSpaceDN w:val="0"/>
        <w:autoSpaceDE w:val="0"/>
        <w:widowControl/>
        <w:spacing w:line="554" w:lineRule="exact" w:before="2" w:after="0"/>
        <w:ind w:left="610" w:right="1872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Then another—this time in all caps, accompanied by a picture of a porcelain tub: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ALSO THERE’S A BATHTUB!!</w:t>
      </w:r>
    </w:p>
    <w:p>
      <w:pPr>
        <w:autoSpaceDN w:val="0"/>
        <w:autoSpaceDE w:val="0"/>
        <w:widowControl/>
        <w:spacing w:line="300" w:lineRule="exact" w:before="256" w:after="0"/>
        <w:ind w:left="610" w:right="1152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grins despite himself, thumbs flying over the keyboard.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 xml:space="preserve">Ah. I’m so ridiculously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happy for you, u have no idea.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The reply is quick, smug:</w:t>
      </w: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82" w:lineRule="exact" w:before="718" w:after="0"/>
        <w:ind w:left="610" w:right="0" w:firstLine="0"/>
        <w:jc w:val="left"/>
      </w:pP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It’s bigger than it looks. Comfortably fits two people.</w:t>
      </w:r>
    </w:p>
    <w:p>
      <w:pPr>
        <w:autoSpaceDN w:val="0"/>
        <w:autoSpaceDE w:val="0"/>
        <w:widowControl/>
        <w:spacing w:line="282" w:lineRule="exact" w:before="288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Atsumu’s eyebrows shoot up.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 xml:space="preserve">Speaking from experience? </w:t>
      </w:r>
      <w:r>
        <w:rPr>
          <w:w w:val="98.07692307692307"/>
          <w:rFonts w:ascii="helv" w:hAnsi="helv" w:eastAsia="helv"/>
          <w:b w:val="0"/>
          <w:i w:val="0"/>
          <w:color w:val="000000"/>
          <w:sz w:val="26"/>
        </w:rPr>
        <w:t>😏</w:t>
      </w:r>
    </w:p>
    <w:p>
      <w:pPr>
        <w:autoSpaceDN w:val="0"/>
        <w:autoSpaceDE w:val="0"/>
        <w:widowControl/>
        <w:spacing w:line="282" w:lineRule="exact" w:before="274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Osamu ignores him with the grace of a monk.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You coming tomorrow or not?</w:t>
      </w:r>
    </w:p>
    <w:p>
      <w:pPr>
        <w:autoSpaceDN w:val="0"/>
        <w:autoSpaceDE w:val="0"/>
        <w:widowControl/>
        <w:spacing w:line="354" w:lineRule="exact" w:before="288" w:after="0"/>
        <w:ind w:left="610" w:right="0" w:firstLine="0"/>
        <w:jc w:val="left"/>
      </w:pP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 xml:space="preserve">I’ll be there </w:t>
      </w:r>
      <w:r>
        <w:rPr>
          <w:w w:val="98.07692307692307"/>
          <w:rFonts w:ascii="helv" w:hAnsi="helv" w:eastAsia="helv"/>
          <w:b w:val="0"/>
          <w:i w:val="0"/>
          <w:color w:val="000000"/>
          <w:sz w:val="26"/>
        </w:rPr>
        <w:t>🙄</w:t>
      </w:r>
    </w:p>
    <w:p>
      <w:pPr>
        <w:autoSpaceDN w:val="0"/>
        <w:autoSpaceDE w:val="0"/>
        <w:widowControl/>
        <w:spacing w:line="300" w:lineRule="exact" w:before="182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Maybe then he can interrogate Osamu in person. If his brother thinks he can hide anything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from Atsumu, he’s got another thing coming.</w:t>
      </w:r>
    </w:p>
    <w:p>
      <w:pPr>
        <w:autoSpaceDN w:val="0"/>
        <w:autoSpaceDE w:val="0"/>
        <w:widowControl/>
        <w:spacing w:line="300" w:lineRule="exact" w:before="256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That’s the thought still simmering in his chest when he steps into Osamu’s new apartment the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next day—only to stop short.</w:t>
      </w:r>
    </w:p>
    <w:p>
      <w:pPr>
        <w:autoSpaceDN w:val="0"/>
        <w:autoSpaceDE w:val="0"/>
        <w:widowControl/>
        <w:spacing w:line="300" w:lineRule="exact" w:before="254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The first thing he notices is the quiet. Not the cold, empty kind, but a quiet that feels settled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—soft, like the whole room is halfway into a dream. Warm light pools on honey-colored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floors. Everything looks…intentional, like Osamu didn’t just move in, like he belongs here. It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smells faintly of jasmine tea and something toasted, like a memory cooling on a plate.</w:t>
      </w:r>
    </w:p>
    <w:p>
      <w:pPr>
        <w:autoSpaceDN w:val="0"/>
        <w:autoSpaceDE w:val="0"/>
        <w:widowControl/>
        <w:spacing w:line="300" w:lineRule="exact" w:before="256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To the right, a small dining table wears an off-white cloth. One chair’s tucked in, the other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turned slightly askew, as if someone had just stood and left mid-thought. He almost doesn’t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want to disturb it.</w:t>
      </w:r>
    </w:p>
    <w:p>
      <w:pPr>
        <w:autoSpaceDN w:val="0"/>
        <w:autoSpaceDE w:val="0"/>
        <w:widowControl/>
        <w:spacing w:line="300" w:lineRule="exact" w:before="254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 far wall is all essentials: a compact kitchenette, neat as a catalogue page, mugs hanging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like ornaments. An open rack of clothes nearby. It’s very Osamu. Functional, but with a quiet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charm.</w:t>
      </w:r>
    </w:p>
    <w:p>
      <w:pPr>
        <w:autoSpaceDN w:val="0"/>
        <w:autoSpaceDE w:val="0"/>
        <w:widowControl/>
        <w:spacing w:line="300" w:lineRule="exact" w:before="256" w:after="0"/>
        <w:ind w:left="610" w:right="1152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Straight ahead, a perfectly made bed rests under a wide window, the city hidden beneath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sheer curtains.</w:t>
      </w:r>
    </w:p>
    <w:p>
      <w:pPr>
        <w:autoSpaceDN w:val="0"/>
        <w:autoSpaceDE w:val="0"/>
        <w:widowControl/>
        <w:spacing w:line="300" w:lineRule="exact" w:before="254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But the cream sofa is what pulls Atsumu’s eyes last—soft, lived-in, with a throw blanket and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cushions. There’s a hoodie draped over the armrest, and Atsumu knows immediately it’s not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Osamu’s.</w:t>
      </w:r>
    </w:p>
    <w:p>
      <w:pPr>
        <w:autoSpaceDN w:val="0"/>
        <w:autoSpaceDE w:val="0"/>
        <w:widowControl/>
        <w:spacing w:line="300" w:lineRule="exact" w:before="256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On his second pass, details start leaping out: a wine-colored t-shirt on the rack, a navy scarf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he’s never seen before, a second pair of slippers tucked neatly under the coffee table. Candles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perched beside them.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Well, well.</w:t>
      </w:r>
    </w:p>
    <w:p>
      <w:pPr>
        <w:autoSpaceDN w:val="0"/>
        <w:autoSpaceDE w:val="0"/>
        <w:widowControl/>
        <w:spacing w:line="300" w:lineRule="exact" w:before="256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“This is a really nice place, Samu,” Atsumu says, arching a brow. “Glad they got you out of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that dump.”</w:t>
      </w:r>
    </w:p>
    <w:p>
      <w:pPr>
        <w:autoSpaceDN w:val="0"/>
        <w:autoSpaceDE w:val="0"/>
        <w:widowControl/>
        <w:spacing w:line="300" w:lineRule="exact" w:before="254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Osamu smiles—pursed, real—and pulls two iced teas from the fridge. Tosses one across the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room.</w:t>
      </w:r>
    </w:p>
    <w:p>
      <w:pPr>
        <w:autoSpaceDN w:val="0"/>
        <w:autoSpaceDE w:val="0"/>
        <w:widowControl/>
        <w:spacing w:line="300" w:lineRule="exact" w:before="256" w:after="0"/>
        <w:ind w:left="610" w:right="144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“It’s more than I expected. Figured I’d get a shoebox dorm with a shared bathroom or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something. But this? I love this.”</w:t>
      </w: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00" w:lineRule="exact" w:before="700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claps him on the back before collapsing on the couch. His fingers brush the sleeve of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what is definitely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not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Osamu’s hoodie. “When were you planning to tell me Suna’s staying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with you?”</w:t>
      </w:r>
    </w:p>
    <w:p>
      <w:pPr>
        <w:autoSpaceDN w:val="0"/>
        <w:autoSpaceDE w:val="0"/>
        <w:widowControl/>
        <w:spacing w:line="282" w:lineRule="exact" w:before="274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Osamu flushes. “He’s not staying with me. He just… spends the night sometimes.”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“Aha.” Atsumu makes sure the disbelief drips from every syllable. “Totally.”</w:t>
      </w:r>
    </w:p>
    <w:p>
      <w:pPr>
        <w:autoSpaceDN w:val="0"/>
        <w:autoSpaceDE w:val="0"/>
        <w:widowControl/>
        <w:spacing w:line="300" w:lineRule="exact" w:before="256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Osamu rolls his eyes and lowers himself onto the bed—a safe distance away. “Seriously, he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has his own place.”</w:t>
      </w:r>
    </w:p>
    <w:p>
      <w:pPr>
        <w:autoSpaceDN w:val="0"/>
        <w:autoSpaceDE w:val="0"/>
        <w:widowControl/>
        <w:spacing w:line="300" w:lineRule="exact" w:before="254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“If you say so,” Atsumu shrugs. “So how does this work? Are you a thing or not? If you’re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not dating and it’s not a relationship, then what the hell is it?”</w:t>
      </w:r>
    </w:p>
    <w:p>
      <w:pPr>
        <w:autoSpaceDN w:val="0"/>
        <w:autoSpaceDE w:val="0"/>
        <w:widowControl/>
        <w:spacing w:line="300" w:lineRule="exact" w:before="256" w:after="0"/>
        <w:ind w:left="610" w:right="144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Osamu sighs, sprawling back on the bed. Sunlight spills across him like a confession,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catching a strip of bruised skin where his shirt’s ridden up.</w:t>
      </w:r>
    </w:p>
    <w:p>
      <w:pPr>
        <w:autoSpaceDN w:val="0"/>
        <w:autoSpaceDE w:val="0"/>
        <w:widowControl/>
        <w:spacing w:line="300" w:lineRule="exact" w:before="254" w:after="0"/>
        <w:ind w:left="610" w:right="1152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“Look…” Osamu’s mouth twists around something complicated. “It’s not that we’re not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together. We just… never explicitly stated it? And now it feels weird to mention.”</w:t>
      </w:r>
    </w:p>
    <w:p>
      <w:pPr>
        <w:autoSpaceDN w:val="0"/>
        <w:autoSpaceDE w:val="0"/>
        <w:widowControl/>
        <w:spacing w:line="282" w:lineRule="exact" w:before="274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Trust his brother to be an idiot.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“But what does he call you?”</w:t>
      </w:r>
    </w:p>
    <w:p>
      <w:pPr>
        <w:autoSpaceDN w:val="0"/>
        <w:autoSpaceDE w:val="0"/>
        <w:widowControl/>
        <w:spacing w:line="282" w:lineRule="exact" w:before="274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“My name?”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“No, like—how does he introduce you to people, dumbass.”</w:t>
      </w:r>
    </w:p>
    <w:p>
      <w:pPr>
        <w:autoSpaceDN w:val="0"/>
        <w:autoSpaceDE w:val="0"/>
        <w:widowControl/>
        <w:spacing w:line="300" w:lineRule="exact" w:before="256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“He’s never really introduced me to anyone,” Osamu shrugs, and Atsumu resists the urge to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pull his hair out.</w:t>
      </w:r>
    </w:p>
    <w:p>
      <w:pPr>
        <w:autoSpaceDN w:val="0"/>
        <w:autoSpaceDE w:val="0"/>
        <w:widowControl/>
        <w:spacing w:line="300" w:lineRule="exact" w:before="254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“Don’t make me give the guy the shovel talk,” he warns, taking what he hopes looks like a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threatening sip of tea—if such a thing even exists. “I’m not gonna sit around and watch some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guy fuck with you.”</w:t>
      </w:r>
    </w:p>
    <w:p>
      <w:pPr>
        <w:autoSpaceDN w:val="0"/>
        <w:autoSpaceDE w:val="0"/>
        <w:widowControl/>
        <w:spacing w:line="300" w:lineRule="exact" w:before="256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“Tsumu,” Osamu says, exasperated. “No one’s fucking with anyone. Have you never just…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enjoyed spending time with someone so you keep doing it?”</w:t>
      </w:r>
    </w:p>
    <w:p>
      <w:pPr>
        <w:autoSpaceDN w:val="0"/>
        <w:autoSpaceDE w:val="0"/>
        <w:widowControl/>
        <w:spacing w:line="300" w:lineRule="exact" w:before="254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Unbidden, Atsumu thinks of late-night library sessions. Balcony talks under stars. The sound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of Sakusa’s voice threading through quiet hours.</w:t>
      </w:r>
    </w:p>
    <w:p>
      <w:pPr>
        <w:autoSpaceDN w:val="0"/>
        <w:autoSpaceDE w:val="0"/>
        <w:widowControl/>
        <w:spacing w:line="282" w:lineRule="exact" w:before="274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“I mean, yeah, but that doesn’t mean we’re together!”</w:t>
      </w:r>
    </w:p>
    <w:p>
      <w:pPr>
        <w:autoSpaceDN w:val="0"/>
        <w:autoSpaceDE w:val="0"/>
        <w:widowControl/>
        <w:spacing w:line="300" w:lineRule="exact" w:before="254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“Obviously not.” Osamu sits up, curling forward. “But there’s a distinct difference between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chatting with a friend and talking to a guy you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like.”</w:t>
      </w:r>
    </w:p>
    <w:p>
      <w:pPr>
        <w:autoSpaceDN w:val="0"/>
        <w:autoSpaceDE w:val="0"/>
        <w:widowControl/>
        <w:spacing w:line="300" w:lineRule="exact" w:before="256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squints. “Okay. Help me understand this. What do you talk about that’s more than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friends but somehow not a relationship?”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Osamu’s cheeks pinken. He looks away.</w:t>
      </w: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82" w:lineRule="exact" w:before="718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“What do you mean what? Have you never flirted with anyone?”</w:t>
      </w:r>
    </w:p>
    <w:p>
      <w:pPr>
        <w:autoSpaceDN w:val="0"/>
        <w:autoSpaceDE w:val="0"/>
        <w:widowControl/>
        <w:spacing w:line="300" w:lineRule="exact" w:before="256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“Uh,” Atsumu says, deeply offended. “Yes, I have. But if I’m flirting, I make damn sure they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know my intentions. Either I’m bantering, angling for a date, or trying to get laid. So which is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it with Suna?”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Osamu groans into his hands. “Why are you interrogating me about this?”</w:t>
      </w:r>
    </w:p>
    <w:p>
      <w:pPr>
        <w:autoSpaceDN w:val="0"/>
        <w:autoSpaceDE w:val="0"/>
        <w:widowControl/>
        <w:spacing w:line="300" w:lineRule="exact" w:before="256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“Because I worry about you,” Atsumu snaps. “I know you. You’ll turn yourself inside out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pining. I don’t want you getting hurt because you can’t figure out if you’re on the same page.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I’m not saying he’s a bad guy. But Jesus Christ, just ask him to be your boyfriend, what the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fuck.”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“I like what we have now,” Osamu mutters, petulant.</w:t>
      </w:r>
    </w:p>
    <w:p>
      <w:pPr>
        <w:autoSpaceDN w:val="0"/>
        <w:autoSpaceDE w:val="0"/>
        <w:widowControl/>
        <w:spacing w:line="282" w:lineRule="exact" w:before="274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“Which is??”</w:t>
      </w:r>
    </w:p>
    <w:p>
      <w:pPr>
        <w:autoSpaceDN w:val="0"/>
        <w:autoSpaceDE w:val="0"/>
        <w:widowControl/>
        <w:spacing w:line="300" w:lineRule="exact" w:before="254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“I don’t know.” His voice softens. “Late-night conversations. The deep kind you don’t share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with everyone. Laying in bed talking about nothing and everything. Cooking together.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Having someone look after you when you feel like shit.” Osamu’s face is red enough to light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 match. He looks like he’d rather dissect a frog. “Seriously, Tsumu, things are fine the way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they are.”</w:t>
      </w:r>
    </w:p>
    <w:p>
      <w:pPr>
        <w:autoSpaceDN w:val="0"/>
        <w:autoSpaceDE w:val="0"/>
        <w:widowControl/>
        <w:spacing w:line="300" w:lineRule="exact" w:before="256" w:after="0"/>
        <w:ind w:left="610" w:right="1008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narrows his eyes, not entirely convinced. “Are you afraid to burst this ‘domestic’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bubble? Because that’s all the more reason to talk about it. I can’t believe I’m giving you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dating advice.”</w:t>
      </w:r>
    </w:p>
    <w:p>
      <w:pPr>
        <w:autoSpaceDN w:val="0"/>
        <w:autoSpaceDE w:val="0"/>
        <w:widowControl/>
        <w:spacing w:line="300" w:lineRule="exact" w:before="254" w:after="0"/>
        <w:ind w:left="610" w:right="798" w:firstLine="0"/>
        <w:jc w:val="both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“Then stop giving me dating advice!” Osamu yells, collapsing back like a felled tree. “We’ll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talk about it when we talk about it! Why don’t you get a partner so you can stop butting into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my love life?”</w:t>
      </w:r>
    </w:p>
    <w:p>
      <w:pPr>
        <w:autoSpaceDN w:val="0"/>
        <w:autoSpaceDE w:val="0"/>
        <w:widowControl/>
        <w:spacing w:line="300" w:lineRule="exact" w:before="256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“Woooow.” Atsumu drags the word out, unimpressed. “Good comeback. Very smart. Did you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Google that?”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Osamu flicks him off without looking up. “Fuck you, Tsumu.”</w:t>
      </w:r>
    </w:p>
    <w:p>
      <w:pPr>
        <w:autoSpaceDN w:val="0"/>
        <w:autoSpaceDE w:val="0"/>
        <w:widowControl/>
        <w:spacing w:line="282" w:lineRule="exact" w:before="274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“I’d tell you the same except you seem pretty fucked already, sooo.”</w:t>
      </w:r>
    </w:p>
    <w:p>
      <w:pPr>
        <w:autoSpaceDN w:val="0"/>
        <w:autoSpaceDE w:val="0"/>
        <w:widowControl/>
        <w:spacing w:line="300" w:lineRule="exact" w:before="254" w:after="0"/>
        <w:ind w:left="610" w:right="1008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They simmer in silence—Osamu contemplative, Atsumu worn thin by too many sleepless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nights.</w:t>
      </w:r>
    </w:p>
    <w:p>
      <w:pPr>
        <w:autoSpaceDN w:val="0"/>
        <w:autoSpaceDE w:val="0"/>
        <w:widowControl/>
        <w:spacing w:line="282" w:lineRule="exact" w:before="274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Deep talks. Late-night conversations. Someone taking care of you when you feel like shit.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Funny how close that sounds to what’s happening with Sakusa.</w:t>
      </w:r>
    </w:p>
    <w:p>
      <w:pPr>
        <w:autoSpaceDN w:val="0"/>
        <w:autoSpaceDE w:val="0"/>
        <w:widowControl/>
        <w:spacing w:line="300" w:lineRule="exact" w:before="256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Not that he and Sakusa are anything. Never mind the balcony talks about fate or the library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sessions that stretch past midnight. Or the vitamins. Or the chamomile, and the soup and the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careful tucking-in, and.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And and and—</w:t>
      </w: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82" w:lineRule="exact" w:before="718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Fuck.</w:t>
      </w:r>
    </w:p>
    <w:p>
      <w:pPr>
        <w:autoSpaceDN w:val="0"/>
        <w:autoSpaceDE w:val="0"/>
        <w:widowControl/>
        <w:spacing w:line="282" w:lineRule="exact" w:before="274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Fuck fuck fuck.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Who is he to judge Osamu when he can’t even name whatever this is?</w:t>
      </w:r>
    </w:p>
    <w:p>
      <w:pPr>
        <w:autoSpaceDN w:val="0"/>
        <w:autoSpaceDE w:val="0"/>
        <w:widowControl/>
        <w:spacing w:line="554" w:lineRule="exact" w:before="2" w:after="0"/>
        <w:ind w:left="610" w:right="360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Not a boss and his employee. And definitely not regular friends.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This is bad. This is really bad.</w:t>
      </w:r>
    </w:p>
    <w:p>
      <w:pPr>
        <w:autoSpaceDN w:val="0"/>
        <w:autoSpaceDE w:val="0"/>
        <w:widowControl/>
        <w:spacing w:line="282" w:lineRule="exact" w:before="274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Opening this can of worms might summon the reaper.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And Atsumu already has enough things haunting him.</w:t>
      </w:r>
    </w:p>
    <w:p>
      <w:pPr>
        <w:autoSpaceDN w:val="0"/>
        <w:autoSpaceDE w:val="0"/>
        <w:widowControl/>
        <w:spacing w:line="282" w:lineRule="exact" w:before="828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He returns to Sakusa’s residence with his thoughts aswirl.</w:t>
      </w:r>
    </w:p>
    <w:p>
      <w:pPr>
        <w:autoSpaceDN w:val="0"/>
        <w:autoSpaceDE w:val="0"/>
        <w:widowControl/>
        <w:spacing w:line="300" w:lineRule="exact" w:before="256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went looking for answers and came back with questions he’s not ready to ask. Serves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him right for poking a sleeping bear.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Ugh. Fuck Osamu and his stupid logic.</w:t>
      </w:r>
    </w:p>
    <w:p>
      <w:pPr>
        <w:autoSpaceDN w:val="0"/>
        <w:autoSpaceDE w:val="0"/>
        <w:widowControl/>
        <w:spacing w:line="282" w:lineRule="exact" w:before="274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Now he’s being stupid and illogical. It’s contagious. He’s infected.</w:t>
      </w:r>
    </w:p>
    <w:p>
      <w:pPr>
        <w:autoSpaceDN w:val="0"/>
        <w:autoSpaceDE w:val="0"/>
        <w:widowControl/>
        <w:spacing w:line="300" w:lineRule="exact" w:before="254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He kicks his shoes off, glaring at nothing in particular. His boss. His boss. His unfairly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beautiful, bafflingly kind, inexcusably thoughtful boss—but boss nonetheless. Atsumu is here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for work. No matter how much cohabitation has blurred that line.</w:t>
      </w:r>
    </w:p>
    <w:p>
      <w:pPr>
        <w:autoSpaceDN w:val="0"/>
        <w:autoSpaceDE w:val="0"/>
        <w:widowControl/>
        <w:spacing w:line="282" w:lineRule="exact" w:before="274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He lives here for Sakusa. Not with Sakusa.</w:t>
      </w:r>
    </w:p>
    <w:p>
      <w:pPr>
        <w:autoSpaceDN w:val="0"/>
        <w:autoSpaceDE w:val="0"/>
        <w:widowControl/>
        <w:spacing w:line="300" w:lineRule="exact" w:before="254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 thought flusters him so much he almost considers bashing his head against the nearest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sufficiently solid surface and hoping for a concussion.</w:t>
      </w:r>
    </w:p>
    <w:p>
      <w:pPr>
        <w:autoSpaceDN w:val="0"/>
        <w:autoSpaceDE w:val="0"/>
        <w:widowControl/>
        <w:spacing w:line="300" w:lineRule="exact" w:before="256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“Honestly, Tsumu, what the fuck?” He mutters under his breath as he heads for the bathroom,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yanking off his clothes with more force than necessary and chucking them into the laundry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basket.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 xml:space="preserve">I don’t really care what other people think. I do care what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you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 xml:space="preserve"> think, though. </w:t>
      </w:r>
    </w:p>
    <w:p>
      <w:pPr>
        <w:autoSpaceDN w:val="0"/>
        <w:autoSpaceDE w:val="0"/>
        <w:widowControl/>
        <w:spacing w:line="282" w:lineRule="exact" w:before="274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The memory of Sakusa’s voice sends an involuntary shiver racing down his spine.</w:t>
      </w:r>
    </w:p>
    <w:p>
      <w:pPr>
        <w:autoSpaceDN w:val="0"/>
        <w:autoSpaceDE w:val="0"/>
        <w:widowControl/>
        <w:spacing w:line="300" w:lineRule="exact" w:before="254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“Oh my God,” Atsumu says aloud, twisting the faucet and shoving his head under the cold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spray.</w:t>
      </w:r>
    </w:p>
    <w:p>
      <w:pPr>
        <w:autoSpaceDN w:val="0"/>
        <w:autoSpaceDE w:val="0"/>
        <w:widowControl/>
        <w:spacing w:line="282" w:lineRule="exact" w:before="274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Maybe, if he’s lucky, he can drown these thoughts out.</w:t>
      </w:r>
    </w:p>
    <w:p>
      <w:pPr>
        <w:autoSpaceDN w:val="0"/>
        <w:autoSpaceDE w:val="0"/>
        <w:widowControl/>
        <w:spacing w:line="300" w:lineRule="exact" w:before="254" w:after="0"/>
        <w:ind w:left="610" w:right="1008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 water hammers over his skin, sharp and relentless, but it does little to scrub away the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heat simmering in his chest. Still, minute by minute, breath by breath, the chaos dulls—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sanded down to something he can almost hold without burning.</w:t>
      </w: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00" w:lineRule="exact" w:before="700" w:after="0"/>
        <w:ind w:left="610" w:right="144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When he finally steps out an indefinite time later, he does so with tentatively gathered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composure—fresh, clean, and ready to dive face-first into next semester’s readings.</w:t>
      </w:r>
    </w:p>
    <w:p>
      <w:pPr>
        <w:autoSpaceDN w:val="0"/>
        <w:autoSpaceDE w:val="0"/>
        <w:widowControl/>
        <w:spacing w:line="300" w:lineRule="exact" w:before="256" w:after="0"/>
        <w:ind w:left="610" w:right="914" w:firstLine="0"/>
        <w:jc w:val="both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Fukuda-sensei, he knows, will find any excuse to torment him. But at least this time he can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be prepared. Or, failing that, use Kuroo as a human shield. The latter sounds like a winning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strategy. The former? Pure wishful thinking.</w:t>
      </w:r>
    </w:p>
    <w:p>
      <w:pPr>
        <w:autoSpaceDN w:val="0"/>
        <w:autoSpaceDE w:val="0"/>
        <w:widowControl/>
        <w:spacing w:line="300" w:lineRule="exact" w:before="254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He’s halfway to grabbing his laptop when he notices a blue shopping bag sitting neatly on his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desk.</w:t>
      </w:r>
    </w:p>
    <w:p>
      <w:pPr>
        <w:autoSpaceDN w:val="0"/>
        <w:autoSpaceDE w:val="0"/>
        <w:widowControl/>
        <w:spacing w:line="282" w:lineRule="exact" w:before="274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stops dead. Stares.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“What,” he says aloud, to no one in particular, as though the bag might explode.</w:t>
      </w:r>
    </w:p>
    <w:p>
      <w:pPr>
        <w:autoSpaceDN w:val="0"/>
        <w:autoSpaceDE w:val="0"/>
        <w:widowControl/>
        <w:spacing w:line="282" w:lineRule="exact" w:before="274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Why is this here?</w:t>
      </w:r>
    </w:p>
    <w:p>
      <w:pPr>
        <w:autoSpaceDN w:val="0"/>
        <w:autoSpaceDE w:val="0"/>
        <w:widowControl/>
        <w:spacing w:line="282" w:lineRule="exact" w:before="272" w:after="0"/>
        <w:ind w:left="0" w:right="0" w:firstLine="0"/>
        <w:jc w:val="center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He edges closer like it’s some strange specimen and lifts the tag. His name stares back at him.</w:t>
      </w:r>
    </w:p>
    <w:p>
      <w:pPr>
        <w:autoSpaceDN w:val="0"/>
        <w:autoSpaceDE w:val="0"/>
        <w:widowControl/>
        <w:spacing w:line="282" w:lineRule="exact" w:before="274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Okay. So it didn’t just materialize out of thin air. It’s for him.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Not that that clears up any of his confusion.</w:t>
      </w:r>
    </w:p>
    <w:p>
      <w:pPr>
        <w:autoSpaceDN w:val="0"/>
        <w:autoSpaceDE w:val="0"/>
        <w:widowControl/>
        <w:spacing w:line="282" w:lineRule="exact" w:before="274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He peeks inside—and blinks, stunned. A pile of neatly folded clothes rests at the bottom.</w:t>
      </w:r>
    </w:p>
    <w:p>
      <w:pPr>
        <w:autoSpaceDN w:val="0"/>
        <w:autoSpaceDE w:val="0"/>
        <w:widowControl/>
        <w:spacing w:line="300" w:lineRule="exact" w:before="254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Cautiously, he tugs the first piece free, and the weight surprises him. A jacket—black, with a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dark denim panel across the shoulders. Heavier than expected, lined with something soft that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his fingers sink into like water. Smooth, almost satiny. The outside smells faintly of new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leather and detergent, that crisp, clean scent that makes him think of Sakusa’s closet. A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stitched patch near the chest catches his eye—sharp lettering, understated but expensive.</w:t>
      </w:r>
    </w:p>
    <w:p>
      <w:pPr>
        <w:autoSpaceDN w:val="0"/>
        <w:autoSpaceDE w:val="0"/>
        <w:widowControl/>
        <w:spacing w:line="300" w:lineRule="exact" w:before="256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Underneath is a zip-up hoodie, black as the rest but softer, more forgiving when he runs his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hand down the sleeve. That broken-in kind of cotton, warm and easy, like it’s been waiting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for someone to live in it. The drawstrings brush his wrist, tipped in silver. Even those feel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deliberate.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 pants come next—a loose fit, fluid and heavy in his hands. </w:t>
      </w:r>
    </w:p>
    <w:p>
      <w:pPr>
        <w:autoSpaceDN w:val="0"/>
        <w:autoSpaceDE w:val="0"/>
        <w:widowControl/>
        <w:spacing w:line="300" w:lineRule="exact" w:before="256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And at the very bottom—sneakers. Grey, layered mesh and leather with thick soles, solid but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not clunky. When he lifts one, it’s lighter than it looks, all engineered curves and grooves. It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smells faintly of rubber and something metallic, like a new car. They feel fast, even just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sitting in his palms.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He doesn’t need to think hard about who’s behind this. There’s only one person it could be.</w:t>
      </w:r>
    </w:p>
    <w:p>
      <w:pPr>
        <w:autoSpaceDN w:val="0"/>
        <w:autoSpaceDE w:val="0"/>
        <w:widowControl/>
        <w:spacing w:line="282" w:lineRule="exact" w:before="274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Setting the bag down with careful hands, Atsumu heads upstairs in search of Sakusa. 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It doesn’t take long to find him.</w:t>
      </w:r>
    </w:p>
    <w:p>
      <w:pPr>
        <w:autoSpaceDN w:val="0"/>
        <w:autoSpaceDE w:val="0"/>
        <w:widowControl/>
        <w:spacing w:line="300" w:lineRule="exact" w:before="256" w:after="0"/>
        <w:ind w:left="610" w:right="1152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As expected, he's in the library, bent over his nightly readings. His hair is damp, freshly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washed, loungewear soft and draped over him in all the right ways.</w:t>
      </w: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00" w:lineRule="exact" w:before="700" w:after="0"/>
        <w:ind w:left="610" w:right="1008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“Hey,” he says carefully, stepping inside and shutting the door behind him. “There’s a gift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bag in my room.”</w:t>
      </w:r>
    </w:p>
    <w:p>
      <w:pPr>
        <w:autoSpaceDN w:val="0"/>
        <w:autoSpaceDE w:val="0"/>
        <w:widowControl/>
        <w:spacing w:line="282" w:lineRule="exact" w:before="274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Sakusa looks up, glasses flashing before he slides them off with deliberate ease. “Yes.”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tries not to fidget. “You bought me clothes…?”</w:t>
      </w:r>
    </w:p>
    <w:p>
      <w:pPr>
        <w:autoSpaceDN w:val="0"/>
        <w:autoSpaceDE w:val="0"/>
        <w:widowControl/>
        <w:spacing w:line="300" w:lineRule="exact" w:before="256" w:after="0"/>
        <w:ind w:left="610" w:right="129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“I overheard you yesterday—on the phone with your brother.” Sakusa shrugs, all calm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composure, like he isn’t currently reducing Atsumu’s brain into molten chaos.</w:t>
      </w:r>
    </w:p>
    <w:p>
      <w:pPr>
        <w:autoSpaceDN w:val="0"/>
        <w:autoSpaceDE w:val="0"/>
        <w:widowControl/>
        <w:spacing w:line="300" w:lineRule="exact" w:before="254" w:after="0"/>
        <w:ind w:left="610" w:right="1008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“Kiyoomi.” Atsumu’s voice pitches somewhere between exasperation and disbelief. “You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seriously went out and bought me an outfit?”</w:t>
      </w:r>
    </w:p>
    <w:p>
      <w:pPr>
        <w:autoSpaceDN w:val="0"/>
        <w:autoSpaceDE w:val="0"/>
        <w:widowControl/>
        <w:spacing w:line="300" w:lineRule="exact" w:before="256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“Yes,” Sakusa says simply. “I picked something less form-fitting in case your measurements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changed since your last fitting. I hope you like it.”</w:t>
      </w:r>
    </w:p>
    <w:p>
      <w:pPr>
        <w:autoSpaceDN w:val="0"/>
        <w:autoSpaceDE w:val="0"/>
        <w:widowControl/>
        <w:spacing w:line="300" w:lineRule="exact" w:before="254" w:after="0"/>
        <w:ind w:left="610" w:right="1728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What is Atsumu supposed to do at this point—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die?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“It’s… it’s too much… it looks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expensive.”</w:t>
      </w:r>
    </w:p>
    <w:p>
      <w:pPr>
        <w:autoSpaceDN w:val="0"/>
        <w:autoSpaceDE w:val="0"/>
        <w:widowControl/>
        <w:spacing w:line="300" w:lineRule="exact" w:before="256" w:after="0"/>
        <w:ind w:left="610" w:right="1008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“Consider it an early birthday gift.” Another shrug, maddeningly casual. “Your party’s the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day after tomorrow, right?”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can only nod, mute and useless.</w:t>
      </w:r>
    </w:p>
    <w:p>
      <w:pPr>
        <w:autoSpaceDN w:val="0"/>
        <w:autoSpaceDE w:val="0"/>
        <w:widowControl/>
        <w:spacing w:line="300" w:lineRule="exact" w:before="256" w:after="0"/>
        <w:ind w:left="610" w:right="1008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“Try it on,” Sakusa continues, “and let me know if the fit’s okay. I still have the receipt in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case you want to exchange anything. Especially the shoes—those took some guesswork.”</w:t>
      </w:r>
    </w:p>
    <w:p>
      <w:pPr>
        <w:autoSpaceDN w:val="0"/>
        <w:autoSpaceDE w:val="0"/>
        <w:widowControl/>
        <w:spacing w:line="300" w:lineRule="exact" w:before="254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wants to scream. Or cry. Or both. Possibly combust. “You’re so insane,” he mutters,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raw with something he doesn’t want to name. “Like—genuinely insane. I don’t even know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what to say. I wasn’t expecting a birthday gift at all.”</w:t>
      </w:r>
    </w:p>
    <w:p>
      <w:pPr>
        <w:autoSpaceDN w:val="0"/>
        <w:autoSpaceDE w:val="0"/>
        <w:widowControl/>
        <w:spacing w:line="282" w:lineRule="exact" w:before="274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Sakusa arches a brow. “You thought I wouldn’t get you one?”</w:t>
      </w:r>
    </w:p>
    <w:p>
      <w:pPr>
        <w:autoSpaceDN w:val="0"/>
        <w:autoSpaceDE w:val="0"/>
        <w:widowControl/>
        <w:spacing w:line="300" w:lineRule="exact" w:before="254" w:after="0"/>
        <w:ind w:left="610" w:right="1008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“I mean…” Atsumu shifts his weight, suddenly too aware of his own hands. “Technically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we’re boss and employee, y’know. Despite… everything.”</w:t>
      </w:r>
    </w:p>
    <w:p>
      <w:pPr>
        <w:autoSpaceDN w:val="0"/>
        <w:autoSpaceDE w:val="0"/>
        <w:widowControl/>
        <w:spacing w:line="300" w:lineRule="exact" w:before="256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That unreadable look flickers across Sakusa’s ridiculously perfect face. “Atsumu,” he says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slowly, deliberately. “You’re not just an employee.”</w:t>
      </w:r>
    </w:p>
    <w:p>
      <w:pPr>
        <w:autoSpaceDN w:val="0"/>
        <w:autoSpaceDE w:val="0"/>
        <w:widowControl/>
        <w:spacing w:line="300" w:lineRule="exact" w:before="254" w:after="0"/>
        <w:ind w:left="610" w:right="720" w:firstLine="0"/>
        <w:jc w:val="left"/>
      </w:pP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Then what am I?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Atsumu aches to ask.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 xml:space="preserve">What am I to you? A friend? A roommate? A break in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the monotony? A distraction?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None of it—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none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of it—feels like enough.</w:t>
      </w:r>
    </w:p>
    <w:p>
      <w:pPr>
        <w:autoSpaceDN w:val="0"/>
        <w:autoSpaceDE w:val="0"/>
        <w:widowControl/>
        <w:spacing w:line="282" w:lineRule="exact" w:before="274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He stares at the floor, throat tight. “I’ll… go try them on. Thank you. Really. It means a lot.”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Sakusa’s smile softens. Enough to feel like a blow.</w:t>
      </w:r>
    </w:p>
    <w:p>
      <w:pPr>
        <w:autoSpaceDN w:val="0"/>
        <w:autoSpaceDE w:val="0"/>
        <w:widowControl/>
        <w:spacing w:line="300" w:lineRule="exact" w:before="256" w:after="0"/>
        <w:ind w:left="610" w:right="144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retreats to his room feeling like someone just clocked him with a particularly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vindictive brick. Then shoved him down the stairs for good measure.</w:t>
      </w: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00" w:lineRule="exact" w:before="700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 outfit is exactly where he left it. Heavy. Stylish. Expensive. Atsumu doesn’t even dare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look up the brand—he already knows what the answer would do to him. Designer pants.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Sleek jacket. Shoes that look like they could walk through entire cities without touching the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ground.</w:t>
      </w:r>
    </w:p>
    <w:p>
      <w:pPr>
        <w:autoSpaceDN w:val="0"/>
        <w:autoSpaceDE w:val="0"/>
        <w:widowControl/>
        <w:spacing w:line="282" w:lineRule="exact" w:before="274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He undresses in a daze, fingertips grazing the fabric of each piece as he slips it on.</w:t>
      </w:r>
    </w:p>
    <w:p>
      <w:pPr>
        <w:autoSpaceDN w:val="0"/>
        <w:autoSpaceDE w:val="0"/>
        <w:widowControl/>
        <w:spacing w:line="300" w:lineRule="exact" w:before="0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Everything feels cool, smooth, whisper-soft. The whole thing—blacked out, clean, dangerous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in its sharp edges—feels like stepping into someone else’s skin. Someone sharper. Someone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untouchable.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He turns to the mirror and stops breathing.</w:t>
      </w:r>
    </w:p>
    <w:p>
      <w:pPr>
        <w:autoSpaceDN w:val="0"/>
        <w:autoSpaceDE w:val="0"/>
        <w:widowControl/>
        <w:spacing w:line="300" w:lineRule="exact" w:before="256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It’s good.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Fuck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. It’s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really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good. The kind of outfit that would stop him dead if he saw it on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display. The kind that makes you move differently, like gravity shifted just to hold you in its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palm.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Is that what Sakusa thought when he picked it out?</w:t>
      </w:r>
    </w:p>
    <w:p>
      <w:pPr>
        <w:autoSpaceDN w:val="0"/>
        <w:autoSpaceDE w:val="0"/>
        <w:widowControl/>
        <w:spacing w:line="300" w:lineRule="exact" w:before="256" w:after="0"/>
        <w:ind w:left="610" w:right="129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 question burns like fire in his chest. Sakusa went out and handpicked this for him.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Touched every piece. Considered every detail. Each choice—deliberate. Each thread—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selected with Atsumu in mind.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His stomach feels like someone lit a match and dropped it in gasoline.</w:t>
      </w:r>
    </w:p>
    <w:p>
      <w:pPr>
        <w:autoSpaceDN w:val="0"/>
        <w:autoSpaceDE w:val="0"/>
        <w:widowControl/>
        <w:spacing w:line="300" w:lineRule="exact" w:before="256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He swallows hard, fingers skimming the lapels of the jacket. And then—God help him—he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pictures Sakusa’s hands there instead. Long, pale, elegant fingers ghosting over the fabric…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then sliding lower. Pulling it off the rack. Pulling it off—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The thought slams into him like a body check.</w:t>
      </w:r>
    </w:p>
    <w:p>
      <w:pPr>
        <w:autoSpaceDN w:val="0"/>
        <w:autoSpaceDE w:val="0"/>
        <w:widowControl/>
        <w:spacing w:line="300" w:lineRule="exact" w:before="256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His heart kicks into overdrive, a hard, relentless rhythm that rattles his ribs. His brain takes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off with it, careening out of control, a rollercoaster ripping through its own tracks.</w:t>
      </w:r>
    </w:p>
    <w:p>
      <w:pPr>
        <w:autoSpaceDN w:val="0"/>
        <w:autoSpaceDE w:val="0"/>
        <w:widowControl/>
        <w:spacing w:line="300" w:lineRule="exact" w:before="254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He shouldn’t. He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really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shouldn’t. But the thought is there, clinging like burrs. His own hand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flattens over his chest, and in a cruel flicker of imagination, it isn’t his anymore. It’s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Sakusa’s. Cool, precise. Curious in the worst, best way.</w:t>
      </w:r>
    </w:p>
    <w:p>
      <w:pPr>
        <w:autoSpaceDN w:val="0"/>
        <w:autoSpaceDE w:val="0"/>
        <w:widowControl/>
        <w:spacing w:line="300" w:lineRule="exact" w:before="256" w:after="0"/>
        <w:ind w:left="610" w:right="1152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It takes him a full minute to claw his way out of it—out of the vice grip of a fantasy that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bloomed like a wildfire and refused to burn out.</w:t>
      </w:r>
    </w:p>
    <w:p>
      <w:pPr>
        <w:autoSpaceDN w:val="0"/>
        <w:autoSpaceDE w:val="0"/>
        <w:widowControl/>
        <w:spacing w:line="300" w:lineRule="exact" w:before="254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He leaves his room flushed and unsteady, confusion and heat tangled in webs under his skin.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His body feels like it’s been rewired, short-circuited by thoughts he’s terrified to name.</w:t>
      </w:r>
    </w:p>
    <w:p>
      <w:pPr>
        <w:autoSpaceDN w:val="0"/>
        <w:autoSpaceDE w:val="0"/>
        <w:widowControl/>
        <w:spacing w:line="300" w:lineRule="exact" w:before="256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Sakusa is where he left him, lounging like marble brought to life, twirling a pen between long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fingers. The motion hooks Atsumu’s gaze and pulls, unspooling something molten inside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him. His chest feels too tight. His throat, bone-dry.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Then Sakusa looks up.</w:t>
      </w:r>
    </w:p>
    <w:p>
      <w:pPr>
        <w:autoSpaceDN w:val="0"/>
        <w:autoSpaceDE w:val="0"/>
        <w:widowControl/>
        <w:spacing w:line="282" w:lineRule="exact" w:before="274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That’s all it takes.</w:t>
      </w: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00" w:lineRule="exact" w:before="700" w:after="0"/>
        <w:ind w:left="610" w:right="1008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 shiver comes like a silent predator crawling up his spine, merciless and impatient, as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those dark eyes drag over him—slow, syrup-thick, leaving a trail Atsumu swears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burns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. It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presses on his skin like weight, like heat, until he has to bite his lip just to keep from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shuddering outright.</w:t>
      </w:r>
    </w:p>
    <w:p>
      <w:pPr>
        <w:autoSpaceDN w:val="0"/>
        <w:autoSpaceDE w:val="0"/>
        <w:widowControl/>
        <w:spacing w:line="282" w:lineRule="exact" w:before="274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Because the way Sakusa is looking at him…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“Hm,” Sakusa murmurs, rising in one fluid movement.</w:t>
      </w:r>
    </w:p>
    <w:p>
      <w:pPr>
        <w:autoSpaceDN w:val="0"/>
        <w:autoSpaceDE w:val="0"/>
        <w:widowControl/>
        <w:spacing w:line="282" w:lineRule="exact" w:before="274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can’t move. Can hardly breathe.</w:t>
      </w:r>
    </w:p>
    <w:p>
      <w:pPr>
        <w:autoSpaceDN w:val="0"/>
        <w:autoSpaceDE w:val="0"/>
        <w:widowControl/>
        <w:spacing w:line="300" w:lineRule="exact" w:before="254" w:after="0"/>
        <w:ind w:left="610" w:right="144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He stands there caught in the gravity of a predator’s gaze, breath shallow, pulse loud.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Anticipating.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Aching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.</w:t>
      </w:r>
    </w:p>
    <w:p>
      <w:pPr>
        <w:autoSpaceDN w:val="0"/>
        <w:autoSpaceDE w:val="0"/>
        <w:widowControl/>
        <w:spacing w:line="300" w:lineRule="exact" w:before="256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“It’s missing something.” Sakusa tips his head, voice dipping into a low rasp as he steps close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—close enough that Atsumu catches a breath of his scent, clean and sharp, threaded with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something that makes his pulse leap even higher. “Come with me.”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follows without thought, like Sakusa’s voice wrapped around his spine and pulled.</w:t>
      </w:r>
    </w:p>
    <w:p>
      <w:pPr>
        <w:autoSpaceDN w:val="0"/>
        <w:autoSpaceDE w:val="0"/>
        <w:widowControl/>
        <w:spacing w:line="300" w:lineRule="exact" w:before="0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Out of the library, across the living room, down the long corridor. Each step winds him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tighter, his thoughts falling away one by one until there’s nothing left but the pounding in his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chest and the man walking ahead of him.</w:t>
      </w:r>
    </w:p>
    <w:p>
      <w:pPr>
        <w:autoSpaceDN w:val="0"/>
        <w:autoSpaceDE w:val="0"/>
        <w:widowControl/>
        <w:spacing w:line="300" w:lineRule="exact" w:before="256" w:after="0"/>
        <w:ind w:left="610" w:right="1008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By the time they reach Sakusa’s room, Atsumu is lightheaded. He doesn’t dare look at the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bed—God, not with his head already drowning where it shouldn’t.</w:t>
      </w:r>
    </w:p>
    <w:p>
      <w:pPr>
        <w:autoSpaceDN w:val="0"/>
        <w:autoSpaceDE w:val="0"/>
        <w:widowControl/>
        <w:spacing w:line="300" w:lineRule="exact" w:before="254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Instead, he trails Sakusa into the walk-in closet and stops dead at the edge, statue-still, while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Sakusa moves with practiced ease. Like he isn’t ripping Atsumu’s world apart thread by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thread.</w:t>
      </w:r>
    </w:p>
    <w:p>
      <w:pPr>
        <w:autoSpaceDN w:val="0"/>
        <w:autoSpaceDE w:val="0"/>
        <w:widowControl/>
        <w:spacing w:line="300" w:lineRule="exact" w:before="256" w:after="0"/>
        <w:ind w:left="610" w:right="1152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 drawer slides open. Sakusa hums to himself, skimming through velvet and steel, then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plucks out a glint of silver.</w:t>
      </w:r>
    </w:p>
    <w:p>
      <w:pPr>
        <w:autoSpaceDN w:val="0"/>
        <w:autoSpaceDE w:val="0"/>
        <w:widowControl/>
        <w:spacing w:line="300" w:lineRule="exact" w:before="254" w:after="0"/>
        <w:ind w:left="610" w:right="1008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“Come here,” he says softly—softly enough that Atsumu feels it more than hears it, like a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hand brushing his jaw.</w:t>
      </w:r>
    </w:p>
    <w:p>
      <w:pPr>
        <w:autoSpaceDN w:val="0"/>
        <w:autoSpaceDE w:val="0"/>
        <w:widowControl/>
        <w:spacing w:line="282" w:lineRule="exact" w:before="274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He steps forward on legs that don’t feel like his.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It’s a watch. Not just a watch—a Rolex. Of course it is.</w:t>
      </w:r>
    </w:p>
    <w:p>
      <w:pPr>
        <w:autoSpaceDN w:val="0"/>
        <w:autoSpaceDE w:val="0"/>
        <w:widowControl/>
        <w:spacing w:line="282" w:lineRule="exact" w:before="274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“May I?” Sakusa asks, voice as gentle as the gleam of polished metal between his fingers.</w:t>
      </w:r>
    </w:p>
    <w:p>
      <w:pPr>
        <w:autoSpaceDN w:val="0"/>
        <w:autoSpaceDE w:val="0"/>
        <w:widowControl/>
        <w:spacing w:line="300" w:lineRule="exact" w:before="254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Words desert him. Atsumu just lifts his wrist, like his body knows what it wants before his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mind can catch up.</w:t>
      </w:r>
    </w:p>
    <w:p>
      <w:pPr>
        <w:autoSpaceDN w:val="0"/>
        <w:autoSpaceDE w:val="0"/>
        <w:widowControl/>
        <w:spacing w:line="300" w:lineRule="exact" w:before="256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Sakusa’s fingers close around him—warm, steady, claiming without force. The faint scrape of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 callus ghosts over his skin as if it has all the time in the world. He works the band slowly,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deliberately, like this moment deserves precision. Each brush of his knuckles sends a tremor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skating down Atsumu’s spine.</w:t>
      </w: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00" w:lineRule="exact" w:before="700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 clasp clicks shut, sharp in the hush of the room—obscene in its finality. The watch settles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against his wrist with a cool, elegant weight, pressing over the frantic beat of his pulse like it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wants to memorise the rhythm.</w:t>
      </w:r>
    </w:p>
    <w:p>
      <w:pPr>
        <w:autoSpaceDN w:val="0"/>
        <w:autoSpaceDE w:val="0"/>
        <w:widowControl/>
        <w:spacing w:line="282" w:lineRule="exact" w:before="274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He stares.</w:t>
      </w:r>
    </w:p>
    <w:p>
      <w:pPr>
        <w:autoSpaceDN w:val="0"/>
        <w:autoSpaceDE w:val="0"/>
        <w:widowControl/>
        <w:spacing w:line="300" w:lineRule="exact" w:before="254" w:after="0"/>
        <w:ind w:left="610" w:right="1152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Once, years ago, he and Osamu walked into a Rolex store for a laugh, gawking at prices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while the clerk tried not to laugh back. Two million yen for the one they liked.</w:t>
      </w:r>
    </w:p>
    <w:p>
      <w:pPr>
        <w:autoSpaceDN w:val="0"/>
        <w:autoSpaceDE w:val="0"/>
        <w:widowControl/>
        <w:spacing w:line="300" w:lineRule="exact" w:before="256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“There,” Sakusa murmurs, his touch skimming over Atsumu’s pulse before slipping away,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slow enough to burn. “That fixes it.”</w:t>
      </w:r>
    </w:p>
    <w:p>
      <w:pPr>
        <w:autoSpaceDN w:val="0"/>
        <w:autoSpaceDE w:val="0"/>
        <w:widowControl/>
        <w:spacing w:line="300" w:lineRule="exact" w:before="254" w:after="0"/>
        <w:ind w:left="610" w:right="144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drags his eyes up with effort, throat working. “Kiyoomi…” His voice sounds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wrecked to his own ears. “Are you… are you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lending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me this?”</w:t>
      </w:r>
    </w:p>
    <w:p>
      <w:pPr>
        <w:autoSpaceDN w:val="0"/>
        <w:autoSpaceDE w:val="0"/>
        <w:widowControl/>
        <w:spacing w:line="282" w:lineRule="exact" w:before="274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“Yes,” Sakusa replies with quiet finality. “It ties the outfit together.”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“How much is this watch?” Atsumu asks, terrified.</w:t>
      </w:r>
    </w:p>
    <w:p>
      <w:pPr>
        <w:autoSpaceDN w:val="0"/>
        <w:autoSpaceDE w:val="0"/>
        <w:widowControl/>
        <w:spacing w:line="282" w:lineRule="exact" w:before="274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“Does it matter?” The lightness in Sakusa’s tone is a blade disguised as silk.</w:t>
      </w:r>
    </w:p>
    <w:p>
      <w:pPr>
        <w:autoSpaceDN w:val="0"/>
        <w:autoSpaceDE w:val="0"/>
        <w:widowControl/>
        <w:spacing w:line="300" w:lineRule="exact" w:before="254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Atsumu’s chest knots. “I can’t walk out of here with two million yen on my wrist. That’s—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That’s not—I’m not—” He chokes on the words. “I’m just me.”</w:t>
      </w:r>
    </w:p>
    <w:p>
      <w:pPr>
        <w:autoSpaceDN w:val="0"/>
        <w:autoSpaceDE w:val="0"/>
        <w:widowControl/>
        <w:spacing w:line="300" w:lineRule="exact" w:before="256" w:after="0"/>
        <w:ind w:left="610" w:right="1008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 curve of Sakusa’s mouth is small, almost secret, like Atsumu just told him something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charming. “Yes. You’re you.”</w:t>
      </w:r>
    </w:p>
    <w:p>
      <w:pPr>
        <w:autoSpaceDN w:val="0"/>
        <w:autoSpaceDE w:val="0"/>
        <w:widowControl/>
        <w:spacing w:line="300" w:lineRule="exact" w:before="254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“I’m not worth two million yen,” Atsumu blurts out, the words splitting out of him like glass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under pressure.</w:t>
      </w:r>
    </w:p>
    <w:p>
      <w:pPr>
        <w:autoSpaceDN w:val="0"/>
        <w:autoSpaceDE w:val="0"/>
        <w:widowControl/>
        <w:spacing w:line="282" w:lineRule="exact" w:before="274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“You’re right.”</w:t>
      </w:r>
    </w:p>
    <w:p>
      <w:pPr>
        <w:autoSpaceDN w:val="0"/>
        <w:autoSpaceDE w:val="0"/>
        <w:widowControl/>
        <w:spacing w:line="300" w:lineRule="exact" w:before="254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 words land, and then Sakusa moves—composed, unhurried—as he turns back to the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drawer, plucks out a square black box, and closes the space between them. He unclasps the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watch with deft hands, the brush of his fingers slow, lingering. Metal slides off in a soft sigh,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whispering over skin, and the ghost of that touch sinks all the way to Atsumu’s bones.</w:t>
      </w:r>
    </w:p>
    <w:p>
      <w:pPr>
        <w:autoSpaceDN w:val="0"/>
        <w:autoSpaceDE w:val="0"/>
        <w:widowControl/>
        <w:spacing w:line="300" w:lineRule="exact" w:before="256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“You’re not worth two million yen.” Sakusa’s voice is quiet ruin, dark eyes locking onto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Atsumu’s with unbearable gravity. The corner of his mouth lifts just barely—enough to undo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him completely—as he delivers the final blow: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“After all… you can’t measure the worth of something made of stars.”</w:t>
      </w: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400" w:lineRule="exact" w:before="728" w:after="0"/>
        <w:ind w:left="0" w:right="0" w:firstLine="0"/>
        <w:jc w:val="center"/>
      </w:pPr>
      <w:r>
        <w:rPr>
          <w:rFonts w:ascii="TimesNewRomanPS" w:hAnsi="TimesNewRomanPS" w:eastAsia="TimesNewRomanPS"/>
          <w:b/>
          <w:i w:val="0"/>
          <w:color w:val="000000"/>
          <w:sz w:val="36"/>
        </w:rPr>
        <w:t>The Point of No Return</w:t>
      </w:r>
    </w:p>
    <w:p>
      <w:pPr>
        <w:autoSpaceDN w:val="0"/>
        <w:autoSpaceDE w:val="0"/>
        <w:widowControl/>
        <w:spacing w:line="282" w:lineRule="exact" w:before="326" w:after="0"/>
        <w:ind w:left="354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Chapter Summary</w:t>
      </w:r>
    </w:p>
    <w:p>
      <w:pPr>
        <w:autoSpaceDN w:val="0"/>
        <w:autoSpaceDE w:val="0"/>
        <w:widowControl/>
        <w:spacing w:line="300" w:lineRule="exact" w:before="764" w:after="0"/>
        <w:ind w:left="864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His head drops forward to his bent knees. He drags a breath in, shuddering, trembling all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the way down to his bones.</w:t>
      </w:r>
    </w:p>
    <w:p>
      <w:pPr>
        <w:autoSpaceDN w:val="0"/>
        <w:autoSpaceDE w:val="0"/>
        <w:widowControl/>
        <w:spacing w:line="282" w:lineRule="exact" w:before="828" w:after="0"/>
        <w:ind w:left="864" w:right="0" w:firstLine="0"/>
        <w:jc w:val="left"/>
      </w:pP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You can’t measure the worth of something made of stars.</w:t>
      </w:r>
    </w:p>
    <w:p>
      <w:pPr>
        <w:autoSpaceDN w:val="0"/>
        <w:autoSpaceDE w:val="0"/>
        <w:widowControl/>
        <w:spacing w:line="300" w:lineRule="exact" w:before="810" w:after="0"/>
        <w:ind w:left="864" w:right="1008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“Oh,” Atsumu chokes out, one palm pressing over the agonizing thrum of his heart.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 xml:space="preserve">Oh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oh oh.</w:t>
      </w:r>
    </w:p>
    <w:p>
      <w:pPr>
        <w:autoSpaceDN w:val="0"/>
        <w:autoSpaceDE w:val="0"/>
        <w:widowControl/>
        <w:spacing w:line="282" w:lineRule="exact" w:before="274" w:after="0"/>
        <w:ind w:left="864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“Fuck,” he whispers, shaking like a live wire.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“Fuck.”</w:t>
      </w:r>
    </w:p>
    <w:p>
      <w:pPr>
        <w:autoSpaceDN w:val="0"/>
        <w:autoSpaceDE w:val="0"/>
        <w:widowControl/>
        <w:spacing w:line="282" w:lineRule="exact" w:before="782" w:after="0"/>
        <w:ind w:left="354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Chapter Notes</w:t>
      </w:r>
    </w:p>
    <w:p>
      <w:pPr>
        <w:autoSpaceDN w:val="0"/>
        <w:autoSpaceDE w:val="0"/>
        <w:widowControl/>
        <w:spacing w:line="300" w:lineRule="exact" w:before="766" w:after="0"/>
        <w:ind w:left="864" w:right="1008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I know I just posted chapter 25 yesterday but I’m riding the momentum because this is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technically part 2 of that chapter.</w:t>
      </w:r>
    </w:p>
    <w:p>
      <w:pPr>
        <w:autoSpaceDN w:val="0"/>
        <w:autoSpaceDE w:val="0"/>
        <w:widowControl/>
        <w:spacing w:line="282" w:lineRule="exact" w:before="288" w:after="0"/>
        <w:ind w:left="864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My wrist is inflamed and hurts but I just had to put this out </w:t>
      </w:r>
      <w:r>
        <w:rPr>
          <w:rFonts w:ascii="helv" w:hAnsi="helv" w:eastAsia="helv"/>
          <w:b w:val="0"/>
          <w:i w:val="0"/>
          <w:color w:val="000000"/>
          <w:sz w:val="25"/>
        </w:rPr>
        <w:t>😂</w:t>
      </w:r>
    </w:p>
    <w:p>
      <w:pPr>
        <w:autoSpaceDN w:val="0"/>
        <w:autoSpaceDE w:val="0"/>
        <w:widowControl/>
        <w:spacing w:line="300" w:lineRule="exact" w:before="254" w:after="0"/>
        <w:ind w:left="864" w:right="1008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Thank you so much for reading! This fic is already 100k+ words which is insane omg,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but you guys keep me going ♥️</w:t>
      </w:r>
    </w:p>
    <w:p>
      <w:pPr>
        <w:autoSpaceDN w:val="0"/>
        <w:autoSpaceDE w:val="0"/>
        <w:widowControl/>
        <w:spacing w:line="282" w:lineRule="exact" w:before="274" w:after="0"/>
        <w:ind w:left="864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Please enjoy ♥️</w:t>
      </w:r>
    </w:p>
    <w:p>
      <w:pPr>
        <w:autoSpaceDN w:val="0"/>
        <w:autoSpaceDE w:val="0"/>
        <w:widowControl/>
        <w:spacing w:line="282" w:lineRule="exact" w:before="129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Atsumu’s breath stutters out of him.</w:t>
      </w:r>
    </w:p>
    <w:p>
      <w:pPr>
        <w:autoSpaceDN w:val="0"/>
        <w:autoSpaceDE w:val="0"/>
        <w:widowControl/>
        <w:spacing w:line="300" w:lineRule="exact" w:before="256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He’s drowning—sinking, sinking, sinking—pulled under by the gravity in Sakusa’s dark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eyes. His throat works soundlessly, words splintering before they form, as Sakusa closes the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watch box with deliberate care.</w:t>
      </w:r>
    </w:p>
    <w:p>
      <w:pPr>
        <w:autoSpaceDN w:val="0"/>
        <w:autoSpaceDE w:val="0"/>
        <w:widowControl/>
        <w:spacing w:line="300" w:lineRule="exact" w:before="254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“Take it,” Sakusa says softly. Then he steps closer, turning Atsumu’s hand palm-up like it’s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something precious, placing the box there. The weight is shocking—cool metal contained in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velvet—and then Sakusa’s fingers spread over the back of his hand, searing heat through his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skin, burning a brand Atsumu will never scrub away. He nudges Atsumu’s fingers until they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curl around the box. “Keep it if you want.”</w:t>
      </w: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00" w:lineRule="exact" w:before="700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“I—” Atsumu licks his lips, swallows against a throat so dry it feels scorched. He doesn’t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know what his face looks like. He thinks his chest might be cracked open, all the mess inside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spilling where Sakusa can see. “This is… but I…”</w:t>
      </w:r>
    </w:p>
    <w:p>
      <w:pPr>
        <w:autoSpaceDN w:val="0"/>
        <w:autoSpaceDE w:val="0"/>
        <w:widowControl/>
        <w:spacing w:line="300" w:lineRule="exact" w:before="256" w:after="0"/>
        <w:ind w:left="610" w:right="1152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Sakusa’s expression softens. His voice is a quiet tether. “Breathe,” he says, gentle, like a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command only Atsumu would obey. “It’s just a watch.”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finds his voice, rough and scraped raw. “It’s not just a watch.”</w:t>
      </w:r>
    </w:p>
    <w:p>
      <w:pPr>
        <w:autoSpaceDN w:val="0"/>
        <w:autoSpaceDE w:val="0"/>
        <w:widowControl/>
        <w:spacing w:line="300" w:lineRule="exact" w:before="256" w:after="0"/>
        <w:ind w:left="610" w:right="1008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He’s acutely aware Sakusa is still holding his hand, their fingers bridged by a single black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box like a barricade—because if that barrier vanished, if their palms touched, Atsumu is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certain the world would catch fire.</w:t>
      </w:r>
    </w:p>
    <w:p>
      <w:pPr>
        <w:autoSpaceDN w:val="0"/>
        <w:autoSpaceDE w:val="0"/>
        <w:widowControl/>
        <w:spacing w:line="300" w:lineRule="exact" w:before="254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He stares down at them, at the pale pink stretched across Sakusa’s knuckles. His tongue darts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out again, chasing words that refuse to come. “Why are you doing this?” he whispers, and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before he can stop himself—like gravity has him in a chokehold—his free hand lifts, covers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Sakusa’s. “Hey, Kiyoomi… really. Why are you doing this?”</w:t>
      </w:r>
    </w:p>
    <w:p>
      <w:pPr>
        <w:autoSpaceDN w:val="0"/>
        <w:autoSpaceDE w:val="0"/>
        <w:widowControl/>
        <w:spacing w:line="300" w:lineRule="exact" w:before="256" w:after="0"/>
        <w:ind w:left="610" w:right="1152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“Because I want to.” Sakusa’s voice hums low, intimate, crawling under Atsumu’s skin,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curling deep in his bloodstream. “Because I’m selfish.”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“Selfish?” Atsumu stammers, eyes wide, everything spinning.</w:t>
      </w:r>
    </w:p>
    <w:p>
      <w:pPr>
        <w:autoSpaceDN w:val="0"/>
        <w:autoSpaceDE w:val="0"/>
        <w:widowControl/>
        <w:spacing w:line="300" w:lineRule="exact" w:before="256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“Yes.” Sakusa smiles faintly, self-deprecating, as if it costs him something. “I’m selfish. I do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this because it makes me happy.”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Atsumu’s head is spinning so violently he almost laughs. “I think I need to lie down.”</w:t>
      </w:r>
    </w:p>
    <w:p>
      <w:pPr>
        <w:autoSpaceDN w:val="0"/>
        <w:autoSpaceDE w:val="0"/>
        <w:widowControl/>
        <w:spacing w:line="282" w:lineRule="exact" w:before="274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Sakusa chuckles, warm and unguarded. “Go get some rest, Atsumu.”</w:t>
      </w:r>
    </w:p>
    <w:p>
      <w:pPr>
        <w:autoSpaceDN w:val="0"/>
        <w:autoSpaceDE w:val="0"/>
        <w:widowControl/>
        <w:spacing w:line="300" w:lineRule="exact" w:before="254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And then the touch slips away—slow, like silk sliding from his skin—leaving Atsumu bereft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with a small black box that feels heavier than a branding iron. He clutches it like a lifeline,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because maybe it is.</w:t>
      </w:r>
    </w:p>
    <w:p>
      <w:pPr>
        <w:autoSpaceDN w:val="0"/>
        <w:autoSpaceDE w:val="0"/>
        <w:widowControl/>
        <w:spacing w:line="282" w:lineRule="exact" w:before="274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“Thank you,” he manages, voice paper-thin. “Good night.”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Then he turns on his heel and flees.</w:t>
      </w:r>
    </w:p>
    <w:p>
      <w:pPr>
        <w:autoSpaceDN w:val="0"/>
        <w:autoSpaceDE w:val="0"/>
        <w:widowControl/>
        <w:spacing w:line="300" w:lineRule="exact" w:before="256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His knees wobble on the stairs, one hand death-gripping the railing, lungs stuttering as if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they’ve forgotten how to work. By the time he shoves the bedroom door shut, his legs buckle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entirely, and he slides down hard against the wood, heart pounding like a fist against his ribs.</w:t>
      </w:r>
    </w:p>
    <w:p>
      <w:pPr>
        <w:autoSpaceDN w:val="0"/>
        <w:autoSpaceDE w:val="0"/>
        <w:widowControl/>
        <w:spacing w:line="300" w:lineRule="exact" w:before="254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He stares at the box in his hands, wide-eyed, chest heaving. The ghost of Sakusa’s touch is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still there, scorching him, refusing to fade.</w:t>
      </w:r>
    </w:p>
    <w:p>
      <w:pPr>
        <w:autoSpaceDN w:val="0"/>
        <w:autoSpaceDE w:val="0"/>
        <w:widowControl/>
        <w:spacing w:line="282" w:lineRule="exact" w:before="274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Thoughts won’t line up. They scatter like birds.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You’re not just an employee.</w:t>
      </w: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00" w:lineRule="exact" w:before="700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His head drops forward to his bent knees. He drags a breath in, shuddering, trembling all the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way down to his bones.</w:t>
      </w:r>
    </w:p>
    <w:p>
      <w:pPr>
        <w:autoSpaceDN w:val="0"/>
        <w:autoSpaceDE w:val="0"/>
        <w:widowControl/>
        <w:spacing w:line="282" w:lineRule="exact" w:before="274" w:after="0"/>
        <w:ind w:left="610" w:right="0" w:firstLine="0"/>
        <w:jc w:val="left"/>
      </w:pP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You can’t measure the worth of something made of stars.</w:t>
      </w:r>
    </w:p>
    <w:p>
      <w:pPr>
        <w:autoSpaceDN w:val="0"/>
        <w:autoSpaceDE w:val="0"/>
        <w:widowControl/>
        <w:spacing w:line="300" w:lineRule="exact" w:before="254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“Oh,” Atsumu chokes out, one palm pressing over the agonizing thrum of his heart.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 xml:space="preserve">Oh oh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oh.</w:t>
      </w:r>
    </w:p>
    <w:p>
      <w:pPr>
        <w:autoSpaceDN w:val="0"/>
        <w:autoSpaceDE w:val="0"/>
        <w:widowControl/>
        <w:spacing w:line="426" w:lineRule="exact" w:before="130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“Fuck,” he whispers, shaking like a live wire.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“Fuck.”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With fingers that barely work, he fumbles for his phone—an anchor, something solid—and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pulls up Osamu’s contact.</w:t>
      </w:r>
    </w:p>
    <w:p>
      <w:pPr>
        <w:autoSpaceDN w:val="0"/>
        <w:autoSpaceDE w:val="0"/>
        <w:widowControl/>
        <w:spacing w:line="470" w:lineRule="exact" w:before="86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 line clicks. “Hello?” Osamu’s voice crackles, familiar and grounding, and when Atsumu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doesn’t answer right away, tension threads through it. “Tsumu…?”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“Samu,” Atsumu rasps. His throat is shredded. “Can I come over?”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“What’s going on?” Osamu sounds instantly alert.</w:t>
      </w:r>
    </w:p>
    <w:p>
      <w:pPr>
        <w:autoSpaceDN w:val="0"/>
        <w:autoSpaceDE w:val="0"/>
        <w:widowControl/>
        <w:spacing w:line="556" w:lineRule="exact" w:before="0" w:after="0"/>
        <w:ind w:left="610" w:right="1008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“I…” Atsumu swallows hard. “I just need you.”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“You’re gonna give me a heart attack one of these days,” Osamu mutters, already moving.</w:t>
      </w:r>
    </w:p>
    <w:p>
      <w:pPr>
        <w:autoSpaceDN w:val="0"/>
        <w:autoSpaceDE w:val="0"/>
        <w:widowControl/>
        <w:spacing w:line="490" w:lineRule="exact" w:before="0" w:after="0"/>
        <w:ind w:left="610" w:right="302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“Do I need to come and get you?”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“No,” Atsumu says. “I’ll take a taxi.”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There’s a pause—heavy, loaded. “Okay. I’ll leave the door unlocked.”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“Thanks, Samu,” Atsumu whispers, then ends the call.</w:t>
      </w:r>
    </w:p>
    <w:p>
      <w:pPr>
        <w:autoSpaceDN w:val="0"/>
        <w:autoSpaceDE w:val="0"/>
        <w:widowControl/>
        <w:spacing w:line="282" w:lineRule="exact" w:before="274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It takes him a full minute to haul himself upright.</w:t>
      </w:r>
    </w:p>
    <w:p>
      <w:pPr>
        <w:autoSpaceDN w:val="0"/>
        <w:autoSpaceDE w:val="0"/>
        <w:widowControl/>
        <w:spacing w:line="300" w:lineRule="exact" w:before="254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He sets the Rolex down carefully on the desk, like it’s dangerous—and maybe it is. He’ll deal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with it later.</w:t>
      </w:r>
    </w:p>
    <w:p>
      <w:pPr>
        <w:autoSpaceDN w:val="0"/>
        <w:autoSpaceDE w:val="0"/>
        <w:widowControl/>
        <w:spacing w:line="300" w:lineRule="exact" w:before="256" w:after="0"/>
        <w:ind w:left="610" w:right="144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 outfit comes off in trembling pieces, discarded over the chair as he stumbles into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loungewear, shoves his phone in his pocket, and leaves without looking back.</w:t>
      </w:r>
    </w:p>
    <w:p>
      <w:pPr>
        <w:autoSpaceDN w:val="0"/>
        <w:autoSpaceDE w:val="0"/>
        <w:widowControl/>
        <w:spacing w:line="300" w:lineRule="exact" w:before="254" w:after="0"/>
        <w:ind w:left="610" w:right="129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 October air slams into him, sharp as a blade as he makes his way out of the Sakusa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building.</w:t>
      </w:r>
    </w:p>
    <w:p>
      <w:pPr>
        <w:autoSpaceDN w:val="0"/>
        <w:autoSpaceDE w:val="0"/>
        <w:widowControl/>
        <w:spacing w:line="282" w:lineRule="exact" w:before="274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shivers. He forgot to bring a jacket.</w:t>
      </w:r>
    </w:p>
    <w:p>
      <w:pPr>
        <w:autoSpaceDN w:val="0"/>
        <w:autoSpaceDE w:val="0"/>
        <w:widowControl/>
        <w:spacing w:line="300" w:lineRule="exact" w:before="254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But his feet move anyway. Yes. Movement—he needs movement, needs somewhere to pour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the adrenaline screaming in his veins.</w:t>
      </w:r>
    </w:p>
    <w:p>
      <w:pPr>
        <w:autoSpaceDN w:val="0"/>
        <w:autoSpaceDE w:val="0"/>
        <w:widowControl/>
        <w:spacing w:line="282" w:lineRule="exact" w:before="274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He picks up the pace, taxi forgotten.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And then he’s running.</w:t>
      </w: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00" w:lineRule="exact" w:before="700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Cold air scorches his throat. His lungs ache from the chill, but it doesn’t smother the fire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inside—if anything, it stokes it higher, wilder. His heart races like it’s trying to tear free, and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sprints faster, desperate to outrun it, desperate to outrun himself.</w:t>
      </w:r>
    </w:p>
    <w:p>
      <w:pPr>
        <w:autoSpaceDN w:val="0"/>
        <w:autoSpaceDE w:val="0"/>
        <w:widowControl/>
        <w:spacing w:line="300" w:lineRule="exact" w:before="256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By the time Osamu’s building looms ahead, his legs feel carved from lead. The elevator ride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is agonising. The corridor is endless. </w:t>
      </w:r>
    </w:p>
    <w:p>
      <w:pPr>
        <w:autoSpaceDN w:val="0"/>
        <w:autoSpaceDE w:val="0"/>
        <w:widowControl/>
        <w:spacing w:line="300" w:lineRule="exact" w:before="254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He braces a hand against the door when he reaches it, gulping air like a man starved. Sweat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slicks his spine, dampens his hair, and still—still—the ghost of Sakusa’s touch lingers.</w:t>
      </w:r>
    </w:p>
    <w:p>
      <w:pPr>
        <w:autoSpaceDN w:val="0"/>
        <w:autoSpaceDE w:val="0"/>
        <w:widowControl/>
        <w:spacing w:line="282" w:lineRule="exact" w:before="274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Finally, he exhales and pushes inside.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Osamu freezes mid-pace, staring at him like he’s seen a ghost. Then:</w:t>
      </w:r>
    </w:p>
    <w:p>
      <w:pPr>
        <w:autoSpaceDN w:val="0"/>
        <w:autoSpaceDE w:val="0"/>
        <w:widowControl/>
        <w:spacing w:line="282" w:lineRule="exact" w:before="274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“What the fuck happened to you?”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And isn’t that the million-dollar question.</w:t>
      </w:r>
    </w:p>
    <w:p>
      <w:pPr>
        <w:autoSpaceDN w:val="0"/>
        <w:autoSpaceDE w:val="0"/>
        <w:widowControl/>
        <w:spacing w:line="282" w:lineRule="exact" w:before="828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Osamu sits him down and thrusts a glass of water into his hand. “Drink.”</w:t>
      </w:r>
    </w:p>
    <w:p>
      <w:pPr>
        <w:autoSpaceDN w:val="0"/>
        <w:autoSpaceDE w:val="0"/>
        <w:widowControl/>
        <w:spacing w:line="282" w:lineRule="exact" w:before="274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He disappears into the closet and returns with a clean shirt and a towel.</w:t>
      </w:r>
    </w:p>
    <w:p>
      <w:pPr>
        <w:autoSpaceDN w:val="0"/>
        <w:autoSpaceDE w:val="0"/>
        <w:widowControl/>
        <w:spacing w:line="300" w:lineRule="exact" w:before="254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“Jesus, you’re a mess,” Osamu mutters, tossing the towel over Atsumu’s head and rubbing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him down with brisk, brotherly annoyance. “Change outta that shirt before you catch a cold.”</w:t>
      </w:r>
    </w:p>
    <w:p>
      <w:pPr>
        <w:autoSpaceDN w:val="0"/>
        <w:autoSpaceDE w:val="0"/>
        <w:widowControl/>
        <w:spacing w:line="300" w:lineRule="exact" w:before="256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By the time Atsumu has changed, Osamu’s already in the kitchenette, kettle hissing low. He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returns with a mug of chamomile that Atsumu barely registers—because the steam curls up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and becomes Sakusa’s fingers again, brushing over his skin, tugging him back into the black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hole of his gaze.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“Drink,” Osamu says again, frowning now.</w:t>
      </w:r>
    </w:p>
    <w:p>
      <w:pPr>
        <w:autoSpaceDN w:val="0"/>
        <w:autoSpaceDE w:val="0"/>
        <w:widowControl/>
        <w:spacing w:line="282" w:lineRule="exact" w:before="274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takes a shaky sip.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“What the hell happened?”</w:t>
      </w:r>
    </w:p>
    <w:p>
      <w:pPr>
        <w:autoSpaceDN w:val="0"/>
        <w:autoSpaceDE w:val="0"/>
        <w:widowControl/>
        <w:spacing w:line="282" w:lineRule="exact" w:before="274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Where does he even begin? “I… I don’t know.”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Osamu’s frown deepens. “What do you mean, you don’t know?”</w:t>
      </w:r>
    </w:p>
    <w:p>
      <w:pPr>
        <w:autoSpaceDN w:val="0"/>
        <w:autoSpaceDE w:val="0"/>
        <w:widowControl/>
        <w:spacing w:line="300" w:lineRule="exact" w:before="256" w:after="0"/>
        <w:ind w:left="610" w:right="1008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“My heart won’t calm down,” Atsumu whispers, pressing a palm against his chest like he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could physically contain the thundering inside. “It’s beating out of my ribs. I’ve never felt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like this before.”</w:t>
      </w:r>
    </w:p>
    <w:p>
      <w:pPr>
        <w:autoSpaceDN w:val="0"/>
        <w:autoSpaceDE w:val="0"/>
        <w:widowControl/>
        <w:spacing w:line="300" w:lineRule="exact" w:before="254" w:after="0"/>
        <w:ind w:left="610" w:right="158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“‘This’ like how?” Osamu asks, voice gentling. His hand settles on Atsumu’s back,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grounding. “Is this work-related?”</w:t>
      </w: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00" w:lineRule="exact" w:before="700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jolts. Words tremble out of him. “I’m more than just an employee. Shit, Osamu. I’m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more than just an employee.”</w:t>
      </w:r>
    </w:p>
    <w:p>
      <w:pPr>
        <w:autoSpaceDN w:val="0"/>
        <w:autoSpaceDE w:val="0"/>
        <w:widowControl/>
        <w:spacing w:line="300" w:lineRule="exact" w:before="256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“Okay…” Osamu says slowly, like he’s talking to a bomb with an uncertain timer. “Are we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talking an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affair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here? Or what?”</w:t>
      </w:r>
    </w:p>
    <w:p>
      <w:pPr>
        <w:autoSpaceDN w:val="0"/>
        <w:autoSpaceDE w:val="0"/>
        <w:widowControl/>
        <w:spacing w:line="300" w:lineRule="exact" w:before="254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“Worse,” Atsumu chokes out, setting the mug down, face buried in his hands. “We’re not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anything. And somehow we’re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everything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. And the way he looks at me. The things he says.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 way he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cares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. I just—” His voice cracks. “I don’t know what this is. I don’t know what it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means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. I’m scared of how I feel.”</w:t>
      </w:r>
    </w:p>
    <w:p>
      <w:pPr>
        <w:autoSpaceDN w:val="0"/>
        <w:autoSpaceDE w:val="0"/>
        <w:widowControl/>
        <w:spacing w:line="300" w:lineRule="exact" w:before="256" w:after="0"/>
        <w:ind w:left="610" w:right="158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“Oookay,” Osamu draws the word out, rubbing a calming circle into Atsumu’s nape.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“Breathe.”</w:t>
      </w:r>
    </w:p>
    <w:p>
      <w:pPr>
        <w:autoSpaceDN w:val="0"/>
        <w:autoSpaceDE w:val="0"/>
        <w:widowControl/>
        <w:spacing w:line="300" w:lineRule="exact" w:before="254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“I just…” Atsumu gulps a breath. “He overheard us on the phone. And then he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 xml:space="preserve">brought me an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outfit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because of it.”</w:t>
      </w:r>
    </w:p>
    <w:p>
      <w:pPr>
        <w:autoSpaceDN w:val="0"/>
        <w:autoSpaceDE w:val="0"/>
        <w:widowControl/>
        <w:spacing w:line="282" w:lineRule="exact" w:before="274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Osamu blinks. “Wow.”</w:t>
      </w:r>
    </w:p>
    <w:p>
      <w:pPr>
        <w:autoSpaceDN w:val="0"/>
        <w:autoSpaceDE w:val="0"/>
        <w:widowControl/>
        <w:spacing w:line="300" w:lineRule="exact" w:before="254" w:after="0"/>
        <w:ind w:left="610" w:right="1152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“Then he said he did it because it makes him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happy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,” Atsumu laughs, disbelieving, half-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hysterical. “And—fuck—he keeps calling me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stardust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.”</w:t>
      </w:r>
    </w:p>
    <w:p>
      <w:pPr>
        <w:autoSpaceDN w:val="0"/>
        <w:autoSpaceDE w:val="0"/>
        <w:widowControl/>
        <w:spacing w:line="282" w:lineRule="exact" w:before="274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Osamu stares. “Okay. That’s… yeah, you’re definitely more than an employee.”</w:t>
      </w:r>
    </w:p>
    <w:p>
      <w:pPr>
        <w:autoSpaceDN w:val="0"/>
        <w:autoSpaceDE w:val="0"/>
        <w:widowControl/>
        <w:spacing w:line="300" w:lineRule="exact" w:before="254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“He lent me his Rolex,” Atsumu whispers like it’s a war crime. “And then said I could keep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it.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Samu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. What the fuck does that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mean?”</w:t>
      </w:r>
    </w:p>
    <w:p>
      <w:pPr>
        <w:autoSpaceDN w:val="0"/>
        <w:autoSpaceDE w:val="0"/>
        <w:widowControl/>
        <w:spacing w:line="300" w:lineRule="exact" w:before="256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He pauses. Then, like a sudden sharp pebble in his shoe: “Do you think he’s propositioning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me?”</w:t>
      </w:r>
    </w:p>
    <w:p>
      <w:pPr>
        <w:autoSpaceDN w:val="0"/>
        <w:autoSpaceDE w:val="0"/>
        <w:widowControl/>
        <w:spacing w:line="300" w:lineRule="exact" w:before="254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Even as he says it, he knows it’s wrong. Sakusa has never crossed that line. Atsumu flashes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back to that day on the couch, when Sakusa looked like he’d swallowed a lemon at the very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idea.</w:t>
      </w:r>
    </w:p>
    <w:p>
      <w:pPr>
        <w:autoSpaceDN w:val="0"/>
        <w:autoSpaceDE w:val="0"/>
        <w:widowControl/>
        <w:spacing w:line="282" w:lineRule="exact" w:before="274" w:after="0"/>
        <w:ind w:left="864" w:right="0" w:firstLine="0"/>
        <w:jc w:val="left"/>
      </w:pP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I have never, and would never, solicit sexual favours from my staff, Miya.</w:t>
      </w:r>
    </w:p>
    <w:p>
      <w:pPr>
        <w:autoSpaceDN w:val="0"/>
        <w:autoSpaceDE w:val="0"/>
        <w:widowControl/>
        <w:spacing w:line="300" w:lineRule="exact" w:before="254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“Uh,” Osamu scratches at his cheek, unsure. “I don’t think that’s it, Tsumu. Sounds… a bit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more serious than that.”</w:t>
      </w:r>
    </w:p>
    <w:p>
      <w:pPr>
        <w:autoSpaceDN w:val="0"/>
        <w:autoSpaceDE w:val="0"/>
        <w:widowControl/>
        <w:spacing w:line="282" w:lineRule="exact" w:before="274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deflates like a collapsing lung. “I’m so screwed.”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And then Osamu hits him like a freight train.</w:t>
      </w:r>
    </w:p>
    <w:p>
      <w:pPr>
        <w:autoSpaceDN w:val="0"/>
        <w:autoSpaceDE w:val="0"/>
        <w:widowControl/>
        <w:spacing w:line="282" w:lineRule="exact" w:before="274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“Do you think your boss has feelings for you?”</w:t>
      </w:r>
    </w:p>
    <w:p>
      <w:pPr>
        <w:autoSpaceDN w:val="0"/>
        <w:autoSpaceDE w:val="0"/>
        <w:widowControl/>
        <w:spacing w:line="300" w:lineRule="exact" w:before="254" w:after="0"/>
        <w:ind w:left="610" w:right="1152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 words poke something deep and unsteady. Atsumu curls in on himself. His stomach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churns. His breath catches in his throat.</w:t>
      </w:r>
    </w:p>
    <w:p>
      <w:pPr>
        <w:autoSpaceDN w:val="0"/>
        <w:autoSpaceDE w:val="0"/>
        <w:widowControl/>
        <w:spacing w:line="282" w:lineRule="exact" w:before="274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Does he? Does Sakusa—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could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Sakusa—?</w:t>
      </w: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82" w:lineRule="exact" w:before="718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But how? Why? When did that start?</w:t>
      </w:r>
    </w:p>
    <w:p>
      <w:pPr>
        <w:autoSpaceDN w:val="0"/>
        <w:autoSpaceDE w:val="0"/>
        <w:widowControl/>
        <w:spacing w:line="282" w:lineRule="exact" w:before="274" w:after="0"/>
        <w:ind w:left="0" w:right="0" w:firstLine="0"/>
        <w:jc w:val="center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Atsumu’s brain starts trawling every moment in high-definition: the study sessions. The calls.</w:t>
      </w:r>
    </w:p>
    <w:p>
      <w:pPr>
        <w:autoSpaceDN w:val="0"/>
        <w:autoSpaceDE w:val="0"/>
        <w:widowControl/>
        <w:spacing w:line="300" w:lineRule="exact" w:before="0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Oat-san. The gentle tucking in. The spontaneous days off. The way Sakusa texts like he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wants to be known. The late-night phone calls that turned into constellations shared over a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speakerphone.</w:t>
      </w:r>
    </w:p>
    <w:p>
      <w:pPr>
        <w:autoSpaceDN w:val="0"/>
        <w:autoSpaceDE w:val="0"/>
        <w:widowControl/>
        <w:spacing w:line="300" w:lineRule="exact" w:before="254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Sakusa waiting outside stations. Sakusa holding open doors. Sakusa taking him to lunch like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it’s nothing. Sakusa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dressing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him.</w:t>
      </w:r>
    </w:p>
    <w:p>
      <w:pPr>
        <w:autoSpaceDN w:val="0"/>
        <w:autoSpaceDE w:val="0"/>
        <w:widowControl/>
        <w:spacing w:line="282" w:lineRule="exact" w:before="274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“Fuck,” Atsumu breathes. “I don’t know.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Maybe.”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Osamu doesn’t miss a beat. “Do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you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have feelings for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him?”</w:t>
      </w:r>
    </w:p>
    <w:p>
      <w:pPr>
        <w:autoSpaceDN w:val="0"/>
        <w:autoSpaceDE w:val="0"/>
        <w:widowControl/>
        <w:spacing w:line="300" w:lineRule="exact" w:before="256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Atsumu’s chest lurches, like his heart just tripped down a flight of stairs. “I— I don’t know.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Maybe.”</w:t>
      </w:r>
    </w:p>
    <w:p>
      <w:pPr>
        <w:autoSpaceDN w:val="0"/>
        <w:autoSpaceDE w:val="0"/>
        <w:widowControl/>
        <w:spacing w:line="300" w:lineRule="exact" w:before="254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“I see,” Osamu says, suddenly solemn. He gets up, grabs a blanket, and dumps it over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Atsumu’s lap like he’s preparing him for emotional surgery. “Why don’t you just ask him?”</w:t>
      </w:r>
    </w:p>
    <w:p>
      <w:pPr>
        <w:autoSpaceDN w:val="0"/>
        <w:autoSpaceDE w:val="0"/>
        <w:widowControl/>
        <w:spacing w:line="282" w:lineRule="exact" w:before="274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“Are you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insane?”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Atsumu hisses, face burning. “I’d die.”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“Okay, don’t ask him,” Osamu shrugs. “Make a move. See what he does.”</w:t>
      </w:r>
    </w:p>
    <w:p>
      <w:pPr>
        <w:autoSpaceDN w:val="0"/>
        <w:autoSpaceDE w:val="0"/>
        <w:widowControl/>
        <w:spacing w:line="282" w:lineRule="exact" w:before="274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“I’d die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faster.”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Atsumu groans. “I’m not sure I can even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look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at him right now.”</w:t>
      </w:r>
    </w:p>
    <w:p>
      <w:pPr>
        <w:autoSpaceDN w:val="0"/>
        <w:autoSpaceDE w:val="0"/>
        <w:widowControl/>
        <w:spacing w:line="300" w:lineRule="exact" w:before="254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“Wow,” Osamu says, with the air of someone diagnosing terminal stupidity. “You’re down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bad.”</w:t>
      </w:r>
    </w:p>
    <w:p>
      <w:pPr>
        <w:autoSpaceDN w:val="0"/>
        <w:autoSpaceDE w:val="0"/>
        <w:widowControl/>
        <w:spacing w:line="282" w:lineRule="exact" w:before="274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doesn’t even argue.</w:t>
      </w:r>
    </w:p>
    <w:p>
      <w:pPr>
        <w:autoSpaceDN w:val="0"/>
        <w:autoSpaceDE w:val="0"/>
        <w:widowControl/>
        <w:spacing w:line="300" w:lineRule="exact" w:before="254" w:after="0"/>
        <w:ind w:left="610" w:right="1152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And the worst part—the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baffling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part—is that when he looks at Sakusa, he doesn’t see a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powerful CEO or a man above him. He sees—</w:t>
      </w:r>
    </w:p>
    <w:p>
      <w:pPr>
        <w:autoSpaceDN w:val="0"/>
        <w:autoSpaceDE w:val="0"/>
        <w:widowControl/>
        <w:spacing w:line="300" w:lineRule="exact" w:before="256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 soft, aching man. A locked-away soul with brittle walls. A bleeding heart held together by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silk and silence.</w:t>
      </w:r>
    </w:p>
    <w:p>
      <w:pPr>
        <w:autoSpaceDN w:val="0"/>
        <w:autoSpaceDE w:val="0"/>
        <w:widowControl/>
        <w:spacing w:line="300" w:lineRule="exact" w:before="254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He sees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Kiyoomi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. The voice on the other end of the phone. The man who listens as Atsumu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weaves galaxies between them like lifelines.</w:t>
      </w:r>
    </w:p>
    <w:p>
      <w:pPr>
        <w:autoSpaceDN w:val="0"/>
        <w:autoSpaceDE w:val="0"/>
        <w:widowControl/>
        <w:spacing w:line="300" w:lineRule="exact" w:before="256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“Why don’t you try to get some sleep?” Osamu coaxes, nudging him down against the couch.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“Things’ll make more sense in the morning.”</w:t>
      </w:r>
    </w:p>
    <w:p>
      <w:pPr>
        <w:autoSpaceDN w:val="0"/>
        <w:autoSpaceDE w:val="0"/>
        <w:widowControl/>
        <w:spacing w:line="300" w:lineRule="exact" w:before="254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slumps like a felled tree. He doesn’t protest when Osamu tucks the blanket over him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properly.</w:t>
      </w:r>
    </w:p>
    <w:p>
      <w:pPr>
        <w:autoSpaceDN w:val="0"/>
        <w:autoSpaceDE w:val="0"/>
        <w:widowControl/>
        <w:spacing w:line="300" w:lineRule="exact" w:before="256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“Seriously. Sleep,” Osamu says, voice steady. “Stop spiraling. If you want him, go after him.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If you don’t, put up some distance. He’s a smart guy. He’ll get the message.”</w:t>
      </w: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00" w:lineRule="exact" w:before="700" w:after="0"/>
        <w:ind w:left="610" w:right="129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Face buried in his pillow for the night, Atsumu shuts his eyes like it’ll make the world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quieter.</w:t>
      </w:r>
    </w:p>
    <w:p>
      <w:pPr>
        <w:autoSpaceDN w:val="0"/>
        <w:autoSpaceDE w:val="0"/>
        <w:widowControl/>
        <w:spacing w:line="282" w:lineRule="exact" w:before="274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And just before sleep drags him under, he whispers, with every ounce of weary certainty: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“I’m gonna die.”</w:t>
      </w:r>
    </w:p>
    <w:p>
      <w:pPr>
        <w:autoSpaceDN w:val="0"/>
        <w:autoSpaceDE w:val="0"/>
        <w:widowControl/>
        <w:spacing w:line="282" w:lineRule="exact" w:before="828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He doesn’t die.</w:t>
      </w:r>
    </w:p>
    <w:p>
      <w:pPr>
        <w:autoSpaceDN w:val="0"/>
        <w:autoSpaceDE w:val="0"/>
        <w:widowControl/>
        <w:spacing w:line="282" w:lineRule="exact" w:before="274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Miraculously.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He wakes up to birds tittering outside Osamu’s window like nothing in the world is wrong.</w:t>
      </w:r>
    </w:p>
    <w:p>
      <w:pPr>
        <w:autoSpaceDN w:val="0"/>
        <w:autoSpaceDE w:val="0"/>
        <w:widowControl/>
        <w:spacing w:line="300" w:lineRule="exact" w:before="256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 apartment is empty — Osamu’s probably at work by now. Atsumu peels himself off the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couch, still sticky and gross from last night’s impromptu cardio meltdown, and briefly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considers setting his clothes on fire so Sakusa won’t ever see them.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Good thing he and Osamu are the same size.</w:t>
      </w:r>
    </w:p>
    <w:p>
      <w:pPr>
        <w:autoSpaceDN w:val="0"/>
        <w:autoSpaceDE w:val="0"/>
        <w:widowControl/>
        <w:spacing w:line="282" w:lineRule="exact" w:before="274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Then it all comes flooding back:</w:t>
      </w:r>
    </w:p>
    <w:p>
      <w:pPr>
        <w:autoSpaceDN w:val="0"/>
        <w:autoSpaceDE w:val="0"/>
        <w:widowControl/>
        <w:spacing w:line="300" w:lineRule="exact" w:before="254" w:after="0"/>
        <w:ind w:left="610" w:right="1152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 outfit. The Rolex. The way Sakusa said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keep it if you want,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like it was nothing. The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murmured half-confessions—more dangerous than any outright declaration.</w:t>
      </w:r>
    </w:p>
    <w:p>
      <w:pPr>
        <w:autoSpaceDN w:val="0"/>
        <w:autoSpaceDE w:val="0"/>
        <w:widowControl/>
        <w:spacing w:line="282" w:lineRule="exact" w:before="274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It would’ve been kinder if Sakusa had just brained him with an iron bar.</w:t>
      </w:r>
    </w:p>
    <w:p>
      <w:pPr>
        <w:autoSpaceDN w:val="0"/>
        <w:autoSpaceDE w:val="0"/>
        <w:widowControl/>
        <w:spacing w:line="300" w:lineRule="exact" w:before="254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drags himself to the bathroom.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Would it be too dramatic to drown himself?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Probably.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Doesn’t stop him from considering it.</w:t>
      </w:r>
    </w:p>
    <w:p>
      <w:pPr>
        <w:autoSpaceDN w:val="0"/>
        <w:autoSpaceDE w:val="0"/>
        <w:widowControl/>
        <w:spacing w:line="300" w:lineRule="exact" w:before="256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He can’t even look at his own body in the mirror. Not out of modesty, no, just the desperate,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undignified need to avoid sparking any kind of inappropriate fantasy. He’s got enough going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on without adding a guilt spiral to the pile.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Scrub scrub, dissociate, rinse, repeat.</w:t>
      </w:r>
    </w:p>
    <w:p>
      <w:pPr>
        <w:autoSpaceDN w:val="0"/>
        <w:autoSpaceDE w:val="0"/>
        <w:widowControl/>
        <w:spacing w:line="282" w:lineRule="exact" w:before="274" w:after="0"/>
        <w:ind w:left="610" w:right="0" w:firstLine="0"/>
        <w:jc w:val="left"/>
      </w:pP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Scrub scrub, glare at the shampoo bottle, rinse, repeat.</w:t>
      </w:r>
    </w:p>
    <w:p>
      <w:pPr>
        <w:autoSpaceDN w:val="0"/>
        <w:autoSpaceDE w:val="0"/>
        <w:widowControl/>
        <w:spacing w:line="300" w:lineRule="exact" w:before="254" w:after="0"/>
        <w:ind w:left="610" w:right="2160" w:firstLine="0"/>
        <w:jc w:val="left"/>
      </w:pP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 xml:space="preserve">Almost slip on the tile floor, laugh hysterically, then seriously consider getting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institutionalised.</w:t>
      </w:r>
    </w:p>
    <w:p>
      <w:pPr>
        <w:autoSpaceDN w:val="0"/>
        <w:autoSpaceDE w:val="0"/>
        <w:widowControl/>
        <w:spacing w:line="282" w:lineRule="exact" w:before="274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What stage of grief is this?</w:t>
      </w:r>
    </w:p>
    <w:p>
      <w:pPr>
        <w:autoSpaceDN w:val="0"/>
        <w:autoSpaceDE w:val="0"/>
        <w:widowControl/>
        <w:spacing w:line="282" w:lineRule="exact" w:before="828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He skips breakfast, too queasy with butterflies to make space for food.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Instead, he runs.</w:t>
      </w: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00" w:lineRule="exact" w:before="700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Not through the pent-up streets near Sakusa’s building, but through a local park. Somewhere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green and open and less terrifying. It’s quieter than he expects at ten in the morning, the sun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slanting through trees, a light breeze tugging at him with playful fingers.</w:t>
      </w:r>
    </w:p>
    <w:p>
      <w:pPr>
        <w:autoSpaceDN w:val="0"/>
        <w:autoSpaceDE w:val="0"/>
        <w:widowControl/>
        <w:spacing w:line="282" w:lineRule="exact" w:before="274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He lets it push him forward.</w:t>
      </w:r>
    </w:p>
    <w:p>
      <w:pPr>
        <w:autoSpaceDN w:val="0"/>
        <w:autoSpaceDE w:val="0"/>
        <w:widowControl/>
        <w:spacing w:line="300" w:lineRule="exact" w:before="254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There’s a concrete ramp separating the park from the street. Atsumu, running on instinct and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old muscle memory, vaults it cleanly. His soles hit the brick fence. One leap and he’s on a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foot-wide ledge, arms loose, balance tight.</w:t>
      </w:r>
    </w:p>
    <w:p>
      <w:pPr>
        <w:autoSpaceDN w:val="0"/>
        <w:autoSpaceDE w:val="0"/>
        <w:widowControl/>
        <w:spacing w:line="282" w:lineRule="exact" w:before="274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Below, traffic hums. Yellowing leaves swirl in the air.</w:t>
      </w:r>
    </w:p>
    <w:p>
      <w:pPr>
        <w:autoSpaceDN w:val="0"/>
        <w:autoSpaceDE w:val="0"/>
        <w:widowControl/>
        <w:spacing w:line="300" w:lineRule="exact" w:before="254" w:after="0"/>
        <w:ind w:left="610" w:right="144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It’s not a route he knows, but Atsumu’s never minded improvising. His eyes scan it—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rooftops, balconies, railings, stairs. A playground for the restless.</w:t>
      </w:r>
    </w:p>
    <w:p>
      <w:pPr>
        <w:autoSpaceDN w:val="0"/>
        <w:autoSpaceDE w:val="0"/>
        <w:widowControl/>
        <w:spacing w:line="300" w:lineRule="exact" w:before="256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He flips off the ledge and lands light, startling a man walking his dog as he blurs past into the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crosswalk, red light holding cars at bay.</w:t>
      </w:r>
    </w:p>
    <w:p>
      <w:pPr>
        <w:autoSpaceDN w:val="0"/>
        <w:autoSpaceDE w:val="0"/>
        <w:widowControl/>
        <w:spacing w:line="300" w:lineRule="exact" w:before="254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 chorus of honks breaks out behind him as he vaults across each hood, sliding across glossy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metal like he’s weightless. One, two, three. The world flashes by in chrome and wind.</w:t>
      </w:r>
    </w:p>
    <w:p>
      <w:pPr>
        <w:autoSpaceDN w:val="0"/>
        <w:autoSpaceDE w:val="0"/>
        <w:widowControl/>
        <w:spacing w:line="300" w:lineRule="exact" w:before="256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On the other side, he scales a tree, grabs the highest branch, launches onto a balcony, swings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over the railing, and lands squarely on a sloping rooftop.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This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is where his body remembers how to breathe.</w:t>
      </w:r>
    </w:p>
    <w:p>
      <w:pPr>
        <w:autoSpaceDN w:val="0"/>
        <w:autoSpaceDE w:val="0"/>
        <w:widowControl/>
        <w:spacing w:line="300" w:lineRule="exact" w:before="256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Free running clears his head like nothing else. It collapses the world into each moment; each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landing, each breath, each twist of muscle. There’s no room for spiralling when he’s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calculating angles mid-air.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His feet hit the next roof clean. He keeps moving.</w:t>
      </w:r>
    </w:p>
    <w:p>
      <w:pPr>
        <w:autoSpaceDN w:val="0"/>
        <w:autoSpaceDE w:val="0"/>
        <w:widowControl/>
        <w:spacing w:line="300" w:lineRule="exact" w:before="256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 rusted fire escape greets him like an old friend. He descends flight after flight, skipping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every other step, dropping down with a roll that absorbs the force and carries him into a full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run again.</w:t>
      </w:r>
    </w:p>
    <w:p>
      <w:pPr>
        <w:autoSpaceDN w:val="0"/>
        <w:autoSpaceDE w:val="0"/>
        <w:widowControl/>
        <w:spacing w:line="300" w:lineRule="exact" w:before="254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 next jump is pure showmanship: a handplant into a wobbly handstand, arms trembling,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before he locks it.</w:t>
      </w:r>
    </w:p>
    <w:p>
      <w:pPr>
        <w:autoSpaceDN w:val="0"/>
        <w:autoSpaceDE w:val="0"/>
        <w:widowControl/>
        <w:spacing w:line="282" w:lineRule="exact" w:before="274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Then: one breath in.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And a triple backflip.</w:t>
      </w:r>
    </w:p>
    <w:p>
      <w:pPr>
        <w:autoSpaceDN w:val="0"/>
        <w:autoSpaceDE w:val="0"/>
        <w:widowControl/>
        <w:spacing w:line="300" w:lineRule="exact" w:before="256" w:after="0"/>
        <w:ind w:left="610" w:right="129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He lands hard, knees bent, sweat dripping down his face, the chain of his ring necklace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tangled and catching against his throat.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So much for showering before he left.</w:t>
      </w:r>
    </w:p>
    <w:p>
      <w:pPr>
        <w:autoSpaceDN w:val="0"/>
        <w:autoSpaceDE w:val="0"/>
        <w:widowControl/>
        <w:spacing w:line="282" w:lineRule="exact" w:before="274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But it did the trick.</w:t>
      </w: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00" w:lineRule="exact" w:before="700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His chest is still heaving, but his mind—finally—is quiet. Lighter. Calmer. The mess hasn’t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gone, but it’s not suffocating him.</w:t>
      </w:r>
    </w:p>
    <w:p>
      <w:pPr>
        <w:autoSpaceDN w:val="0"/>
        <w:autoSpaceDE w:val="0"/>
        <w:widowControl/>
        <w:spacing w:line="300" w:lineRule="exact" w:before="256" w:after="0"/>
        <w:ind w:left="610" w:right="1008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Above him, the sky yawns wide and blue, clouds drifting like cotton over the edges of the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world.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But he’s done running.</w:t>
      </w:r>
    </w:p>
    <w:p>
      <w:pPr>
        <w:autoSpaceDN w:val="0"/>
        <w:autoSpaceDE w:val="0"/>
        <w:widowControl/>
        <w:spacing w:line="282" w:lineRule="exact" w:before="274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shoves his hands in his hoodie pocket, exhales, and walks home.</w:t>
      </w:r>
    </w:p>
    <w:p>
      <w:pPr>
        <w:autoSpaceDN w:val="0"/>
        <w:autoSpaceDE w:val="0"/>
        <w:widowControl/>
        <w:spacing w:line="282" w:lineRule="exact" w:before="828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The Sakusa residence is quiet when Atsumu finally steps inside.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Sakusa’s slippers are neatly lined along the genkan and he notes that his suitcase is gone.</w:t>
      </w:r>
    </w:p>
    <w:p>
      <w:pPr>
        <w:autoSpaceDN w:val="0"/>
        <w:autoSpaceDE w:val="0"/>
        <w:widowControl/>
        <w:spacing w:line="300" w:lineRule="exact" w:before="256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allows himself an exhale, his shoulders dropping. It takes him a moment to resettle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into a space that’s grown familiar—even comforting—though it now holds a silence that nips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 his heels.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Then he showers. Again.</w:t>
      </w:r>
    </w:p>
    <w:p>
      <w:pPr>
        <w:autoSpaceDN w:val="0"/>
        <w:autoSpaceDE w:val="0"/>
        <w:widowControl/>
        <w:spacing w:line="282" w:lineRule="exact" w:before="274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Shaves. Moisturises. Goes through the motions.</w:t>
      </w:r>
    </w:p>
    <w:p>
      <w:pPr>
        <w:autoSpaceDN w:val="0"/>
        <w:autoSpaceDE w:val="0"/>
        <w:widowControl/>
        <w:spacing w:line="300" w:lineRule="exact" w:before="254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His hair could use a touch-up. If Yachi-san is free, maybe she can squeeze him in. He shoots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her a quick text as he towel-dries his hair, and mentally ticks off the list of chores awaiting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him.</w:t>
      </w:r>
    </w:p>
    <w:p>
      <w:pPr>
        <w:autoSpaceDN w:val="0"/>
        <w:autoSpaceDE w:val="0"/>
        <w:widowControl/>
        <w:spacing w:line="300" w:lineRule="exact" w:before="256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Toilet Haiter behaves. Cooperative today. Less judgmental, somehow, like even the bleach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can tell this Friday is already on thin emotional ice.</w:t>
      </w:r>
    </w:p>
    <w:p>
      <w:pPr>
        <w:autoSpaceDN w:val="0"/>
        <w:autoSpaceDE w:val="0"/>
        <w:widowControl/>
        <w:spacing w:line="300" w:lineRule="exact" w:before="254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 Dyson hums softer than usual—or maybe it just feels that way, his thoughts loud enough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to drown out everything else.</w:t>
      </w:r>
    </w:p>
    <w:p>
      <w:pPr>
        <w:autoSpaceDN w:val="0"/>
        <w:autoSpaceDE w:val="0"/>
        <w:widowControl/>
        <w:spacing w:line="300" w:lineRule="exact" w:before="256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 dishwasher sloshes without rebellion, even as Atsumu’s feelings threaten to bubble over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like foam through a faulty seal.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“On the one day I needed solidarity,” he mutters, shaking his head as he starts the cycle.</w:t>
      </w:r>
    </w:p>
    <w:p>
      <w:pPr>
        <w:autoSpaceDN w:val="0"/>
        <w:autoSpaceDE w:val="0"/>
        <w:widowControl/>
        <w:spacing w:line="282" w:lineRule="exact" w:before="274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Does Sakusa even know he didn’t come home last night?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Maybe it’s better if he doesn’t.</w:t>
      </w:r>
    </w:p>
    <w:p>
      <w:pPr>
        <w:autoSpaceDN w:val="0"/>
        <w:autoSpaceDE w:val="0"/>
        <w:widowControl/>
        <w:spacing w:line="300" w:lineRule="exact" w:before="256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Atsumu’s not sure he could handle the humiliation of having run away like a moody teenager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because he got… feelings.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He’s twenty-six.</w:t>
      </w:r>
    </w:p>
    <w:p>
      <w:pPr>
        <w:autoSpaceDN w:val="0"/>
        <w:autoSpaceDE w:val="0"/>
        <w:widowControl/>
        <w:spacing w:line="282" w:lineRule="exact" w:before="274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“This is so embarrassing,” he says aloud, scrubbing harder at a counter that’s already clean.</w:t>
      </w: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00" w:lineRule="exact" w:before="700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So what if he’s being romanced? Hell, what if he’s actively being pursued and is too dense to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realise it?</w:t>
      </w:r>
    </w:p>
    <w:p>
      <w:pPr>
        <w:autoSpaceDN w:val="0"/>
        <w:autoSpaceDE w:val="0"/>
        <w:widowControl/>
        <w:spacing w:line="282" w:lineRule="exact" w:before="274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Since when does he run from that?</w:t>
      </w:r>
    </w:p>
    <w:p>
      <w:pPr>
        <w:autoSpaceDN w:val="0"/>
        <w:autoSpaceDE w:val="0"/>
        <w:widowControl/>
        <w:spacing w:line="300" w:lineRule="exact" w:before="254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He has a stash of old love letters in a shoebox under his childhood bed—ones he wrote his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first girlfriend in high school. She returned them when they broke up. Said it didn’t feel right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to keep them.</w:t>
      </w:r>
    </w:p>
    <w:p>
      <w:pPr>
        <w:autoSpaceDN w:val="0"/>
        <w:autoSpaceDE w:val="0"/>
        <w:widowControl/>
        <w:spacing w:line="300" w:lineRule="exact" w:before="256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He once let a handsome stranger kiss him breathless in the middle of a packed bar, sweat and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music crashing around them, an audience be damned.</w:t>
      </w:r>
    </w:p>
    <w:p>
      <w:pPr>
        <w:autoSpaceDN w:val="0"/>
        <w:autoSpaceDE w:val="0"/>
        <w:widowControl/>
        <w:spacing w:line="300" w:lineRule="exact" w:before="254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He used to fold paper rings for his first boyfriend, scribbling pick-up lines on the inside just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to make him blush.</w:t>
      </w:r>
    </w:p>
    <w:p>
      <w:pPr>
        <w:autoSpaceDN w:val="0"/>
        <w:autoSpaceDE w:val="0"/>
        <w:widowControl/>
        <w:spacing w:line="282" w:lineRule="exact" w:before="274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has never been afraid of loving.</w:t>
      </w:r>
    </w:p>
    <w:p>
      <w:pPr>
        <w:autoSpaceDN w:val="0"/>
        <w:autoSpaceDE w:val="0"/>
        <w:widowControl/>
        <w:spacing w:line="300" w:lineRule="exact" w:before="254" w:after="0"/>
        <w:ind w:left="610" w:right="1008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He’s always thrown himself in headfirst—chasing connection, craving intimacy, offering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himself up like his heart is not something sacred and breakable.</w:t>
      </w:r>
    </w:p>
    <w:p>
      <w:pPr>
        <w:autoSpaceDN w:val="0"/>
        <w:autoSpaceDE w:val="0"/>
        <w:widowControl/>
        <w:spacing w:line="282" w:lineRule="exact" w:before="274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So why does this feel different?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He bites his lip, catching his reflection in the counter, scrubbed so clean it shines.</w:t>
      </w:r>
    </w:p>
    <w:p>
      <w:pPr>
        <w:autoSpaceDN w:val="0"/>
        <w:autoSpaceDE w:val="0"/>
        <w:widowControl/>
        <w:spacing w:line="282" w:lineRule="exact" w:before="274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Maybe it’s because he’s never met anyone like Sakusa.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Sakusa isn’t a boss. Or a friend. Or even a lover.</w:t>
      </w:r>
    </w:p>
    <w:p>
      <w:pPr>
        <w:autoSpaceDN w:val="0"/>
        <w:autoSpaceDE w:val="0"/>
        <w:widowControl/>
        <w:spacing w:line="300" w:lineRule="exact" w:before="256" w:after="0"/>
        <w:ind w:left="610" w:right="1008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He’s a piano piece still being written—something unfinished and unbearably beautiful. A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melody that pulls Atsumu in even when it frightens him.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It’s not just attraction.</w:t>
      </w:r>
    </w:p>
    <w:p>
      <w:pPr>
        <w:autoSpaceDN w:val="0"/>
        <w:autoSpaceDE w:val="0"/>
        <w:widowControl/>
        <w:spacing w:line="282" w:lineRule="exact" w:before="274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It’s gravity.</w:t>
      </w:r>
    </w:p>
    <w:p>
      <w:pPr>
        <w:autoSpaceDN w:val="0"/>
        <w:autoSpaceDE w:val="0"/>
        <w:widowControl/>
        <w:spacing w:line="300" w:lineRule="exact" w:before="254" w:after="0"/>
        <w:ind w:left="610" w:right="1152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And if he steps closer, it’ll nest in his ribcage and beat beneath his skin, in time with his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heart, until he can’t tell where it ends and he begins.</w:t>
      </w:r>
    </w:p>
    <w:p>
      <w:pPr>
        <w:autoSpaceDN w:val="0"/>
        <w:autoSpaceDE w:val="0"/>
        <w:widowControl/>
        <w:spacing w:line="282" w:lineRule="exact" w:before="274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He folds the dish towel and places it gently by the sink.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Breathes in. Exhales.</w:t>
      </w:r>
    </w:p>
    <w:p>
      <w:pPr>
        <w:autoSpaceDN w:val="0"/>
        <w:autoSpaceDE w:val="0"/>
        <w:widowControl/>
        <w:spacing w:line="282" w:lineRule="exact" w:before="274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Okay.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Fine.</w:t>
      </w:r>
    </w:p>
    <w:p>
      <w:pPr>
        <w:autoSpaceDN w:val="0"/>
        <w:autoSpaceDE w:val="0"/>
        <w:widowControl/>
        <w:spacing w:line="282" w:lineRule="exact" w:before="274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There’s really only one way forward— and it’s not by turning back.</w:t>
      </w: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00" w:lineRule="exact" w:before="700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 day passes rather… uneventfully after that, considering the revelations Atsumu has had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in the last twenty-four hours.</w:t>
      </w:r>
    </w:p>
    <w:p>
      <w:pPr>
        <w:autoSpaceDN w:val="0"/>
        <w:autoSpaceDE w:val="0"/>
        <w:widowControl/>
        <w:spacing w:line="300" w:lineRule="exact" w:before="256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Past stepping out again to get a retouch, the day is quiet, and the sun is lazy as it dips behind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the horizon—a sharp contrast to the thrum of anticipation in Atsumu’s chest.</w:t>
      </w:r>
    </w:p>
    <w:p>
      <w:pPr>
        <w:autoSpaceDN w:val="0"/>
        <w:autoSpaceDE w:val="0"/>
        <w:widowControl/>
        <w:spacing w:line="300" w:lineRule="exact" w:before="254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Will he be able to look Sakusa in the face when he sees him again, or has their last interaction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obliterated his composure forever?</w:t>
      </w:r>
    </w:p>
    <w:p>
      <w:pPr>
        <w:autoSpaceDN w:val="0"/>
        <w:autoSpaceDE w:val="0"/>
        <w:widowControl/>
        <w:spacing w:line="300" w:lineRule="exact" w:before="256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 stillness of the house presses down on his skin, nervous tension rising as midnight draws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closer. </w:t>
      </w:r>
    </w:p>
    <w:p>
      <w:pPr>
        <w:autoSpaceDN w:val="0"/>
        <w:autoSpaceDE w:val="0"/>
        <w:widowControl/>
        <w:spacing w:line="300" w:lineRule="exact" w:before="254" w:after="0"/>
        <w:ind w:left="610" w:right="1008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He finds himself padding barefoot around the apartment, lost and strangely bereft, fingers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dragging across smooth surfaces, dipping into untouched crevices.</w:t>
      </w:r>
    </w:p>
    <w:p>
      <w:pPr>
        <w:autoSpaceDN w:val="0"/>
        <w:autoSpaceDE w:val="0"/>
        <w:widowControl/>
        <w:spacing w:line="300" w:lineRule="exact" w:before="256" w:after="0"/>
        <w:ind w:left="610" w:right="1152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Here, Sakusa rests in thought. Here, Sakusa sips his chamomile. Here, Sakusa pressed a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bottle of vitamins into his palm.</w:t>
      </w:r>
    </w:p>
    <w:p>
      <w:pPr>
        <w:autoSpaceDN w:val="0"/>
        <w:autoSpaceDE w:val="0"/>
        <w:widowControl/>
        <w:spacing w:line="300" w:lineRule="exact" w:before="254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Atsumu’s feet slow by the piano—always gleaming, always tuned—and he touches the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surface with ginger fingertips. Sakusa would usually be here by now, fingers dancing over the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keys, music speaking where words wouldn’t dare.</w:t>
      </w:r>
    </w:p>
    <w:p>
      <w:pPr>
        <w:autoSpaceDN w:val="0"/>
        <w:autoSpaceDE w:val="0"/>
        <w:widowControl/>
        <w:spacing w:line="300" w:lineRule="exact" w:before="256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In a trance, Atsumu lowers himself onto the bench, brushing the pad of his thumb along the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lip of the fallboard before coaxing it open.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The keys catch the soft light of the city in an otherwise dark room.</w:t>
      </w:r>
    </w:p>
    <w:p>
      <w:pPr>
        <w:autoSpaceDN w:val="0"/>
        <w:autoSpaceDE w:val="0"/>
        <w:widowControl/>
        <w:spacing w:line="282" w:lineRule="exact" w:before="274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It’s been a while since Atsumu’s played.</w:t>
      </w:r>
    </w:p>
    <w:p>
      <w:pPr>
        <w:autoSpaceDN w:val="0"/>
        <w:autoSpaceDE w:val="0"/>
        <w:widowControl/>
        <w:spacing w:line="300" w:lineRule="exact" w:before="254" w:after="0"/>
        <w:ind w:left="610" w:right="1008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But the moment his fingers touch the keys, it feels like slipping underwater—weightless,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slow, the world above fading into silence. He doesn’t need to think. </w:t>
      </w:r>
      <w:r>
        <w:rPr>
          <w:u w:val="single" w:color="0000ed"/>
          <w:w w:val="98.07692307692307"/>
          <w:rFonts w:ascii="TimesNewRomanPS" w:hAnsi="TimesNewRomanPS" w:eastAsia="TimesNewRomanPS"/>
          <w:b w:val="0"/>
          <w:i/>
          <w:color w:val="0000EE"/>
          <w:sz w:val="26"/>
        </w:rPr>
        <w:hyperlink r:id="rId135" w:history="1">
          <w:r>
            <w:rPr>
              <w:rStyle w:val="Hyperlink"/>
            </w:rPr>
            <w:t>Turning Page</w:t>
          </w:r>
        </w:hyperlink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isn’t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something he plays. It’s something he remembers. Muscle memory. Heart memory.</w:t>
      </w:r>
    </w:p>
    <w:p>
      <w:pPr>
        <w:autoSpaceDN w:val="0"/>
        <w:autoSpaceDE w:val="0"/>
        <w:widowControl/>
        <w:spacing w:line="300" w:lineRule="exact" w:before="256" w:after="0"/>
        <w:ind w:left="610" w:right="1008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 opening notes spill out like a secret not meant to be whispered between these walls. It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aches in the silence. His fingers move gently, reverently, pressing and sliding over where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Sakusa’s touch had lingered.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Skin to ghostly impression.</w:t>
      </w:r>
    </w:p>
    <w:p>
      <w:pPr>
        <w:autoSpaceDN w:val="0"/>
        <w:autoSpaceDE w:val="0"/>
        <w:widowControl/>
        <w:spacing w:line="282" w:lineRule="exact" w:before="274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His voice rasps out—quiet, out of practice: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I’ve waited a hundred years</w:t>
      </w:r>
    </w:p>
    <w:p>
      <w:pPr>
        <w:autoSpaceDN w:val="0"/>
        <w:autoSpaceDE w:val="0"/>
        <w:widowControl/>
        <w:spacing w:line="282" w:lineRule="exact" w:before="274" w:after="0"/>
        <w:ind w:left="610" w:right="0" w:firstLine="0"/>
        <w:jc w:val="left"/>
      </w:pP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But I’d wait a million more for you…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Warm, round harmonies bloom between the notes, wrapping around the murmur of his voice.</w:t>
      </w:r>
    </w:p>
    <w:p>
      <w:pPr>
        <w:autoSpaceDN w:val="0"/>
        <w:autoSpaceDE w:val="0"/>
        <w:widowControl/>
        <w:spacing w:line="282" w:lineRule="exact" w:before="274" w:after="0"/>
        <w:ind w:left="610" w:right="0" w:firstLine="0"/>
        <w:jc w:val="left"/>
      </w:pP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Nothing prepared me for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What the privilege of being yours would do…</w:t>
      </w: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00" w:lineRule="exact" w:before="700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His eyes fall shut. He sinks into the languorous haze of melody. He plays it slower than usual,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dragging time a little, falling deeper. Because the song doesn’t want to be rushed. It wants to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ache. To hold something just long enough to feel it slip away.</w:t>
      </w:r>
    </w:p>
    <w:p>
      <w:pPr>
        <w:autoSpaceDN w:val="0"/>
        <w:autoSpaceDE w:val="0"/>
        <w:widowControl/>
        <w:spacing w:line="554" w:lineRule="exact" w:before="2" w:after="0"/>
        <w:ind w:left="610" w:right="1872" w:firstLine="0"/>
        <w:jc w:val="left"/>
      </w:pP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 xml:space="preserve">If I had only felt the warmth within your touch </w:t>
      </w:r>
      <w:r>
        <w:br/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 xml:space="preserve">If I had only seen how you smile when you blush </w:t>
      </w:r>
      <w:r>
        <w:br/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Or how you curl your lips when you concentrate enough…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His voice regains rhythm—soft, but clear. Like a caged bird finally taking flight.</w:t>
      </w:r>
    </w:p>
    <w:p>
      <w:pPr>
        <w:autoSpaceDN w:val="0"/>
        <w:autoSpaceDE w:val="0"/>
        <w:widowControl/>
        <w:spacing w:line="300" w:lineRule="exact" w:before="256" w:after="0"/>
        <w:ind w:left="610" w:right="158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He croons the lyrics into the dark, into the safety of silence, into the arms of his own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vulnerability.</w:t>
      </w:r>
    </w:p>
    <w:p>
      <w:pPr>
        <w:autoSpaceDN w:val="0"/>
        <w:autoSpaceDE w:val="0"/>
        <w:widowControl/>
        <w:spacing w:line="554" w:lineRule="exact" w:before="0" w:after="0"/>
        <w:ind w:left="610" w:right="6048" w:firstLine="0"/>
        <w:jc w:val="left"/>
      </w:pP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 xml:space="preserve">Your love is my sweetest page </w:t>
      </w:r>
      <w:r>
        <w:br/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Where only the sweetest words remain…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The room is quiet, but his chest isn’t.</w:t>
      </w:r>
    </w:p>
    <w:p>
      <w:pPr>
        <w:autoSpaceDN w:val="0"/>
        <w:autoSpaceDE w:val="0"/>
        <w:widowControl/>
        <w:spacing w:line="282" w:lineRule="exact" w:before="274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His chest wants to cry out. So Atsumu lets it.</w:t>
      </w:r>
    </w:p>
    <w:p>
      <w:pPr>
        <w:autoSpaceDN w:val="0"/>
        <w:autoSpaceDE w:val="0"/>
        <w:widowControl/>
        <w:spacing w:line="554" w:lineRule="exact" w:before="0" w:after="0"/>
        <w:ind w:left="610" w:right="3024" w:firstLine="0"/>
        <w:jc w:val="left"/>
      </w:pP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 xml:space="preserve">Every kiss is a cursive line </w:t>
      </w:r>
      <w:r>
        <w:br/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 xml:space="preserve">Every touch is a redefining phrase </w:t>
      </w:r>
      <w:r>
        <w:br/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 xml:space="preserve">I surrender who I’ve been for who you are </w:t>
      </w:r>
      <w:r>
        <w:br/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For nothing makes me stronger than your fragile heart…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And oh, how it carries him—riding the rush on the wings of his voice.</w:t>
      </w:r>
    </w:p>
    <w:p>
      <w:pPr>
        <w:autoSpaceDN w:val="0"/>
        <w:autoSpaceDE w:val="0"/>
        <w:widowControl/>
        <w:spacing w:line="384" w:lineRule="exact" w:before="172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This wasn’t just music. It was the sound of him imagining what it would be like to stay. To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love someone so much, the idea of leaving would feel like forgetting how to breathe.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As the last notes fade, Atsumu lets his fingers hover, reluctant to lift them. Tethered by what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he's feeling. </w:t>
      </w:r>
    </w:p>
    <w:p>
      <w:pPr>
        <w:autoSpaceDN w:val="0"/>
        <w:autoSpaceDE w:val="0"/>
        <w:widowControl/>
        <w:spacing w:line="300" w:lineRule="exact" w:before="256" w:after="0"/>
        <w:ind w:left="610" w:right="1008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 slight rustle startles him out of it, and he looks toward the stairs to find Sakusa standing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there.</w:t>
      </w:r>
    </w:p>
    <w:p>
      <w:pPr>
        <w:autoSpaceDN w:val="0"/>
        <w:autoSpaceDE w:val="0"/>
        <w:widowControl/>
        <w:spacing w:line="300" w:lineRule="exact" w:before="254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Still in his work clothes, though the day has worn them in. Sleeves rolled up, tie loosened and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askew. Hair ruffled like he’s run his hands through it too many times. He looks… soft around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the edges. A man caught in the moment between exhale and confession.</w:t>
      </w:r>
    </w:p>
    <w:p>
      <w:pPr>
        <w:autoSpaceDN w:val="0"/>
        <w:autoSpaceDE w:val="0"/>
        <w:widowControl/>
        <w:spacing w:line="300" w:lineRule="exact" w:before="256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But what arrests Atsumu is the expression on his face—splintered open, vulnerable. As if his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song has reached into something quiet inside Sakusa and held it.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“How long have you been there?” Atsumu asks, heat flooding his cheeks.</w:t>
      </w: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82" w:lineRule="exact" w:before="718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“You play?” Sakusa asks, like he’s been dazed by a spell. He approaches, not quite steady.</w:t>
      </w:r>
    </w:p>
    <w:p>
      <w:pPr>
        <w:autoSpaceDN w:val="0"/>
        <w:autoSpaceDE w:val="0"/>
        <w:widowControl/>
        <w:spacing w:line="428" w:lineRule="exact" w:before="0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“You play the piano?”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“A little,” Atsumu admits. “My music teacher recommended learning piano before picking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up guitar. This is just an old favourite I haven’t forgotten.”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Sakusa stands there framed by city light, dishevelled—the most put out of order Atsumu has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ever seen him. “It’s beautiful.”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“What is?”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“Your voice, the way you play,” Sakusa says. And the strange longing in his voice nearly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unspools Atsumu.</w:t>
      </w:r>
    </w:p>
    <w:p>
      <w:pPr>
        <w:autoSpaceDN w:val="0"/>
        <w:autoSpaceDE w:val="0"/>
        <w:widowControl/>
        <w:spacing w:line="282" w:lineRule="exact" w:before="274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His heart sounds and resounds like a string plucked by hungry fingers.</w:t>
      </w:r>
    </w:p>
    <w:p>
      <w:pPr>
        <w:autoSpaceDN w:val="0"/>
        <w:autoSpaceDE w:val="0"/>
        <w:widowControl/>
        <w:spacing w:line="428" w:lineRule="exact" w:before="126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“Kiyoomi,” Atsumu says, as steadily as he can manage, “I hope you realise what it sounds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like when you say things like that…”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Sakusa licks his lips, hesitant.</w:t>
      </w:r>
    </w:p>
    <w:p>
      <w:pPr>
        <w:autoSpaceDN w:val="0"/>
        <w:autoSpaceDE w:val="0"/>
        <w:widowControl/>
        <w:spacing w:line="300" w:lineRule="exact" w:before="254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sees it in the twitch of his fingers, the bob of his throat, the careful stillness of a man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on the edge of doing something irreversible.</w:t>
      </w:r>
    </w:p>
    <w:p>
      <w:pPr>
        <w:autoSpaceDN w:val="0"/>
        <w:autoSpaceDE w:val="0"/>
        <w:widowControl/>
        <w:spacing w:line="282" w:lineRule="exact" w:before="274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Then—his hand rises.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Slow. Intentional.</w:t>
      </w:r>
    </w:p>
    <w:p>
      <w:pPr>
        <w:autoSpaceDN w:val="0"/>
        <w:autoSpaceDE w:val="0"/>
        <w:widowControl/>
        <w:spacing w:line="554" w:lineRule="exact" w:before="2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Every inch of motion telegraphs itself, giving Atsumu time to pull away, time to stop this—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But he doesn’t.</w:t>
      </w:r>
    </w:p>
    <w:p>
      <w:pPr>
        <w:autoSpaceDN w:val="0"/>
        <w:autoSpaceDE w:val="0"/>
        <w:widowControl/>
        <w:spacing w:line="282" w:lineRule="exact" w:before="274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He can’t.</w:t>
      </w:r>
    </w:p>
    <w:p>
      <w:pPr>
        <w:autoSpaceDN w:val="0"/>
        <w:autoSpaceDE w:val="0"/>
        <w:widowControl/>
        <w:spacing w:line="300" w:lineRule="exact" w:before="254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holds his breath, heart racing and racing and racing, as the backs of Sakusa’s fingers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brush ever so softly down the side of his face. “I know,” Sakusa murmurs.</w:t>
      </w:r>
    </w:p>
    <w:p>
      <w:pPr>
        <w:autoSpaceDN w:val="0"/>
        <w:autoSpaceDE w:val="0"/>
        <w:widowControl/>
        <w:spacing w:line="300" w:lineRule="exact" w:before="256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 achingly gentle touch withdraws too soon—leaving tingles, leaving a warbling heart and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 trembling soul, questions dissolving over Atsumu’s tongue before they can take form.</w:t>
      </w:r>
    </w:p>
    <w:p>
      <w:pPr>
        <w:autoSpaceDN w:val="0"/>
        <w:autoSpaceDE w:val="0"/>
        <w:widowControl/>
        <w:spacing w:line="428" w:lineRule="exact" w:before="126" w:after="0"/>
        <w:ind w:left="610" w:right="1008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“I’ve had a long day,” Sakusa says then—and Atsumu doesn’t miss the way he flexes the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hand that had touched him. “I’ll see you tomorrow.”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stares after his retreating figure, breath gone.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Thoughts gone.</w:t>
      </w:r>
    </w:p>
    <w:p>
      <w:pPr>
        <w:autoSpaceDN w:val="0"/>
        <w:autoSpaceDE w:val="0"/>
        <w:widowControl/>
        <w:spacing w:line="282" w:lineRule="exact" w:before="274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Heart stolen.</w:t>
      </w: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400" w:lineRule="exact" w:before="728" w:after="0"/>
        <w:ind w:left="0" w:right="0" w:firstLine="0"/>
        <w:jc w:val="center"/>
      </w:pPr>
      <w:r>
        <w:rPr>
          <w:rFonts w:ascii="TimesNewRomanPS" w:hAnsi="TimesNewRomanPS" w:eastAsia="TimesNewRomanPS"/>
          <w:b/>
          <w:i w:val="0"/>
          <w:color w:val="000000"/>
          <w:sz w:val="36"/>
        </w:rPr>
        <w:t>Born Anew</w:t>
      </w:r>
    </w:p>
    <w:p>
      <w:pPr>
        <w:autoSpaceDN w:val="0"/>
        <w:autoSpaceDE w:val="0"/>
        <w:widowControl/>
        <w:spacing w:line="284" w:lineRule="exact" w:before="324" w:after="0"/>
        <w:ind w:left="354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Chapter Summary</w:t>
      </w:r>
    </w:p>
    <w:p>
      <w:pPr>
        <w:autoSpaceDN w:val="0"/>
        <w:autoSpaceDE w:val="0"/>
        <w:widowControl/>
        <w:spacing w:line="282" w:lineRule="exact" w:before="782" w:after="0"/>
        <w:ind w:left="864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An inscription on the caseback immediately catches his attention.</w:t>
      </w:r>
    </w:p>
    <w:p>
      <w:pPr>
        <w:autoSpaceDN w:val="0"/>
        <w:autoSpaceDE w:val="0"/>
        <w:widowControl/>
        <w:spacing w:line="284" w:lineRule="exact" w:before="272" w:after="0"/>
        <w:ind w:left="864" w:right="0" w:firstLine="0"/>
        <w:jc w:val="left"/>
      </w:pP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Sakusa Kiyoomi,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written in looping English letters, waiting to be noticed.</w:t>
      </w:r>
    </w:p>
    <w:p>
      <w:pPr>
        <w:autoSpaceDN w:val="0"/>
        <w:autoSpaceDE w:val="0"/>
        <w:widowControl/>
        <w:spacing w:line="428" w:lineRule="exact" w:before="126" w:after="0"/>
        <w:ind w:left="864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“Oh.”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Hesitant, as if even his bedroom walls might judge him, Atsumu runs his thumb over the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letters. This isn’t just a watch. It feels like… a mark.</w:t>
      </w:r>
    </w:p>
    <w:p>
      <w:pPr>
        <w:autoSpaceDN w:val="0"/>
        <w:autoSpaceDE w:val="0"/>
        <w:widowControl/>
        <w:spacing w:line="282" w:lineRule="exact" w:before="782" w:after="0"/>
        <w:ind w:left="354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Chapter Notes</w:t>
      </w:r>
    </w:p>
    <w:p>
      <w:pPr>
        <w:autoSpaceDN w:val="0"/>
        <w:autoSpaceDE w:val="0"/>
        <w:widowControl/>
        <w:spacing w:line="300" w:lineRule="exact" w:before="766" w:after="0"/>
        <w:ind w:left="864" w:right="1152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I’ve been put on mandatory rest by the TMLTL discord peeps because I hurt my wrist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but I am back baby!</w:t>
      </w:r>
    </w:p>
    <w:p>
      <w:pPr>
        <w:autoSpaceDN w:val="0"/>
        <w:autoSpaceDE w:val="0"/>
        <w:widowControl/>
        <w:spacing w:line="300" w:lineRule="exact" w:before="254" w:after="0"/>
        <w:ind w:left="864" w:right="1008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I bring you a chapter that was very difficult to write to be honest, I really struggled. But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I hope you like it!</w:t>
      </w:r>
    </w:p>
    <w:p>
      <w:pPr>
        <w:autoSpaceDN w:val="0"/>
        <w:autoSpaceDE w:val="0"/>
        <w:widowControl/>
        <w:spacing w:line="286" w:lineRule="exact" w:before="270" w:after="0"/>
        <w:ind w:left="864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Here’s a </w:t>
      </w:r>
      <w:r>
        <w:rPr>
          <w:u w:val="single" w:color="0000ed"/>
          <w:w w:val="98.07692307692307"/>
          <w:rFonts w:ascii="TimesNewRomanPSMT" w:hAnsi="TimesNewRomanPSMT" w:eastAsia="TimesNewRomanPSMT"/>
          <w:b w:val="0"/>
          <w:i w:val="0"/>
          <w:color w:val="0000EE"/>
          <w:sz w:val="26"/>
        </w:rPr>
        <w:hyperlink r:id="rId136" w:history="1">
          <w:r>
            <w:rPr>
              <w:rStyle w:val="Hyperlink"/>
            </w:rPr>
            <w:t>link</w:t>
          </w:r>
        </w:hyperlink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to the playlist we collaborated on making, go shake your hips with Atsumu</w:t>
      </w:r>
      <w:r>
        <w:rPr>
          <w:rFonts w:ascii="helv" w:hAnsi="helv" w:eastAsia="helv"/>
          <w:b w:val="0"/>
          <w:i w:val="0"/>
          <w:color w:val="000000"/>
          <w:sz w:val="25"/>
        </w:rPr>
        <w:t>✨</w:t>
      </w:r>
    </w:p>
    <w:p>
      <w:pPr>
        <w:autoSpaceDN w:val="0"/>
        <w:autoSpaceDE w:val="0"/>
        <w:widowControl/>
        <w:spacing w:line="484" w:lineRule="exact" w:before="186" w:after="0"/>
        <w:ind w:left="864" w:right="144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And last but not least; look at the fanart (</w:t>
      </w:r>
      <w:r>
        <w:rPr>
          <w:u w:val="single" w:color="0000ed"/>
          <w:w w:val="98.07692307692307"/>
          <w:rFonts w:ascii="TimesNewRomanPSMT" w:hAnsi="TimesNewRomanPSMT" w:eastAsia="TimesNewRomanPSMT"/>
          <w:b w:val="0"/>
          <w:i w:val="0"/>
          <w:color w:val="0000EE"/>
          <w:sz w:val="26"/>
        </w:rPr>
        <w:hyperlink r:id="rId137" w:history="1">
          <w:r>
            <w:rPr>
              <w:rStyle w:val="Hyperlink"/>
            </w:rPr>
            <w:t>here</w:t>
          </w:r>
        </w:hyperlink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, </w:t>
      </w:r>
      <w:r>
        <w:rPr>
          <w:u w:val="single" w:color="0000ed"/>
          <w:w w:val="98.07692307692307"/>
          <w:rFonts w:ascii="TimesNewRomanPSMT" w:hAnsi="TimesNewRomanPSMT" w:eastAsia="TimesNewRomanPSMT"/>
          <w:b w:val="0"/>
          <w:i w:val="0"/>
          <w:color w:val="0000EE"/>
          <w:sz w:val="26"/>
        </w:rPr>
        <w:hyperlink r:id="rId138" w:history="1">
          <w:r>
            <w:rPr>
              <w:rStyle w:val="Hyperlink"/>
            </w:rPr>
            <w:t>here</w:t>
          </w:r>
        </w:hyperlink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, and </w:t>
      </w:r>
      <w:r>
        <w:rPr>
          <w:u w:val="single" w:color="0000ed"/>
          <w:w w:val="98.07692307692307"/>
          <w:rFonts w:ascii="TimesNewRomanPSMT" w:hAnsi="TimesNewRomanPSMT" w:eastAsia="TimesNewRomanPSMT"/>
          <w:b w:val="0"/>
          <w:i w:val="0"/>
          <w:color w:val="0000EE"/>
          <w:sz w:val="26"/>
        </w:rPr>
        <w:hyperlink r:id="rId139" w:history="1">
          <w:r>
            <w:rPr>
              <w:rStyle w:val="Hyperlink"/>
            </w:rPr>
            <w:t>here</w:t>
          </w:r>
        </w:hyperlink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) TMLTL received </w:t>
      </w:r>
      <w:r>
        <w:rPr>
          <w:w w:val="98.07692307692307"/>
          <w:rFonts w:ascii="helv" w:hAnsi="helv" w:eastAsia="helv"/>
          <w:b w:val="0"/>
          <w:i w:val="0"/>
          <w:color w:val="000000"/>
          <w:sz w:val="26"/>
        </w:rPr>
        <w:t>🥹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Thank you so much for 1.5k kudos!!!! You guys are awesome ♥️</w:t>
      </w:r>
    </w:p>
    <w:p>
      <w:pPr>
        <w:autoSpaceDN w:val="0"/>
        <w:autoSpaceDE w:val="0"/>
        <w:widowControl/>
        <w:spacing w:line="282" w:lineRule="exact" w:before="129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lies in bed, wide awake and humming with nervous energy.</w:t>
      </w:r>
    </w:p>
    <w:p>
      <w:pPr>
        <w:autoSpaceDN w:val="0"/>
        <w:autoSpaceDE w:val="0"/>
        <w:widowControl/>
        <w:spacing w:line="300" w:lineRule="exact" w:before="256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Five hours of sleep—hardly ideal, but better than nothing for someone who’d spent the night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tossing, burying his face in his pillow like it could muffle the heat in his chest.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It’s 10 AM. Nine whole hours before the party.</w:t>
      </w:r>
    </w:p>
    <w:p>
      <w:pPr>
        <w:autoSpaceDN w:val="0"/>
        <w:autoSpaceDE w:val="0"/>
        <w:widowControl/>
        <w:spacing w:line="300" w:lineRule="exact" w:before="256" w:after="0"/>
        <w:ind w:left="610" w:right="129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 compact black box on his desk gleams with the Rolex logo, a smug reminder of its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intended recipient.</w:t>
      </w:r>
    </w:p>
    <w:p>
      <w:pPr>
        <w:autoSpaceDN w:val="0"/>
        <w:autoSpaceDE w:val="0"/>
        <w:widowControl/>
        <w:spacing w:line="300" w:lineRule="exact" w:before="254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Sakusa’s words from last night still curl through his mind, soft and inescapable. A spell he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can’t shake.</w:t>
      </w: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556" w:lineRule="exact" w:before="444" w:after="0"/>
        <w:ind w:left="610" w:right="374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He drags his hands over his face, exhales shakily. “Dammit…”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His phone buzzes: four messages from four different people.</w:t>
      </w:r>
    </w:p>
    <w:p>
      <w:pPr>
        <w:autoSpaceDN w:val="0"/>
        <w:autoSpaceDE w:val="0"/>
        <w:widowControl/>
        <w:spacing w:line="484" w:lineRule="exact" w:before="158" w:after="0"/>
        <w:ind w:left="610" w:right="576" w:firstLine="0"/>
        <w:jc w:val="left"/>
      </w:pPr>
      <w:r>
        <w:rPr>
          <w:w w:val="98.07692307692307"/>
          <w:rFonts w:ascii="TimesNewRomanPS" w:hAnsi="TimesNewRomanPS" w:eastAsia="TimesNewRomanPS"/>
          <w:b/>
          <w:i/>
          <w:color w:val="000000"/>
          <w:sz w:val="26"/>
        </w:rPr>
        <w:t xml:space="preserve">My Clo(w)ne </w:t>
      </w:r>
      <w:r>
        <w:rPr>
          <w:w w:val="98.07692307692307"/>
          <w:rFonts w:ascii="helv" w:hAnsi="helv" w:eastAsia="helv"/>
          <w:b w:val="0"/>
          <w:i w:val="0"/>
          <w:color w:val="000000"/>
          <w:sz w:val="26"/>
        </w:rPr>
        <w:t>🤡</w:t>
      </w:r>
      <w:r>
        <w:rPr>
          <w:w w:val="98.07692307692307"/>
          <w:rFonts w:ascii="TimesNewRomanPS" w:hAnsi="TimesNewRomanPS" w:eastAsia="TimesNewRomanPS"/>
          <w:b/>
          <w:i/>
          <w:color w:val="000000"/>
          <w:sz w:val="26"/>
        </w:rPr>
        <w:t>: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 xml:space="preserve"> hey, rin said he’ll pick us up for the party 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thumbs back a quick </w:t>
      </w:r>
      <w:r>
        <w:rPr>
          <w:w w:val="98.07692307692307"/>
          <w:rFonts w:ascii="helv" w:hAnsi="helv" w:eastAsia="helv"/>
          <w:b w:val="0"/>
          <w:i w:val="0"/>
          <w:color w:val="000000"/>
          <w:sz w:val="26"/>
        </w:rPr>
        <w:t>👍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, then, because he’s a decent twin and a good brother: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 xml:space="preserve">Happy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 xml:space="preserve">Birthday </w:t>
      </w:r>
      <w:r>
        <w:rPr>
          <w:w w:val="98.07692307692307"/>
          <w:rFonts w:ascii="helv" w:hAnsi="helv" w:eastAsia="helv"/>
          <w:b w:val="0"/>
          <w:i w:val="0"/>
          <w:color w:val="000000"/>
          <w:sz w:val="26"/>
        </w:rPr>
        <w:t>🧡</w:t>
      </w:r>
      <w:r>
        <w:br/>
      </w:r>
      <w:r>
        <w:rPr>
          <w:w w:val="98.07692307692307"/>
          <w:rFonts w:ascii="TimesNewRomanPS" w:hAnsi="TimesNewRomanPS" w:eastAsia="TimesNewRomanPS"/>
          <w:b/>
          <w:i/>
          <w:color w:val="000000"/>
          <w:sz w:val="26"/>
        </w:rPr>
        <w:t xml:space="preserve">My Clo(w)ne </w:t>
      </w:r>
      <w:r>
        <w:rPr>
          <w:w w:val="98.07692307692307"/>
          <w:rFonts w:ascii="helv" w:hAnsi="helv" w:eastAsia="helv"/>
          <w:b w:val="0"/>
          <w:i w:val="0"/>
          <w:color w:val="000000"/>
          <w:sz w:val="26"/>
        </w:rPr>
        <w:t>🤡</w:t>
      </w:r>
      <w:r>
        <w:rPr>
          <w:w w:val="98.07692307692307"/>
          <w:rFonts w:ascii="TimesNewRomanPS" w:hAnsi="TimesNewRomanPS" w:eastAsia="TimesNewRomanPS"/>
          <w:b/>
          <w:i/>
          <w:color w:val="000000"/>
          <w:sz w:val="26"/>
        </w:rPr>
        <w:t>: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 xml:space="preserve"> nu-uh! We’re doing this in person, save ur wishes </w:t>
      </w:r>
      <w:r>
        <w:rPr>
          <w:rFonts w:ascii="helv" w:hAnsi="helv" w:eastAsia="helv"/>
          <w:b w:val="0"/>
          <w:i w:val="0"/>
          <w:color w:val="000000"/>
          <w:sz w:val="17"/>
        </w:rPr>
        <w:t>🙅‍♂️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huffs a laugh, moving to the next thread.</w:t>
      </w:r>
    </w:p>
    <w:p>
      <w:pPr>
        <w:autoSpaceDN w:val="0"/>
        <w:autoSpaceDE w:val="0"/>
        <w:widowControl/>
        <w:spacing w:line="556" w:lineRule="exact" w:before="0" w:after="0"/>
        <w:ind w:left="610" w:right="4176" w:firstLine="0"/>
        <w:jc w:val="left"/>
      </w:pPr>
      <w:r>
        <w:rPr>
          <w:w w:val="98.07692307692307"/>
          <w:rFonts w:ascii="TimesNewRomanPS" w:hAnsi="TimesNewRomanPS" w:eastAsia="TimesNewRomanPS"/>
          <w:b/>
          <w:i/>
          <w:color w:val="000000"/>
          <w:sz w:val="26"/>
        </w:rPr>
        <w:t>Roosterhead: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 xml:space="preserve"> yo, heads up, we got like 50+ people coming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blinks.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Fifty?</w:t>
      </w:r>
    </w:p>
    <w:p>
      <w:pPr>
        <w:autoSpaceDN w:val="0"/>
        <w:autoSpaceDE w:val="0"/>
        <w:widowControl/>
        <w:spacing w:line="556" w:lineRule="exact" w:before="0" w:after="0"/>
        <w:ind w:left="610" w:right="1440" w:firstLine="0"/>
        <w:jc w:val="left"/>
      </w:pPr>
      <w:r>
        <w:rPr>
          <w:w w:val="98.07692307692307"/>
          <w:rFonts w:ascii="TimesNewRomanPS" w:hAnsi="TimesNewRomanPS" w:eastAsia="TimesNewRomanPS"/>
          <w:b/>
          <w:i/>
          <w:color w:val="000000"/>
          <w:sz w:val="26"/>
        </w:rPr>
        <w:t>Roosterhead: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 xml:space="preserve"> yessir, everyone’s bringing plus ones and friends. kinda got outta hand.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Terrified: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 xml:space="preserve"> do you know who the guests are?</w:t>
      </w:r>
    </w:p>
    <w:p>
      <w:pPr>
        <w:autoSpaceDN w:val="0"/>
        <w:autoSpaceDE w:val="0"/>
        <w:widowControl/>
        <w:spacing w:line="554" w:lineRule="exact" w:before="0" w:after="0"/>
        <w:ind w:left="610" w:right="5184" w:firstLine="0"/>
        <w:jc w:val="left"/>
      </w:pPr>
      <w:r>
        <w:rPr>
          <w:w w:val="98.07692307692307"/>
          <w:rFonts w:ascii="TimesNewRomanPS" w:hAnsi="TimesNewRomanPS" w:eastAsia="TimesNewRomanPS"/>
          <w:b/>
          <w:i/>
          <w:color w:val="000000"/>
          <w:sz w:val="26"/>
        </w:rPr>
        <w:t>Roosterhead: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 xml:space="preserve"> most of em yeah, decent people dw </w:t>
      </w:r>
      <w:r>
        <w:br/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Well, if ya say so…</w:t>
      </w:r>
      <w:r>
        <w:br/>
      </w:r>
      <w:r>
        <w:rPr>
          <w:w w:val="98.07692307692307"/>
          <w:rFonts w:ascii="TimesNewRomanPS" w:hAnsi="TimesNewRomanPS" w:eastAsia="TimesNewRomanPS"/>
          <w:b/>
          <w:i/>
          <w:color w:val="000000"/>
          <w:sz w:val="26"/>
        </w:rPr>
        <w:t>Roosterhead: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 xml:space="preserve"> need a ride?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Nah, Suna and Samu are picking me up.</w:t>
      </w:r>
    </w:p>
    <w:p>
      <w:pPr>
        <w:autoSpaceDN w:val="0"/>
        <w:autoSpaceDE w:val="0"/>
        <w:widowControl/>
        <w:spacing w:line="300" w:lineRule="exact" w:before="254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Bokuto confirms last minute that he’ll be there, and Oat sends a flurry of emojis asking if she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should bring anything.</w:t>
      </w:r>
    </w:p>
    <w:p>
      <w:pPr>
        <w:autoSpaceDN w:val="0"/>
        <w:autoSpaceDE w:val="0"/>
        <w:widowControl/>
        <w:spacing w:line="282" w:lineRule="exact" w:before="288" w:after="0"/>
        <w:ind w:left="610" w:right="0" w:firstLine="0"/>
        <w:jc w:val="left"/>
      </w:pP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 xml:space="preserve">Just your wonderful presence </w:t>
      </w:r>
      <w:r>
        <w:rPr>
          <w:w w:val="98.07692307692307"/>
          <w:rFonts w:ascii="helv" w:hAnsi="helv" w:eastAsia="helv"/>
          <w:b w:val="0"/>
          <w:i w:val="0"/>
          <w:color w:val="000000"/>
          <w:sz w:val="26"/>
        </w:rPr>
        <w:t>✨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, he replies.</w:t>
      </w:r>
    </w:p>
    <w:p>
      <w:pPr>
        <w:autoSpaceDN w:val="0"/>
        <w:autoSpaceDE w:val="0"/>
        <w:widowControl/>
        <w:spacing w:line="392" w:lineRule="exact" w:before="250" w:after="0"/>
        <w:ind w:left="610" w:right="1296" w:firstLine="0"/>
        <w:jc w:val="left"/>
      </w:pPr>
      <w:r>
        <w:rPr>
          <w:w w:val="98.07692307692307"/>
          <w:rFonts w:ascii="TimesNewRomanPS" w:hAnsi="TimesNewRomanPS" w:eastAsia="TimesNewRomanPS"/>
          <w:b/>
          <w:i/>
          <w:color w:val="000000"/>
          <w:sz w:val="26"/>
        </w:rPr>
        <w:t xml:space="preserve">Oat </w:t>
      </w:r>
      <w:r>
        <w:rPr>
          <w:w w:val="98.07692307692307"/>
          <w:rFonts w:ascii="helv" w:hAnsi="helv" w:eastAsia="helv"/>
          <w:b w:val="0"/>
          <w:i w:val="0"/>
          <w:color w:val="000000"/>
          <w:sz w:val="26"/>
        </w:rPr>
        <w:t>🌾</w:t>
      </w:r>
      <w:r>
        <w:rPr>
          <w:w w:val="98.07692307692307"/>
          <w:rFonts w:ascii="TimesNewRomanPS" w:hAnsi="TimesNewRomanPS" w:eastAsia="TimesNewRomanPS"/>
          <w:b/>
          <w:i/>
          <w:color w:val="000000"/>
          <w:sz w:val="26"/>
        </w:rPr>
        <w:t>:</w:t>
      </w:r>
      <w:r>
        <w:rPr>
          <w:w w:val="98.07692307692307"/>
          <w:rFonts w:ascii="helv" w:hAnsi="helv" w:eastAsia="helv"/>
          <w:b w:val="0"/>
          <w:i w:val="0"/>
          <w:color w:val="000000"/>
          <w:sz w:val="26"/>
        </w:rPr>
        <w:t>🥺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An hour slips away in a haze of birthday replies, a call from Ma, and clearing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 xml:space="preserve">It’s Your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Birthday!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spam from brands that should never have had his number.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By noon, he finally peels himself out of bed.</w:t>
      </w:r>
    </w:p>
    <w:p>
      <w:pPr>
        <w:autoSpaceDN w:val="0"/>
        <w:autoSpaceDE w:val="0"/>
        <w:widowControl/>
        <w:spacing w:line="300" w:lineRule="exact" w:before="256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Outside his door, the low whir of the blender hums, and like some Pavlovian curse, his pulse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leaps.</w:t>
      </w:r>
    </w:p>
    <w:p>
      <w:pPr>
        <w:autoSpaceDN w:val="0"/>
        <w:autoSpaceDE w:val="0"/>
        <w:widowControl/>
        <w:spacing w:line="300" w:lineRule="exact" w:before="254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He curls his fingers into his palms, forces a grounding breath. Then he walks out with the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overdone cheer of a student presenting in front of a class for the fiftieth time—not because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they’re confident, but because they’ve learned to fake it.</w:t>
      </w:r>
    </w:p>
    <w:p>
      <w:pPr>
        <w:autoSpaceDN w:val="0"/>
        <w:autoSpaceDE w:val="0"/>
        <w:widowControl/>
        <w:spacing w:line="300" w:lineRule="exact" w:before="256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“Morning!” he greets, beelining for the fridge. Smooth. Unbothered. Definitely not thinking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about last night’s near-confession.</w:t>
      </w: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428" w:lineRule="exact" w:before="572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“Morning,” Sakusa returns, blinking at the preppiness before his mouth lifts into a small,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relieved smile. “Happy birthday.”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“Thanks!” Atsumu says, fighting to keep his voice light. “Did you end up getting some rest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last night?”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Only the faintest hitch in his tone betrays him over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last night.</w:t>
      </w:r>
    </w:p>
    <w:p>
      <w:pPr>
        <w:autoSpaceDN w:val="0"/>
        <w:autoSpaceDE w:val="0"/>
        <w:widowControl/>
        <w:spacing w:line="554" w:lineRule="exact" w:before="2" w:after="0"/>
        <w:ind w:left="610" w:right="4032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“Somehow,” Sakusa says, sipping his smoothie. “And you?”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“Somehow,” Atsumu echoes, smiling sheepishly.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He tells himself to leave it there—but the words are already climbing up his throat.</w:t>
      </w:r>
    </w:p>
    <w:p>
      <w:pPr>
        <w:autoSpaceDN w:val="0"/>
        <w:autoSpaceDE w:val="0"/>
        <w:widowControl/>
        <w:spacing w:line="470" w:lineRule="exact" w:before="84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“Hey… I’m not sure if it’s your type of scene, but you should come to the party tonight. If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you want. No pressure.”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Sakusa’s gaze holds his, steady and unreadable. “Do you want me there?”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The question hits harder than it should. Atsumu swallows, forcing a smile. “Why wouldn’t I?</w:t>
      </w:r>
    </w:p>
    <w:p>
      <w:pPr>
        <w:autoSpaceDN w:val="0"/>
        <w:autoSpaceDE w:val="0"/>
        <w:widowControl/>
        <w:spacing w:line="428" w:lineRule="exact" w:before="0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There’ll be a lot of people. No one’s gonna feel left out.”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“I might be late,” Sakusa warns, but there’s something softer in his voice now. “I’ll make sure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to be there.”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can’t help the shy curve of his lips. “I’ll hold you to that.”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Back in his room, Atsumu leans against the door and exhales slowly, lighter somehow despite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the constant undercurrent of anxiety.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Do you want me there?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Had he done something to make Sakusa think otherwise?</w:t>
      </w:r>
    </w:p>
    <w:p>
      <w:pPr>
        <w:autoSpaceDN w:val="0"/>
        <w:autoSpaceDE w:val="0"/>
        <w:widowControl/>
        <w:spacing w:line="300" w:lineRule="exact" w:before="254" w:after="0"/>
        <w:ind w:left="610" w:right="1008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He drags a hand down his face, mind racing. Of course he wants him there. Maybe it had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taken him this long to ask because, on some subconscious level, he’d been bracing for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rejection—preparing for it before it could happen.</w:t>
      </w:r>
    </w:p>
    <w:p>
      <w:pPr>
        <w:autoSpaceDN w:val="0"/>
        <w:autoSpaceDE w:val="0"/>
        <w:widowControl/>
        <w:spacing w:line="428" w:lineRule="exact" w:before="128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Yet…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 Rolex box catches his eye again, and his wrist burns with the ghost of Sakusa’s careful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touch.</w:t>
      </w:r>
    </w:p>
    <w:p>
      <w:pPr>
        <w:autoSpaceDN w:val="0"/>
        <w:autoSpaceDE w:val="0"/>
        <w:widowControl/>
        <w:spacing w:line="300" w:lineRule="exact" w:before="256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Drawn to it like a magnet, Atsumu crosses the room and lifts the lid. The stainless steel case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and silver fluted bezel catch the afternoon light, throwing a faint glint across the room. He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picks it up gingerly, turning it between his fingers, admiring the sunburst blue dial and the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five-link Jubilee bracelet.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An inscription on the caseback immediately catches his attention.</w:t>
      </w: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82" w:lineRule="exact" w:before="718" w:after="0"/>
        <w:ind w:left="610" w:right="0" w:firstLine="0"/>
        <w:jc w:val="left"/>
      </w:pP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Sakusa Kiyoomi,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written in looping English letters, waiting to be noticed.</w:t>
      </w:r>
    </w:p>
    <w:p>
      <w:pPr>
        <w:autoSpaceDN w:val="0"/>
        <w:autoSpaceDE w:val="0"/>
        <w:widowControl/>
        <w:spacing w:line="428" w:lineRule="exact" w:before="128" w:after="0"/>
        <w:ind w:left="610" w:right="1152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“Oh.”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Hesitant, as if even his bedroom walls might judge him, Atsumu runs his thumb over the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letters. This isn’t just a watch. It feels like… a mark.</w:t>
      </w:r>
    </w:p>
    <w:p>
      <w:pPr>
        <w:autoSpaceDN w:val="0"/>
        <w:autoSpaceDE w:val="0"/>
        <w:widowControl/>
        <w:spacing w:line="300" w:lineRule="exact" w:before="256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Heat crawls up his neck as his pulse quickens. Before he realises what he's doing, he slips it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onto his wrist until Sakusa’s name rests flush against his skin, fastening the clasp with careful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fingers.</w:t>
      </w:r>
    </w:p>
    <w:p>
      <w:pPr>
        <w:autoSpaceDN w:val="0"/>
        <w:autoSpaceDE w:val="0"/>
        <w:widowControl/>
        <w:spacing w:line="428" w:lineRule="exact" w:before="126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It sits there, silent and heavy, as though aware of the magnitude of what it represents.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 warmth blooms in Atsumu’s chest as he stares at it, letting the knowledge settle—Sakusa’s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name pressed against him, hidden from sight. Like a quiet claim.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“Oh,” he breathes again, shakier. 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Did… did Sakusa mean it that way?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The thought knots his stomach.</w:t>
      </w:r>
    </w:p>
    <w:p>
      <w:pPr>
        <w:autoSpaceDN w:val="0"/>
        <w:autoSpaceDE w:val="0"/>
        <w:widowControl/>
        <w:spacing w:line="300" w:lineRule="exact" w:before="256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There are still more than six hours until the party, but Atsumu closes the box and leaves the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watch on, even though the implications fuzz the edges of his thoughts.</w:t>
      </w:r>
    </w:p>
    <w:p>
      <w:pPr>
        <w:autoSpaceDN w:val="0"/>
        <w:autoSpaceDE w:val="0"/>
        <w:widowControl/>
        <w:spacing w:line="300" w:lineRule="exact" w:before="254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Gathering the tattered remains of his composure, he grabs his laptop and heads for the library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to kill time.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How embarrassing,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he thinks ruefully,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that I’m already hoping he notices I’m wearing it.</w:t>
      </w:r>
    </w:p>
    <w:p>
      <w:pPr>
        <w:autoSpaceDN w:val="0"/>
        <w:autoSpaceDE w:val="0"/>
        <w:widowControl/>
        <w:spacing w:line="300" w:lineRule="exact" w:before="810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doesn’t see Sakusa again before leaving for the party, but it hardly matters—the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weight on his wrist is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present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enough. By the time Suna’s car pulls up, he’s already in the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entryway, foot tapping, phone in hand, trying not to wrinkle the expensive outfit that refuses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to let him sit still.</w:t>
      </w:r>
    </w:p>
    <w:p>
      <w:pPr>
        <w:autoSpaceDN w:val="0"/>
        <w:autoSpaceDE w:val="0"/>
        <w:widowControl/>
        <w:spacing w:line="300" w:lineRule="exact" w:before="254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He’d glanced in the mirror earlier to fix his hair for the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real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last time and was startled at how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much clothes can transform a person. He looks good. Not just handsome, but the sort of good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that would turn heads. </w:t>
      </w:r>
    </w:p>
    <w:p>
      <w:pPr>
        <w:autoSpaceDN w:val="0"/>
        <w:autoSpaceDE w:val="0"/>
        <w:widowControl/>
        <w:spacing w:line="300" w:lineRule="exact" w:before="256" w:after="0"/>
        <w:ind w:left="610" w:right="129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Suna and Osamu are waiting at the foot of the building in Suna’s pristine white Toyota,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looking like they’ve either come from a photoshoot or a minor heist.</w:t>
      </w:r>
    </w:p>
    <w:p>
      <w:pPr>
        <w:autoSpaceDN w:val="0"/>
        <w:autoSpaceDE w:val="0"/>
        <w:widowControl/>
        <w:spacing w:line="428" w:lineRule="exact" w:before="126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“Hey,” Atsumu says, sliding into the back seat. “Thanks for the pick-up.”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“It’s no biggie,” Suna says cheerfully. In the rear view, Atsumu sees he’s wearing eyeliner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sharp enough to perform surgery. The green in his eyes looks radioactive. “Happy birthday.”</w:t>
      </w: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454" w:lineRule="exact" w:before="546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“Thanks,” Atsumu grins before turning to Osamu in the passenger seat. “Am I allowed to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greet you now?”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“Not until we arrive,” Osamu smirks. “The car is a lame place for a birthday wish.”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“Yer such a menace,” Atsumu chuckles, leaning forward to tug playfully at his earlobe. “By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the way, there’s lip gloss on your neck.”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Osamu’s face goes tomato-red as he scrubs at it.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“Oops,” Suna says serenely, smacking his glossed lips like he’s on a cooking show.</w:t>
      </w:r>
    </w:p>
    <w:p>
      <w:pPr>
        <w:autoSpaceDN w:val="0"/>
        <w:autoSpaceDE w:val="0"/>
        <w:widowControl/>
        <w:spacing w:line="426" w:lineRule="exact" w:before="130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“Is that the outfit…?” Osamu asks once he recovers, turning to properly take in Atsumu.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“Yes,” Atsumu says, doing his level best not to blush. The outfit sits on him like it knows it’s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 ten. Like it knows exactly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who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picked it out.</w:t>
      </w:r>
    </w:p>
    <w:p>
      <w:pPr>
        <w:autoSpaceDN w:val="0"/>
        <w:autoSpaceDE w:val="0"/>
        <w:widowControl/>
        <w:spacing w:line="384" w:lineRule="exact" w:before="172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“And is that…?” Osamu’s gaze drops to his wrist. His eyes nearly fall out of his head. “Holy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fuck, Tsumu.”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There’s no stopping the flush creeping up Atsumu’s neck now as Osamu grabs his hand for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inspection.</w:t>
      </w:r>
    </w:p>
    <w:p>
      <w:pPr>
        <w:autoSpaceDN w:val="0"/>
        <w:autoSpaceDE w:val="0"/>
        <w:widowControl/>
        <w:spacing w:line="410" w:lineRule="exact" w:before="146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Suna slows at a stop sign, glances over, and then blinks. “Wait… is that a real Rolex?”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yanks his hand back. “Yes.”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“It’s a long story,” Osamu cuts in before Suna can launch into the inevitable twenty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questions. “I’ll tell you later.”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‘Later’ shows up faster than expected as they pull into Kunimi’s driveway. It’s seven-thirty,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but the party is already in full swing—bass thumping through the walls, strobe lights flaring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in the windows, and clusters of people loitering on the lawn with beers like it’s a music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festival.</w:t>
      </w:r>
    </w:p>
    <w:p>
      <w:pPr>
        <w:autoSpaceDN w:val="0"/>
        <w:autoSpaceDE w:val="0"/>
        <w:widowControl/>
        <w:spacing w:line="428" w:lineRule="exact" w:before="128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“Holy shit,” Osamu mutters as Suna parks. “We’re only thirty minutes late. What the hell.”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takes a steadying breath and steps out. Osamu rounds the car to join him, both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staring at the mansion like it might explode.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“Can I wish you a happy birthday now?” Atsumu asks, eyes still fixed on the house.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“Yeah,” Osamu says, equally mesmerised.</w:t>
      </w:r>
    </w:p>
    <w:p>
      <w:pPr>
        <w:autoSpaceDN w:val="0"/>
        <w:autoSpaceDE w:val="0"/>
        <w:widowControl/>
        <w:spacing w:line="384" w:lineRule="exact" w:before="172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tears his gaze away, chuckling with an eyeroll before pulling Osamu into a hug. “Did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ya know yer the most insufferable person on the planet?”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“Thank god there’s two of us then,” Osamu snorts, squeezing back. “Happy birthday,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Tsumu.”</w:t>
      </w: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428" w:lineRule="exact" w:before="572" w:after="0"/>
        <w:ind w:left="610" w:right="1008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“Happy birthday, Samu,” Atsumu returns, giving him a tight hug before letting go. “Now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let’s go see what unholy things Kuroo’s done this time.”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Kunimi meets them outside.</w:t>
      </w:r>
    </w:p>
    <w:p>
      <w:pPr>
        <w:autoSpaceDN w:val="0"/>
        <w:autoSpaceDE w:val="0"/>
        <w:widowControl/>
        <w:spacing w:line="470" w:lineRule="exact" w:before="84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“Dude,” Atsumu says as they greet each other with a one-armed hug. “You didn’t say your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parents were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rich rich.”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“I don’t because people would then assume I’m rich,” Kunimi snorts. “And I’m not.”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“Sure sure,” Atsumu sniggers, clapping him on the back before braving the entrance.</w:t>
      </w:r>
    </w:p>
    <w:p>
      <w:pPr>
        <w:autoSpaceDN w:val="0"/>
        <w:autoSpaceDE w:val="0"/>
        <w:widowControl/>
        <w:spacing w:line="300" w:lineRule="exact" w:before="256" w:after="0"/>
        <w:ind w:left="610" w:right="1152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 air inside is already thick with bass, the kind that thuds in your chest and rattles the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doorframe. Warm light from a hallway lamp bleeds into the party glow ahead.</w:t>
      </w:r>
    </w:p>
    <w:p>
      <w:pPr>
        <w:autoSpaceDN w:val="0"/>
        <w:autoSpaceDE w:val="0"/>
        <w:widowControl/>
        <w:spacing w:line="300" w:lineRule="exact" w:before="254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Kuroo stands in the doorway like a carnival barker, christening people with neon glow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accessories and party hats, looking like a clown who escaped the circus and wound up in a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house party.</w:t>
      </w:r>
    </w:p>
    <w:p>
      <w:pPr>
        <w:autoSpaceDN w:val="0"/>
        <w:autoSpaceDE w:val="0"/>
        <w:widowControl/>
        <w:spacing w:line="350" w:lineRule="exact" w:before="206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“Yo, birthday boys!” Kuroo grins when he and Osamu appear. Behind him, purple and blue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lights flash intermittently, strobing across his wild smile. “Fashionably late, I see. Come on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in, come on in.”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is dragged into a hug and then unceremoniously decorated like a festive tree. A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Happy Birthday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sash is shamelessly draped around him, a party hat is snapped into place,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then he’s collared by a neon blue necklace and glow-in-the-dark glasses.</w:t>
      </w:r>
    </w:p>
    <w:p>
      <w:pPr>
        <w:autoSpaceDN w:val="0"/>
        <w:autoSpaceDE w:val="0"/>
        <w:widowControl/>
        <w:spacing w:line="372" w:lineRule="exact" w:before="184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Finally, a red plastic cup full of a bright green liquid is thrust into his hand. “Cheers!”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Osamu, having undergone a similar ritual, stumbles to Atsumu’s side with wide bewildered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eyes. “Dude.”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“This is insane,” Atsumu says, looking around at the groups of people spread across what he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assumes was the living room before half of it was cleared out to make space for a dance floor.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 walls are washed in coloured light from an LED strip looping the ceiling. In the corner, a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disco ball spins lazily, scattering pinpricks of blue and magenta across shoulders, hair, and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the glossy wooden floor.</w:t>
      </w:r>
    </w:p>
    <w:p>
      <w:pPr>
        <w:autoSpaceDN w:val="0"/>
        <w:autoSpaceDE w:val="0"/>
        <w:widowControl/>
        <w:spacing w:line="428" w:lineRule="exact" w:before="126" w:after="0"/>
        <w:ind w:left="610" w:right="1008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“Yo, birthday boy is here!” Kuroo yells, grinning like a roosterhead, “Turn up the music!”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“Hell yeah!” yells back a gingerhead from the corner, twisting a dial. The bass deepens,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pulsing like a heartbeat underfoot.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“You hired a DJ!?” Atsumu shouts over the thump of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I Gotta Feeling.</w:t>
      </w:r>
    </w:p>
    <w:p>
      <w:pPr>
        <w:autoSpaceDN w:val="0"/>
        <w:autoSpaceDE w:val="0"/>
        <w:widowControl/>
        <w:spacing w:line="428" w:lineRule="exact" w:before="128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“Nah dude, that’s my friend Hinata! He’s visiting from Brazil!”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Atsumu’s head whips around again. Hinata hops onto a corner table with a microphone, the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crowd cheering at the sight. “Everybody say Happy Birthday!”</w:t>
      </w: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00" w:lineRule="exact" w:before="700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 room erupts, a wall of noise made up of shouts, pounding bass, bursts of laughter, and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 shuffle of sneakers sliding over the floor. A few people raise their drinks before downing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them.</w:t>
      </w:r>
    </w:p>
    <w:p>
      <w:pPr>
        <w:autoSpaceDN w:val="0"/>
        <w:autoSpaceDE w:val="0"/>
        <w:widowControl/>
        <w:spacing w:line="406" w:lineRule="exact" w:before="150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“Jesus Christ, Kuroo, we ain’t twenty anymore!”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Kuroo cackles mid-way through snapping a party hat’s string onto an unsuspecting girl.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“Says who!? Go on and shake some ass, twenty of my friends collaborated on this playlist so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you’d all have something to dance to!”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tilts his head back with a groan. “Fucking Black Eyed Peas is playin’, how old are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yer friends?”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“90s babies, all of them,” Kuroo salutes. “Off you go!”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Kunimi steers Atsumu through the crowd, the air now thick with perfume, deodorant, and the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faint chemical bite of glow paint. He points to a long table lined with chips, pretzels, and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gummy bears spilling from a plastic bowl. “Snacks.” Then he nods to a modest home bar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that’s already ringed with people waving their cups. “Bar.”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They pass a group crouched over a wobbly Tipsy Jenga tower while others yell distractions at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the players. A cheer erupts when the tower falls. “Games corner,” Kunimi says.</w:t>
      </w:r>
    </w:p>
    <w:p>
      <w:pPr>
        <w:autoSpaceDN w:val="0"/>
        <w:autoSpaceDE w:val="0"/>
        <w:widowControl/>
        <w:spacing w:line="364" w:lineRule="exact" w:before="192" w:after="0"/>
        <w:ind w:left="610" w:right="1008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On the dance floor, people bounce in unison to the beat drop. Light flashes over a pair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attempting a messy moonwalk, and Atsumu helplessly nods along to the rhythm. “Hey,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thanks for this. Really.”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“Come on, I’m not done,” Kunimi says. That’s when Atsumu notices there’s glitter in his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hair.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They weave through to a side corridor. “Bathroom down here, and one behind the kitchen.</w:t>
      </w:r>
    </w:p>
    <w:p>
      <w:pPr>
        <w:autoSpaceDN w:val="0"/>
        <w:autoSpaceDE w:val="0"/>
        <w:widowControl/>
        <w:spacing w:line="428" w:lineRule="exact" w:before="0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Two more upstairs for emergencies, but only select people are allowed up there.”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“Aw,” Atsumu grins. “I’m special enough to gain access?”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Kunimi rolls his eyes and hauls him into a quieter room where a pool table and a dartboard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glow under a low-hanging light.</w:t>
      </w:r>
    </w:p>
    <w:p>
      <w:pPr>
        <w:autoSpaceDN w:val="0"/>
        <w:autoSpaceDE w:val="0"/>
        <w:widowControl/>
        <w:spacing w:line="428" w:lineRule="exact" w:before="126" w:after="0"/>
        <w:ind w:left="610" w:right="1008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“Whoa,” Atsumu says, impressed. “Can ya convince yer parents to adopt me?”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“If you were my brother I’d kill myself,” Kunimi says without heat, redirecting him to the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kitchen.</w:t>
      </w:r>
    </w:p>
    <w:p>
      <w:pPr>
        <w:autoSpaceDN w:val="0"/>
        <w:autoSpaceDE w:val="0"/>
        <w:widowControl/>
        <w:spacing w:line="300" w:lineRule="exact" w:before="254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Here, the soundtrack is a little muffled, replaced by the hiss of soda bottles being opened and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 low hum of a fridge. A dozen pizza boxes are stacked like bricks beside trays of karaage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and fries. Fizzy drink bottles stand in rows on the counter.</w:t>
      </w:r>
    </w:p>
    <w:p>
      <w:pPr>
        <w:autoSpaceDN w:val="0"/>
        <w:autoSpaceDE w:val="0"/>
        <w:widowControl/>
        <w:spacing w:line="300" w:lineRule="exact" w:before="256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“Water in the fridge. Throw-up bags under the sink. If you see someone trashing anything,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you have full authority to kick them out.”</w:t>
      </w: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492" w:lineRule="exact" w:before="508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mock salutes. “Sir, yessir.”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 sharp pop, and suddenly confetti and glitter explode overhead, showering him and Kunimi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in a dazzling mess. “…So that explains the glitter in your hair.”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“Kuroo’s idea.”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“Of fucking course it is,” Atsumu raises his cup in a toast and takes a sip. </w:t>
      </w:r>
    </w:p>
    <w:p>
      <w:pPr>
        <w:autoSpaceDN w:val="0"/>
        <w:autoSpaceDE w:val="0"/>
        <w:widowControl/>
        <w:spacing w:line="402" w:lineRule="exact" w:before="152" w:after="0"/>
        <w:ind w:left="610" w:right="576" w:firstLine="0"/>
        <w:jc w:val="left"/>
      </w:pP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Talk Dirty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kicks in from the living room, and Atsumu bursts out laughing, nearly choking on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his drink. “Wait, were you involved in this playlist nightmare?”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“Maybe.” Kunimi sticks out his tongue with a perfectly straight face. Atsumu almost spits out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 sweet alcohol. “The masterminds are lurking somewhere out there. If you see a hot girl,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just assume she’s guilty. Kuroo’s basically turned this into a beauty pageant.”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“Kuroo knows hot girls?” Atsumu arches an eyebrow skeptically.</w:t>
      </w:r>
    </w:p>
    <w:p>
      <w:pPr>
        <w:autoSpaceDN w:val="0"/>
        <w:autoSpaceDE w:val="0"/>
        <w:widowControl/>
        <w:spacing w:line="300" w:lineRule="exact" w:before="256" w:after="0"/>
        <w:ind w:left="610" w:right="1008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“Black magic might be involved, or possibly a bribe.” Shirabu’s voice cuts in behind him.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whirls around, grinning.</w:t>
      </w:r>
    </w:p>
    <w:p>
      <w:pPr>
        <w:autoSpaceDN w:val="0"/>
        <w:autoSpaceDE w:val="0"/>
        <w:widowControl/>
        <w:spacing w:line="428" w:lineRule="exact" w:before="126" w:after="0"/>
        <w:ind w:left="610" w:right="1008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“Bu-chan!”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“I told you to stop calling me that!” Shirabu brandishes his hands like he’s issuing a mock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death threat.</w:t>
      </w:r>
    </w:p>
    <w:p>
      <w:pPr>
        <w:autoSpaceDN w:val="0"/>
        <w:autoSpaceDE w:val="0"/>
        <w:widowControl/>
        <w:spacing w:line="442" w:lineRule="exact" w:before="112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takes a few steps back. “Oi, I just turned twenty-six—bit early for an assassination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attempt, don’t you think?”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Shirabu rolls his eyes, dropping his hands. Then, with a reluctant smile, he ruffles Atsumu’s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hair hard enough to earn a yell about ‘messing it up.’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“Happy birthday, asshole. Congrats on surviving another lap around the sun.”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Pouting, Atsumu tries in vain to fix his hair into something that doesn’t scream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 xml:space="preserve">just went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through a blender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. “Barely made it this year.”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“Yeah,” Shirabu drawls. “If we left you to your own devices, we’d be scraping what’s left of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you off the chem lab floor.”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“Thank God for Kuroo,” Kunimi adds.</w:t>
      </w:r>
    </w:p>
    <w:p>
      <w:pPr>
        <w:autoSpaceDN w:val="0"/>
        <w:autoSpaceDE w:val="0"/>
        <w:widowControl/>
        <w:spacing w:line="428" w:lineRule="exact" w:before="126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shudders. “No more uni talk. I’m here to get shit-faced.” He drains his cup in one go,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then refills from the punch bowl on the kitchen counter. “Cheers.”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Kunimi and Shirabu clink their cups with his, and all three down a generous gulp.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“Phew,” Atsumu says, already feeling a pleasant fuzz settling in.</w:t>
      </w: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00" w:lineRule="exact" w:before="700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From the other room, the music shifts again. Atsumu squints at the wall like it’s personally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hiding the answer—until it clicks.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“Oh my god, is that from the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Cars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movie?” He bursts into startled laughter.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“‘Life is a Highway,’” Shirabu confirms dryly.</w:t>
      </w:r>
    </w:p>
    <w:p>
      <w:pPr>
        <w:autoSpaceDN w:val="0"/>
        <w:autoSpaceDE w:val="0"/>
        <w:widowControl/>
        <w:spacing w:line="446" w:lineRule="exact" w:before="110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“I guess Kuroo’s friends have a sense of humour,” Atsumu snorts, shaking his head. He takes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 slow, savoury sip, letting the drink slick his lips and roll over his tongue. “Hey, this is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actually good. Who’s mixing these?”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“Kagehira,” Shirabu points to the redhead tearing up the dance floor with a posse of about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five people. “Figured a chem student can be trusted with alcohol.”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shoots Kunimi a suspicious side-eye. “No way. Do you, for example, actually trust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Bu-chan here with alcohol?”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Shirabu smacks him upside the head. “What the hell is that supposed to mean?”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“Hey, you’re the one constantly threatening me!” Atsumu yells. “For all I know, you’d spike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my drink just for fun, Bu-chan.”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“If you keep calling me that, I will spike your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head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throws his arms up, turning to Kunimi. “See?! Exhibit A!”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“Yeah, this is my cue to leave,” Kunimi says, completely heartless. “If you kill him, don’t get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caught, Shirabu.”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“Kunimi!” Atsumu whines while Shirabu snickers at him. </w:t>
      </w:r>
    </w:p>
    <w:p>
      <w:pPr>
        <w:autoSpaceDN w:val="0"/>
        <w:autoSpaceDE w:val="0"/>
        <w:widowControl/>
        <w:spacing w:line="428" w:lineRule="exact" w:before="126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The sudden blast of K-pop draws cheers from a crowd of girls, breaking the exchange.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“I’ve been ordered to shake my ass, by the way,” Atsumu announces with a mock-sultry hip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roll. “Shall we?”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“I need more alcohol in me,” Shirabu says with a shudder and heads to the home bar to pour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himself a generous shot of tequila, lemon at the ready.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sniggers at the sour face he makes.</w:t>
      </w:r>
    </w:p>
    <w:p>
      <w:pPr>
        <w:autoSpaceDN w:val="0"/>
        <w:autoSpaceDE w:val="0"/>
        <w:widowControl/>
        <w:spacing w:line="428" w:lineRule="exact" w:before="126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 sweet voice calls for him: “Atsumu-san~”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He turns to see </w:t>
      </w:r>
      <w:r>
        <w:rPr>
          <w:u w:val="single" w:color="0000ed"/>
          <w:w w:val="98.07692307692307"/>
          <w:rFonts w:ascii="TimesNewRomanPSMT" w:hAnsi="TimesNewRomanPSMT" w:eastAsia="TimesNewRomanPSMT"/>
          <w:b w:val="0"/>
          <w:i w:val="0"/>
          <w:color w:val="0000EE"/>
          <w:sz w:val="26"/>
        </w:rPr>
        <w:hyperlink r:id="rId140" w:history="1">
          <w:r>
            <w:rPr>
              <w:rStyle w:val="Hyperlink"/>
            </w:rPr>
            <w:t>Oat</w:t>
          </w:r>
        </w:hyperlink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standing there in a cute mini skirt and a leather jacket that swallows her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whole, hair let down in gentle waves. </w:t>
      </w:r>
    </w:p>
    <w:p>
      <w:pPr>
        <w:autoSpaceDN w:val="0"/>
        <w:autoSpaceDE w:val="0"/>
        <w:widowControl/>
        <w:spacing w:line="428" w:lineRule="exact" w:before="126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“Oaty-san!” Atsumu cheers, pulling her into a quick hug. “Thank you for coming!”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“Of course!” She beams. “Happy birthday! Kuroo-san said to leave your gift in the hallway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closet.”</w:t>
      </w: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504" w:lineRule="exact" w:before="496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“Aww, thank you!”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She adjusts her neon cat ears with a grin. “I haven’t partied in forever.”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“Tell me about it,” Atsumu says. “This is my first since New Year’s Eve—can ya believe it?”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They weave through the crowd toward the snack table, Oat gleefully grabbing a fistful of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gummy bears while Atsumu tosses a piece of popcorn into the air and catches it in his mouth.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“I don’t even know who half these people are,” he says, scanning the room.</w:t>
      </w:r>
    </w:p>
    <w:p>
      <w:pPr>
        <w:autoSpaceDN w:val="0"/>
        <w:autoSpaceDE w:val="0"/>
        <w:widowControl/>
        <w:spacing w:line="300" w:lineRule="exact" w:before="256" w:after="0"/>
        <w:ind w:left="610" w:right="158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“Does it matter?” Oat laughs, already nodding along to the beat, her smile wide and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unbothered.</w:t>
      </w:r>
    </w:p>
    <w:p>
      <w:pPr>
        <w:autoSpaceDN w:val="0"/>
        <w:autoSpaceDE w:val="0"/>
        <w:widowControl/>
        <w:spacing w:line="396" w:lineRule="exact" w:before="158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Just then,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Super Freak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blasts through the speakers at full volume: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She’s a very kinky girl~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“I love this song!” Oat yells, grabbing Atsumu’s sleeve like she’s commandeering a dance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partner. “Come on, Atsumu-san! Let’s dance!”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Laughing, Atsumu lets himself be dragged onto the dance floor. The music pulses through his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bones, and his hips start shifting, shoulders relaxing, feet tapping in time. “It’s been so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loooong since I let loose,” he admits, downing his drink. “Let me at least get you one of these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first, Oat-san!”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“Stay here, I’ll grab some for the both of us!” she calls over the music, already making her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way through the crowd with a happy bounce in her step.</w:t>
      </w:r>
    </w:p>
    <w:p>
      <w:pPr>
        <w:autoSpaceDN w:val="0"/>
        <w:autoSpaceDE w:val="0"/>
        <w:widowControl/>
        <w:spacing w:line="300" w:lineRule="exact" w:before="254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She returns a little later, handing him a fresh drink just as the song winds to an end. Together,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they toast and drink.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Then a new track kicks in—a proper ass-shaker.</w:t>
      </w:r>
    </w:p>
    <w:p>
      <w:pPr>
        <w:autoSpaceDN w:val="0"/>
        <w:autoSpaceDE w:val="0"/>
        <w:widowControl/>
        <w:spacing w:line="454" w:lineRule="exact" w:before="100" w:after="0"/>
        <w:ind w:left="610" w:right="1152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Tempted and a little shameless, Atsumu lets his hips sway—one swirl here, a little shake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there—edges on the verge of playful touch…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“Birthday boy!”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He glances over to see Kagehira and his crew in full dance mode. Kagehira, clearly no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amateur, throws a finger at Atsumu like he’s issuing a challenge. “Join us!”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raises an eyebrow, then looks at Oat.</w:t>
      </w:r>
    </w:p>
    <w:p>
      <w:pPr>
        <w:autoSpaceDN w:val="0"/>
        <w:autoSpaceDE w:val="0"/>
        <w:widowControl/>
        <w:spacing w:line="300" w:lineRule="exact" w:before="254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“Hold my drink, Oat-san,” he winks, handing his drink over, and casually steps into the circle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to mirror the redhead’s moves.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That nets him an impressed raise of Kagehira’s brow.</w:t>
      </w:r>
    </w:p>
    <w:p>
      <w:pPr>
        <w:autoSpaceDN w:val="0"/>
        <w:autoSpaceDE w:val="0"/>
        <w:widowControl/>
        <w:spacing w:line="300" w:lineRule="exact" w:before="254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“What, you think you’re the only one who can dance?” Atsumu smirks as Candy Shop cuts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too soon through the previous song, someone with nefarious intentions having gotten hold of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Hinata’s phone.</w:t>
      </w: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42" w:lineRule="exact" w:before="658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Easily, his hips pivot with a sinuous rhythm, feet flicking just above the floor, heels tapping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syncopated beats. Knees bend and straighten in a smooth pop-and-lock flourish. “If you’re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gonna show off, at least do it right.”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Kagehira’s stunned look melts into a sly smile. He grabs the fabric of his oversized jeans and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flows into a liquid body roll—rippling from chest to pelvis—before snapping into a quick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spin. Arms flare wide, then he lands a sharp forward lunge, breaking the beat like a burst of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fireworks.</w:t>
      </w:r>
    </w:p>
    <w:p>
      <w:pPr>
        <w:autoSpaceDN w:val="0"/>
        <w:autoSpaceDE w:val="0"/>
        <w:widowControl/>
        <w:spacing w:line="386" w:lineRule="exact" w:before="168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whistles despite himself. “Oh, so it’s like that.”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He counters with sharp arm snaps and finger clicks, melting into rolling waves that trace his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torso’s curves. The music pulses, and he moves like it’s fueling him—each pop and slide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soaked in candy-coated swagger.</w:t>
      </w:r>
    </w:p>
    <w:p>
      <w:pPr>
        <w:autoSpaceDN w:val="0"/>
        <w:autoSpaceDE w:val="0"/>
        <w:widowControl/>
        <w:spacing w:line="428" w:lineRule="exact" w:before="126" w:after="0"/>
        <w:ind w:left="610" w:right="642" w:firstLine="0"/>
        <w:jc w:val="both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Mid-beat, Atsumu pivots sharply on one heel, spinning with precision—then freezes. His foot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almost falters, and he stumbles as his eyes lock with a dark, unshakable gaze across the room.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The one he’s been wondering about all day.</w:t>
      </w:r>
    </w:p>
    <w:p>
      <w:pPr>
        <w:autoSpaceDN w:val="0"/>
        <w:autoSpaceDE w:val="0"/>
        <w:widowControl/>
        <w:spacing w:line="300" w:lineRule="exact" w:before="254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His breath snags. Any thoughts of dance battles vanish, blown out like a candle in the wind.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“I forfeit,” he blurts without looking back.</w:t>
      </w:r>
    </w:p>
    <w:p>
      <w:pPr>
        <w:autoSpaceDN w:val="0"/>
        <w:autoSpaceDE w:val="0"/>
        <w:widowControl/>
        <w:spacing w:line="428" w:lineRule="exact" w:before="128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“Huh??”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Ignoring the bewildered cries and teasing jeers, Atsumu plucks his drink straight from Oat’s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hand. “Sorry, Oaty. Gotta go.”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Oat follows his line of sight, then smirks knowingly. “Ah. Have fun.”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slips into the current of moving bodies, weaving between them with single-minded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focus. The bass thuds somewhere far away now—muted, distant—while every heartbeat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pounds in his ears.</w:t>
      </w:r>
    </w:p>
    <w:p>
      <w:pPr>
        <w:autoSpaceDN w:val="0"/>
        <w:autoSpaceDE w:val="0"/>
        <w:widowControl/>
        <w:spacing w:line="300" w:lineRule="exact" w:before="256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Sakusa doesn’t look away. Not once. His gaze pulls Atsumu in, narrowing the space between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them until he stops a single step away.</w:t>
      </w:r>
    </w:p>
    <w:p>
      <w:pPr>
        <w:autoSpaceDN w:val="0"/>
        <w:autoSpaceDE w:val="0"/>
        <w:widowControl/>
        <w:spacing w:line="482" w:lineRule="exact" w:before="72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“Hey,” Atsumu says, breathless, tilting his head up to meet that ruinous gaze. “You came.”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“I told you I would.” The corner of Sakusa’s mouth twitches upward. “Having fun?”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“Yes.” Atsumu grins, throwing a glance over his shoulder. “I was sorta in a dance-off.”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“Yeah? I could tell.” Sakusa’s chuckle is low, warm, and he leans in—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Atsumu’s lungs stall. His eyes flick to Sakusa’s hand as it reaches up, fingers brushing his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temple, gentle and deliberate. Sakusa adjusts his paper party hat. “Your hat’s crooked.”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“Oh.” Atsumu swallows. Then—because maybe the alcohol is making him reckless—he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smirks. “And here I thought I was about to get a birthday kiss.”</w:t>
      </w: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82" w:lineRule="exact" w:before="718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Sakusa blinks once. Atsumu’s stomach drops, heat flooding his cheeks at his own audacity.</w:t>
      </w:r>
    </w:p>
    <w:p>
      <w:pPr>
        <w:autoSpaceDN w:val="0"/>
        <w:autoSpaceDE w:val="0"/>
        <w:widowControl/>
        <w:spacing w:line="300" w:lineRule="exact" w:before="0" w:after="0"/>
        <w:ind w:left="610" w:right="1152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He’s about to laugh it off when Sakusa’s gaze darkens—slow, molten—and flicks to his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mouth with enough gravity to steal the air from his chest.</w:t>
      </w:r>
    </w:p>
    <w:p>
      <w:pPr>
        <w:autoSpaceDN w:val="0"/>
        <w:autoSpaceDE w:val="0"/>
        <w:widowControl/>
        <w:spacing w:line="384" w:lineRule="exact" w:before="172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Wait—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Sakusa’s calloused palm cups his cheek, steady and unyielding, pulling him closer. Atsumu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stumbles forward, his breath faltering as Sakusa’s face looms nearer, those dark eyes a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universe ready to swallow him whole.</w:t>
      </w:r>
    </w:p>
    <w:p>
      <w:pPr>
        <w:autoSpaceDN w:val="0"/>
        <w:autoSpaceDE w:val="0"/>
        <w:widowControl/>
        <w:spacing w:line="300" w:lineRule="exact" w:before="256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They hover there, caught in a moment stretched taut. Sakusa’s thumb grazes the curve of his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cheek as if holding something rare, something precious.</w:t>
      </w:r>
    </w:p>
    <w:p>
      <w:pPr>
        <w:autoSpaceDN w:val="0"/>
        <w:autoSpaceDE w:val="0"/>
        <w:widowControl/>
        <w:spacing w:line="556" w:lineRule="exact" w:before="0" w:after="0"/>
        <w:ind w:left="610" w:right="144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shivers, eyes falling shut, his stomach curling tight with want—want—want.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The air changes. The music vanishes. All that’s left is heat, skin, breath.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Sakusa’s mint-tinged exhale ghosts over Atsumu’s chin, luring him in like a siren’s call.</w:t>
      </w:r>
    </w:p>
    <w:p>
      <w:pPr>
        <w:autoSpaceDN w:val="0"/>
        <w:autoSpaceDE w:val="0"/>
        <w:widowControl/>
        <w:spacing w:line="402" w:lineRule="exact" w:before="0" w:after="0"/>
        <w:ind w:left="610" w:right="1152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tilts toward it—ready to drown—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And then—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Soft, warm lips press against his cheek. Slow. Certain. Lingering. Not just a touch, but a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brand. A promise. Atsumu’s knees threaten to give out, but Sakusa catches him, one arm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securing around his lower back, drawing Atsumu into the steady warmth of his body.</w:t>
      </w:r>
    </w:p>
    <w:p>
      <w:pPr>
        <w:autoSpaceDN w:val="0"/>
        <w:autoSpaceDE w:val="0"/>
        <w:widowControl/>
        <w:spacing w:line="300" w:lineRule="exact" w:before="256" w:after="0"/>
        <w:ind w:left="610" w:right="1152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 quiet breath ghosts past Atsumu’s ear, curls brushing his skin, sparking another shiver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down his spine.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Sakusa leans in, his voice low enough to belong only to them.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“Happy birthday, stardust.”</w:t>
      </w: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400" w:lineRule="exact" w:before="728" w:after="0"/>
        <w:ind w:left="0" w:right="0" w:firstLine="0"/>
        <w:jc w:val="center"/>
      </w:pPr>
      <w:r>
        <w:rPr>
          <w:rFonts w:ascii="TimesNewRomanPS" w:hAnsi="TimesNewRomanPS" w:eastAsia="TimesNewRomanPS"/>
          <w:b/>
          <w:i w:val="0"/>
          <w:color w:val="000000"/>
          <w:sz w:val="36"/>
        </w:rPr>
        <w:t>Crashing Into You</w:t>
      </w:r>
    </w:p>
    <w:p>
      <w:pPr>
        <w:autoSpaceDN w:val="0"/>
        <w:autoSpaceDE w:val="0"/>
        <w:widowControl/>
        <w:spacing w:line="284" w:lineRule="exact" w:before="324" w:after="0"/>
        <w:ind w:left="354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Chapter Summary</w:t>
      </w:r>
    </w:p>
    <w:p>
      <w:pPr>
        <w:autoSpaceDN w:val="0"/>
        <w:autoSpaceDE w:val="0"/>
        <w:widowControl/>
        <w:spacing w:line="282" w:lineRule="exact" w:before="782" w:after="0"/>
        <w:ind w:left="864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“There’s plenty of stuff I’m not good at.”</w:t>
      </w:r>
    </w:p>
    <w:p>
      <w:pPr>
        <w:autoSpaceDN w:val="0"/>
        <w:autoSpaceDE w:val="0"/>
        <w:widowControl/>
        <w:spacing w:line="284" w:lineRule="exact" w:before="272" w:after="0"/>
        <w:ind w:left="864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“Yeah?” Sakusa tilts his head, his scent wrapping Atsumu in a dizzy haze. “Like what?”</w:t>
      </w:r>
    </w:p>
    <w:p>
      <w:pPr>
        <w:autoSpaceDN w:val="0"/>
        <w:autoSpaceDE w:val="0"/>
        <w:widowControl/>
        <w:spacing w:line="300" w:lineRule="exact" w:before="254" w:after="0"/>
        <w:ind w:left="864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Atsumu’s gaze drops to Sakusa’s mouth—those plush lips and the ghost of how they’d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felt against his skin. What would they be like against his own? He swallows hard. “Like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getting this one guy to kiss me.”</w:t>
      </w:r>
    </w:p>
    <w:p>
      <w:pPr>
        <w:autoSpaceDN w:val="0"/>
        <w:autoSpaceDE w:val="0"/>
        <w:widowControl/>
        <w:spacing w:line="284" w:lineRule="exact" w:before="782" w:after="0"/>
        <w:ind w:left="354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Chapter Notes</w:t>
      </w:r>
    </w:p>
    <w:p>
      <w:pPr>
        <w:autoSpaceDN w:val="0"/>
        <w:autoSpaceDE w:val="0"/>
        <w:widowControl/>
        <w:spacing w:line="282" w:lineRule="exact" w:before="782" w:after="0"/>
        <w:ind w:left="864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*yeets this at you and runs away*</w:t>
      </w:r>
    </w:p>
    <w:p>
      <w:pPr>
        <w:autoSpaceDN w:val="0"/>
        <w:autoSpaceDE w:val="0"/>
        <w:widowControl/>
        <w:spacing w:line="282" w:lineRule="exact" w:before="288" w:after="0"/>
        <w:ind w:left="864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Oh, but first things first, WE HAVE MORE FANART </w:t>
      </w:r>
      <w:r>
        <w:rPr>
          <w:rFonts w:ascii="helv" w:hAnsi="helv" w:eastAsia="helv"/>
          <w:b w:val="0"/>
          <w:i w:val="0"/>
          <w:color w:val="000000"/>
          <w:sz w:val="25"/>
        </w:rPr>
        <w:t>😭💝💖💕💞💓</w:t>
      </w:r>
    </w:p>
    <w:p>
      <w:pPr>
        <w:autoSpaceDN w:val="0"/>
        <w:autoSpaceDE w:val="0"/>
        <w:widowControl/>
        <w:spacing w:line="284" w:lineRule="exact" w:before="272" w:after="0"/>
        <w:ind w:left="864" w:right="0" w:firstLine="0"/>
        <w:jc w:val="left"/>
      </w:pPr>
      <w:r>
        <w:rPr>
          <w:u w:val="single" w:color="0000ed"/>
          <w:w w:val="98.07692307692307"/>
          <w:rFonts w:ascii="TimesNewRomanPSMT" w:hAnsi="TimesNewRomanPSMT" w:eastAsia="TimesNewRomanPSMT"/>
          <w:b w:val="0"/>
          <w:i w:val="0"/>
          <w:color w:val="0000EE"/>
          <w:sz w:val="26"/>
        </w:rPr>
        <w:hyperlink r:id="rId141" w:history="1">
          <w:r>
            <w:rPr>
              <w:rStyle w:val="Hyperlink"/>
            </w:rPr>
            <w:t>This</w:t>
          </w:r>
        </w:hyperlink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and </w:t>
      </w:r>
      <w:r>
        <w:rPr>
          <w:u w:val="single" w:color="0000ed"/>
          <w:w w:val="98.07692307692307"/>
          <w:rFonts w:ascii="TimesNewRomanPSMT" w:hAnsi="TimesNewRomanPSMT" w:eastAsia="TimesNewRomanPSMT"/>
          <w:b w:val="0"/>
          <w:i w:val="0"/>
          <w:color w:val="0000EE"/>
          <w:sz w:val="26"/>
        </w:rPr>
        <w:hyperlink r:id="rId142" w:history="1">
          <w:r>
            <w:rPr>
              <w:rStyle w:val="Hyperlink"/>
            </w:rPr>
            <w:t>this!</w:t>
          </w:r>
        </w:hyperlink>
      </w:r>
    </w:p>
    <w:p>
      <w:pPr>
        <w:autoSpaceDN w:val="0"/>
        <w:autoSpaceDE w:val="0"/>
        <w:widowControl/>
        <w:spacing w:line="300" w:lineRule="exact" w:before="1274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stumbles back when Sakusa releases him, cheeks on fire, his entire being on the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verge of collapse. Something in his brain has disconnected. He isn’t sure what—only that it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must have been something vital, because the room spins a little.</w:t>
      </w:r>
    </w:p>
    <w:p>
      <w:pPr>
        <w:autoSpaceDN w:val="0"/>
        <w:autoSpaceDE w:val="0"/>
        <w:widowControl/>
        <w:spacing w:line="300" w:lineRule="exact" w:before="256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 spot Sakusa kissed burns in the exact shape of his lips, like a phantom determined to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haunt him. And god, he’s so doomed—has never been more doomed—as his gaze catches on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Sakusa’s pretty, blushed lips with enough longing to melt his stomach.</w:t>
      </w:r>
    </w:p>
    <w:p>
      <w:pPr>
        <w:autoSpaceDN w:val="0"/>
        <w:autoSpaceDE w:val="0"/>
        <w:widowControl/>
        <w:spacing w:line="300" w:lineRule="exact" w:before="254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“That’s not—” Atsumu blurts, about to throw caution to the wind and demand a proper kiss,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when Kuroo materialises at his side with a tequila bottle.</w:t>
      </w:r>
    </w:p>
    <w:p>
      <w:pPr>
        <w:autoSpaceDN w:val="0"/>
        <w:autoSpaceDE w:val="0"/>
        <w:widowControl/>
        <w:spacing w:line="300" w:lineRule="exact" w:before="256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“Birthday boy, I didn’t throw this banger for you to drink punch!” Kuroo says, scandalised.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Whether he’s oblivious to the moment he just crashed—or enjoying it—he hooks a finger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under the elastic of Atsumu’s party hat and yanks him down into a half bend. “Open up.”</w:t>
      </w:r>
    </w:p>
    <w:p>
      <w:pPr>
        <w:autoSpaceDN w:val="0"/>
        <w:autoSpaceDE w:val="0"/>
        <w:widowControl/>
        <w:spacing w:line="300" w:lineRule="exact" w:before="254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blinks, bewildered, but obeys. Gleefully, Kuroo pours a shot into his mouth. A thin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stream escapes the corner of Atsumu’s lips and trickles down the column of his neck. He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doesn’t dare look at Sakusa—not with the heat and embarrassment rushing through him like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wildfire.</w:t>
      </w: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82" w:lineRule="exact" w:before="718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Did he really just—?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He wipes his mouth, still off-kilter.</w:t>
      </w:r>
    </w:p>
    <w:p>
      <w:pPr>
        <w:autoSpaceDN w:val="0"/>
        <w:autoSpaceDE w:val="0"/>
        <w:widowControl/>
        <w:spacing w:line="384" w:lineRule="exact" w:before="170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Before he can recover, Kuroo grabs him by the wrist. “C’mon, your friend Bokuto’s here—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wants to say hi.”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Kuroo throws a jaunty wave over his shoulder. “Sakusa, right? There’s a man looking for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you. About this tall, buff, unnecessarily handsome. Please get him before he steals all the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girls.”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“If you mean Wakatoshi, you won’t have to worry about that—he’s gay,” Sakusa says flatly,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his eyes flicking to Kuroo’s hand on Atsumu’s wrist like it’s a personal affront.</w:t>
      </w:r>
    </w:p>
    <w:p>
      <w:pPr>
        <w:autoSpaceDN w:val="0"/>
        <w:autoSpaceDE w:val="0"/>
        <w:widowControl/>
        <w:spacing w:line="512" w:lineRule="exact" w:before="44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“Okay, then please get him before he steals all the guys.”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“He’s married,” Sakusa counters, but grabs his drink (whiskey, Atsumu thinks) and heads for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the door. “I’ll go see about him.”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Once Sakusa is out of earshot, Atsumu whirls on Kuroo. “Dude! What was that for?”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Kuroo’s expression turns serious, his eyes narrowing. “Isn’t that your boss?”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“Uh, yeah?”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“He was too close,” Kuroo says carefully. “I wasn’t sure if he was forcing himself on you.</w:t>
      </w:r>
    </w:p>
    <w:p>
      <w:pPr>
        <w:autoSpaceDN w:val="0"/>
        <w:autoSpaceDE w:val="0"/>
        <w:widowControl/>
        <w:spacing w:line="428" w:lineRule="exact" w:before="0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You looked like you were about to pass out.”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Atsumu’s sigh is half groan, half misery. “Kuroo, I love you, and I appreciate the thought, but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that? I really, really wanted that. Like… an embarrassing amount.”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“You want your boss?” Kuroo arches an eyebrow, impressed and disbelieving. “I mean—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yeah, okay, I get it. He’s hot. But seriously?”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buries his face in his hands and tries not to scream. “It’s… a recent revelation. But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yeah. He’s hot—thanks for pointing out the obvious—but it’s more than that, okay?”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Kuroo raises his hands in surrender, a smug smile tugging at his lips. “Hey, I’m not one to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judge. If you want a piece of hot DILF, by all means, I’m rooting for you.”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“You’re terrible,” Atsumu mutters through a raging blush, but can’t stop the reluctant smile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that breaks through. “Come on, let’s find Bokkun.”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They brave the crush of dancing bodies toward the pool table and dart boards.</w:t>
      </w:r>
    </w:p>
    <w:p>
      <w:pPr>
        <w:autoSpaceDN w:val="0"/>
        <w:autoSpaceDE w:val="0"/>
        <w:widowControl/>
        <w:spacing w:line="384" w:lineRule="exact" w:before="172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“Tsum-Tsum!” Bokuto greets with his trademark beaming smile, pulling Atsumu into a hug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against his obscenely broad chest. “Happy birthday!”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“Can’t—breathe—” Atsumu wheezes, patting his bicep until the other man finally releases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him. “Wow. What are they feeding you?”</w:t>
      </w: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428" w:lineRule="exact" w:before="572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Bokuto beams proudly, buffing his chest out. “Just a lot of construction work. And gym. A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lot of gym too.”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“Damn,” Atsumu whistles, poking his very solid, very unfairly delectable chest. “I gotta step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up my game.”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Bokuto claps him on the back, throwing a friendly arm around him. “Hell yeah—if you ever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need a gym buddy, you know where to find me!”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Their exchange is interrupted by an uproar in the living room.</w:t>
      </w:r>
    </w:p>
    <w:p>
      <w:pPr>
        <w:autoSpaceDN w:val="0"/>
        <w:autoSpaceDE w:val="0"/>
        <w:widowControl/>
        <w:spacing w:line="386" w:lineRule="exact" w:before="168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“Yo, check this out!” A guy pokes his head around the corner, party hat halfway off his head,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shirt missing a button at the collar, grinning like he’s just won the lottery. “Fuckin’ Kodzuken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just showed up!”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“What?” someone gasps.</w:t>
      </w:r>
    </w:p>
    <w:p>
      <w:pPr>
        <w:autoSpaceDN w:val="0"/>
        <w:autoSpaceDE w:val="0"/>
        <w:widowControl/>
        <w:spacing w:line="300" w:lineRule="exact" w:before="254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Feet shuffle. People cheer. Others skid around the corner with far too much enthusiasm—one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of them slips and hits the floor, sending their friends into peals of laughter.</w:t>
      </w:r>
    </w:p>
    <w:p>
      <w:pPr>
        <w:autoSpaceDN w:val="0"/>
        <w:autoSpaceDE w:val="0"/>
        <w:widowControl/>
        <w:spacing w:line="554" w:lineRule="exact" w:before="2" w:after="0"/>
        <w:ind w:left="610" w:right="273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“Kodzuken…” Atsumu repeats slowly, blinking. “As in, the YouTuber?”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“Ah,” Kuroo smiles guiltily.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“What have you done?” Atsumu whirls on him.</w:t>
      </w:r>
    </w:p>
    <w:p>
      <w:pPr>
        <w:autoSpaceDN w:val="0"/>
        <w:autoSpaceDE w:val="0"/>
        <w:widowControl/>
        <w:spacing w:line="386" w:lineRule="exact" w:before="168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“Nothing!” Kuroo yelps. “He’s my childhood friend! We went to school together and we still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hang out sometimes. I might have invited him—casually. I wasn’t actually expecting him to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show up.”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narrows his eyes. “So first you’re rumoured to know hot girls, and now you’re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buddy-buddy with a celebrity? Just who are you?”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“You’re so dramatic.” Kuroo rolls his eyes, already turning toward the door. “I better go greet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him. Also, you look way too sober for a birthday boy—drink up.” He thrusts a tequila bottle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into Atsumu’s hand. “Responsibly though. Let it be said that I said responsibly.”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watches him go, stunned, then looks down at the bottle in his hand like it’s an alien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artifact.</w:t>
      </w:r>
    </w:p>
    <w:p>
      <w:pPr>
        <w:autoSpaceDN w:val="0"/>
        <w:autoSpaceDE w:val="0"/>
        <w:widowControl/>
        <w:spacing w:line="386" w:lineRule="exact" w:before="168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“Hey, quick question,” Bokuto says, pulling his attention away from questionable decision-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making. His eyes are fixed on something behind Atsumu’s shoulder. “Who’s that guy?”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follows his gaze to a sweet-looking man in a cardigan and glasses, chatting with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Osamu and Suna. He laughs demurely behind his hand at something they say.</w:t>
      </w:r>
    </w:p>
    <w:p>
      <w:pPr>
        <w:autoSpaceDN w:val="0"/>
        <w:autoSpaceDE w:val="0"/>
        <w:widowControl/>
        <w:spacing w:line="556" w:lineRule="exact" w:before="0" w:after="0"/>
        <w:ind w:left="576" w:right="3600" w:firstLine="0"/>
        <w:jc w:val="center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“Uh… wanna go find out? I think he’s Samu’s friend from uni.”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“He’s…” Bokuto tips his head, gaze intent. “Real damn pretty.”</w:t>
      </w: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86" w:lineRule="exact" w:before="614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snorts. “Alright, I see how it is. Go get ’im, tiger.”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Bokuto grins, clapping him on the back before heading over. Atsumu is left with his bottle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and three other guys playing darts with a pretty girl—each sporting a red lipstick kiss mark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on their cheek. Huh.</w:t>
      </w:r>
    </w:p>
    <w:p>
      <w:pPr>
        <w:autoSpaceDN w:val="0"/>
        <w:autoSpaceDE w:val="0"/>
        <w:widowControl/>
        <w:spacing w:line="300" w:lineRule="exact" w:before="254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He’s just about to leave to find Kuroo when Ushijima, Tendou, and Sakusa step into the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room, the purple and blue lights slicing across cheekbones carved from glass. Atsumu is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instantly, irrationally jealous of Ushijima’s perfect bone structure—so much so that he almost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throws a fit.</w:t>
      </w:r>
    </w:p>
    <w:p>
      <w:pPr>
        <w:autoSpaceDN w:val="0"/>
        <w:autoSpaceDE w:val="0"/>
        <w:widowControl/>
        <w:spacing w:line="300" w:lineRule="exact" w:before="256" w:after="0"/>
        <w:ind w:left="610" w:right="1008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Keyword: almost. Because the moment Sakusa follows, running a hand through his hair,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expensive watch catching the light, and stepping into the warm glow of the pool corner—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forgets how to breathe.</w:t>
      </w:r>
    </w:p>
    <w:p>
      <w:pPr>
        <w:autoSpaceDN w:val="0"/>
        <w:autoSpaceDE w:val="0"/>
        <w:widowControl/>
        <w:spacing w:line="420" w:lineRule="exact" w:before="134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“Atsumu-san!” Tendou beams, his fiery hair grown longer since they last met, a playful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strand falling over his brow. “Happy birthday!”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smiles—helpless, charmed—and accepts the hug. “Hi, Tendou-san. It’s really good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to see you again.”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Ushijima joins them, a hand resting casually on Tendou’s waist. Tendou glances at him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fondly. “You remember Waka-chan, right?”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“Yes, the mysterious husband.” Atsumu chuckles, offering his hand for a polite shake. “I was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going to invite you guys, but Samu beat me to it.”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“Well, we’re here now.” Tendou’s smile turns serene. “About to declare war against 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Kiyoomi-san. Do you play billiards, Atsumu-san?”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blinks, gaze flicking too quickly between the table, Sakusa’s unreadable face, and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Tendou. “Uh… a little. Not that good, to be honest.”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“We need a fourth for doubles,” Ushijima explains. “Kiyoomi-kun is very good—he can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cover for you.”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looks at Sakusa, his insides tightening like a loose thread wound mercilessly around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 finger. Sakusa gives a single nod. That’s all Atsumu needs to round the table.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“Hi again,” he says, almost shy.</w:t>
      </w:r>
    </w:p>
    <w:p>
      <w:pPr>
        <w:autoSpaceDN w:val="0"/>
        <w:autoSpaceDE w:val="0"/>
        <w:widowControl/>
        <w:spacing w:line="428" w:lineRule="exact" w:before="128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Sakusa’s bearings soften just enough to notice. “Hello. Still having fun?”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“Yes.” Atsumu sets his bottle down—and then, emboldened by something he doesn’t name,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adds with a crooked smile, “More so now that you’re here.”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“Oh?” Sakusa’s head tilts, eyes scanning over him. When Atsumu only offers a tight-lipped,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innocent smile, Sakusa huffs—and Atsumu swears he catches a quiet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brat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under his breath.</w:t>
      </w: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00" w:lineRule="exact" w:before="700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“Satori and I against you and Kiyoomi-kun—how does that sound?” Ushijima says, grabbing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the cues. He passes one to Atsumu like an unspoken pact to bond over the table.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“Sure,” Atsumu says easily.</w:t>
      </w:r>
    </w:p>
    <w:p>
      <w:pPr>
        <w:autoSpaceDN w:val="0"/>
        <w:autoSpaceDE w:val="0"/>
        <w:widowControl/>
        <w:spacing w:line="300" w:lineRule="exact" w:before="254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Sakusa pulls a small wipe packet from his pocket, tearing it open. He takes Atsumu’s cue and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methodically scrubs it down while Tendou racks the balls, the black eight landing in the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center on the foot spot.</w:t>
      </w:r>
    </w:p>
    <w:p>
      <w:pPr>
        <w:autoSpaceDN w:val="0"/>
        <w:autoSpaceDE w:val="0"/>
        <w:widowControl/>
        <w:spacing w:line="300" w:lineRule="exact" w:before="256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Ushijima takes the break, all sinew and focus, scattering the balls with a satisfying clink. One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drops neatly into a pocket.</w:t>
      </w:r>
    </w:p>
    <w:p>
      <w:pPr>
        <w:autoSpaceDN w:val="0"/>
        <w:autoSpaceDE w:val="0"/>
        <w:widowControl/>
        <w:spacing w:line="300" w:lineRule="exact" w:before="254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“Stripes,” Ushijima announces, passing the cue to Tendou, who lines up for a striped ball—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only to miss by an inch.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“Aw, man! Alright, your turn,” Tendou says brightly.</w:t>
      </w:r>
    </w:p>
    <w:p>
      <w:pPr>
        <w:autoSpaceDN w:val="0"/>
        <w:autoSpaceDE w:val="0"/>
        <w:widowControl/>
        <w:spacing w:line="300" w:lineRule="exact" w:before="254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Sakusa rolls his shoulders like he’s preparing for a competition—which, technically, he is—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and Atsumu’s heart drops and bounces like one of the balls on the table.</w:t>
      </w:r>
    </w:p>
    <w:p>
      <w:pPr>
        <w:autoSpaceDN w:val="0"/>
        <w:autoSpaceDE w:val="0"/>
        <w:widowControl/>
        <w:spacing w:line="300" w:lineRule="exact" w:before="256" w:after="0"/>
        <w:ind w:left="610" w:right="1008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He can’t look away when Sakusa leans over, cue lined and ready, and takes one measured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shot.</w:t>
      </w:r>
    </w:p>
    <w:p>
      <w:pPr>
        <w:autoSpaceDN w:val="0"/>
        <w:autoSpaceDE w:val="0"/>
        <w:widowControl/>
        <w:spacing w:line="300" w:lineRule="exact" w:before="254" w:after="0"/>
        <w:ind w:left="610" w:right="1008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 solid red ball he aimed for snaps off the rail, hard, and shoots clean into the intended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pocket.</w:t>
      </w:r>
    </w:p>
    <w:p>
      <w:pPr>
        <w:autoSpaceDN w:val="0"/>
        <w:autoSpaceDE w:val="0"/>
        <w:widowControl/>
        <w:spacing w:line="426" w:lineRule="exact" w:before="130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swallows, body flushing hot. Oh no…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Sakusa straightens with a faint hum, circling the table like a prowling tiger hunting for prey.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He eyes every option with clinical precision.</w:t>
      </w:r>
    </w:p>
    <w:p>
      <w:pPr>
        <w:autoSpaceDN w:val="0"/>
        <w:autoSpaceDE w:val="0"/>
        <w:widowControl/>
        <w:spacing w:line="426" w:lineRule="exact" w:before="130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“Atsumu,” he says—quiet, commanding. The sound jolts Atsumu, heart ricocheting into his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throat. “Come here.”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Uncertain, Atsumu edges to his side and accepts the cue.</w:t>
      </w:r>
    </w:p>
    <w:p>
      <w:pPr>
        <w:autoSpaceDN w:val="0"/>
        <w:autoSpaceDE w:val="0"/>
        <w:widowControl/>
        <w:spacing w:line="402" w:lineRule="exact" w:before="154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“This one,” Sakusa points to the blue solid, “hit it at a slight angle, right there. Can you do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that?”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tries not to shiver as he takes position. “Like this…?”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Sakusa hums again and leans closer, adjusting Atsumu’s elbow with a steady hand. “Keep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your elbow straight,” he instructs, then—slowly, deliberately—shifts Atsumu’s hips into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place with two warm hands bracketing his sides. Atsumu forgets how to breathe.</w:t>
      </w:r>
    </w:p>
    <w:p>
      <w:pPr>
        <w:autoSpaceDN w:val="0"/>
        <w:autoSpaceDE w:val="0"/>
        <w:widowControl/>
        <w:spacing w:line="428" w:lineRule="exact" w:before="126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“And keep your body in line with the shot. Now, take aim.”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Take aim? Atsumu can barely remember which way is left or right anymore. He tries anyway,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takes the shot, and winces as the ball bumps the pocket’s edge and rolls away. “Shit, sorry.”</w:t>
      </w: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492" w:lineRule="exact" w:before="508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Sakusa pats his side. “It’s okay.”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“Just have fun,” Tendou grins. He slings himself over Ushijima’s shoulder despite the man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clearly lining up his shot. “Isn’t that right, Waka-chan?”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“Mm.”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The ball rockets across the table like an arrow, hitting dead center.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“Damn, yer really good at this, Ushijima-san,” Atsumu says.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“Thanks,” Ushijima replies, passing the cue to Tendou and leaning casually against the table.</w:t>
      </w:r>
    </w:p>
    <w:p>
      <w:pPr>
        <w:autoSpaceDN w:val="0"/>
        <w:autoSpaceDE w:val="0"/>
        <w:widowControl/>
        <w:spacing w:line="428" w:lineRule="exact" w:before="0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“I’ve had lots of practice.”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“Ya play often?”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“We have a table at home.” Ushijima glances at Sakusa. “Bring him over with you sometime,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Kiyoomi-kun.”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catches the flicker of something between them—a silent stare-down he’d pay good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money to dissect.</w:t>
      </w:r>
    </w:p>
    <w:p>
      <w:pPr>
        <w:autoSpaceDN w:val="0"/>
        <w:autoSpaceDE w:val="0"/>
        <w:widowControl/>
        <w:spacing w:line="300" w:lineRule="exact" w:before="256" w:after="0"/>
        <w:ind w:left="610" w:right="826" w:firstLine="0"/>
        <w:jc w:val="both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“We’ll see about that,” Sakusa says eventually, then sinks his shot with effortless grace, hair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falling artfully into his eyes. For a heart-stopping moment, he looks like a vintage magazine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spread—one Atsumu would’ve ripped out and tucked into a notebook.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“Your turn,” Sakusa says.</w:t>
      </w:r>
    </w:p>
    <w:p>
      <w:pPr>
        <w:autoSpaceDN w:val="0"/>
        <w:autoSpaceDE w:val="0"/>
        <w:widowControl/>
        <w:spacing w:line="398" w:lineRule="exact" w:before="158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“I’m really not good at this,” Atsumu admits, stepping closer—drawn less by the table and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more by Sakusa’s heat, his cologne curling in the air between them. “I’m sorry if you lose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because of me.”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Sakusa hovers behind him again, guiding his stance with feather-light touches that set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Atsumu’s skin ablaze. “You don’t have to worry about that,” he murmurs near his ear. “…I’m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surprised to learn there’s something you’re actually not good at.”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“Ha.” Atsumu glances back—only to instantly regret it when their faces end up mere inches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apart. His breath catches. “There’s plenty of stuff I’m not good at.”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“Yeah?” Sakusa tilts his head, his scent wrapping Atsumu in a dizzy haze. “Like what?”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Atsumu’s gaze drops to Sakusa’s mouth—those plush lips and the ghost of how they’d felt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against his skin. What would they be like against his own? He swallows hard. “Like getting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this one guy to kiss me.”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“Oh?” Sakusa’s eyes darken, more dangerous than any black hole, and Atsumu feels himself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drawn in—helpless, weightless.</w:t>
      </w:r>
    </w:p>
    <w:p>
      <w:pPr>
        <w:autoSpaceDN w:val="0"/>
        <w:autoSpaceDE w:val="0"/>
        <w:widowControl/>
        <w:spacing w:line="300" w:lineRule="exact" w:before="256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He might as well be drowning, caught in Sakusa’s event horizon where the pull is so strong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nothing escapes. He licks his lips. “Yeah,” he breathes. “I’m starting to think he doesn’t</w:t>
      </w: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402" w:lineRule="exact" w:before="598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actually want to.”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Sakusa’s gaze dips, just for a second, to his mouth. “Hmm… can’t imagine that’s true. Maybe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he just doesn’t want to come on too strong.”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Atsumu’s knees threaten mutiny. He leans back enough to feel the faint brush of Sakusa’s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chest against his shoulder, his pulse a bullet train on a collision course. “Well, what if I want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him to?” His voice is dry, threaded with heat.</w:t>
      </w:r>
    </w:p>
    <w:p>
      <w:pPr>
        <w:autoSpaceDN w:val="0"/>
        <w:autoSpaceDE w:val="0"/>
        <w:widowControl/>
        <w:spacing w:line="402" w:lineRule="exact" w:before="154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Sakusa’s mouth curves—the barest, most infuriating smile. “Then you’ll have to tell him,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barely processes the words before Sakusa tips his chin toward the table with warm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fingertips. “Now—eyes on the ball.”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Oh, but Atsumu only has eyes for one thing right now. He drinks in Sakusa’s scent,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intoxicating as any liquor, and readies his shot.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It’s enough to make him tipsy.</w:t>
      </w:r>
    </w:p>
    <w:p>
      <w:pPr>
        <w:autoSpaceDN w:val="0"/>
        <w:autoSpaceDE w:val="0"/>
        <w:widowControl/>
        <w:spacing w:line="300" w:lineRule="exact" w:before="256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He misses again. Not that he cares. Sakusa’s arms are bracketing him against the table,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intoxicating heat radiating against his back, breath warm against the side of his head. When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Sakusa steps away to watch their friends play, Atsumu misses the heat immediately.</w:t>
      </w:r>
    </w:p>
    <w:p>
      <w:pPr>
        <w:autoSpaceDN w:val="0"/>
        <w:autoSpaceDE w:val="0"/>
        <w:widowControl/>
        <w:spacing w:line="300" w:lineRule="exact" w:before="254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Watching him is an exercise in restraint—poised, picturesque—drawing the eyes of everyone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in the vicinity.</w:t>
      </w:r>
    </w:p>
    <w:p>
      <w:pPr>
        <w:autoSpaceDN w:val="0"/>
        <w:autoSpaceDE w:val="0"/>
        <w:widowControl/>
        <w:spacing w:line="300" w:lineRule="exact" w:before="256" w:after="0"/>
        <w:ind w:left="610" w:right="1008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And when Sakusa steps back in to help him line up the next shot, Atsumu decides: to hell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with it. If Sakusa wants signs, he’ll get them.</w:t>
      </w:r>
    </w:p>
    <w:p>
      <w:pPr>
        <w:autoSpaceDN w:val="0"/>
        <w:autoSpaceDE w:val="0"/>
        <w:widowControl/>
        <w:spacing w:line="300" w:lineRule="exact" w:before="254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leans over the table, deliberately pressing his ass back into Sakusa’s thigh. Heat sears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through the thin fabric, a spark skittering up his spine, and Sakusa’s breath hitches right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beside his ear.</w:t>
      </w:r>
    </w:p>
    <w:p>
      <w:pPr>
        <w:autoSpaceDN w:val="0"/>
        <w:autoSpaceDE w:val="0"/>
        <w:widowControl/>
        <w:spacing w:line="428" w:lineRule="exact" w:before="128" w:after="0"/>
        <w:ind w:left="610" w:right="1152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Smugly satisfied, Atsumu takes the shot and sinks it. “How about that?”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For a beat, Sakusa says nothing. Then, warm and low, right against Atsumu’s ear: “Very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good, Atsumu.”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 words curl through him like smoke, slow and deliberate, and he’s glad the table is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holding him up.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Heat pools in Atsumu’s belly, a glow spreading through his chest.</w:t>
      </w:r>
    </w:p>
    <w:p>
      <w:pPr>
        <w:autoSpaceDN w:val="0"/>
        <w:autoSpaceDE w:val="0"/>
        <w:widowControl/>
        <w:spacing w:line="300" w:lineRule="exact" w:before="256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He lines up the next ball, his hips brushing against Sakusa’s crotch. Normally, Atsumu would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be scandalised by his own audacity—but here, in the low spotlights, caged between Sakusa’s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arms while a couple makes out in the corner, it feels exactly right.</w:t>
      </w:r>
    </w:p>
    <w:p>
      <w:pPr>
        <w:autoSpaceDN w:val="0"/>
        <w:autoSpaceDE w:val="0"/>
        <w:widowControl/>
        <w:spacing w:line="300" w:lineRule="exact" w:before="254" w:after="0"/>
        <w:ind w:left="610" w:right="1152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If Sakusa’s affected, he hides it well. Still, Atsumu swears his grip on the table tightens,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knuckles whitening. His gaze seems fixed—not on the game—but on the watch circling</w:t>
      </w: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82" w:lineRule="exact" w:before="718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Atsumu’s wrist.</w:t>
      </w:r>
    </w:p>
    <w:p>
      <w:pPr>
        <w:autoSpaceDN w:val="0"/>
        <w:autoSpaceDE w:val="0"/>
        <w:widowControl/>
        <w:spacing w:line="554" w:lineRule="exact" w:before="2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Outside, a Spanish song he recognises starts blasting. “Ooh!” he perks up. “I love this one!”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He knows some of the lyrics from playing it on repeat, even if he barely understands them.</w:t>
      </w:r>
    </w:p>
    <w:p>
      <w:pPr>
        <w:autoSpaceDN w:val="0"/>
        <w:autoSpaceDE w:val="0"/>
        <w:widowControl/>
        <w:spacing w:line="300" w:lineRule="exact" w:before="0" w:after="0"/>
        <w:ind w:left="610" w:right="129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He sways to the rhythm, dragging out the seconds before his turn, drinking in Sakusa’s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closeness for as long as he can get away with it.</w:t>
      </w:r>
    </w:p>
    <w:p>
      <w:pPr>
        <w:autoSpaceDN w:val="0"/>
        <w:autoSpaceDE w:val="0"/>
        <w:widowControl/>
        <w:spacing w:line="300" w:lineRule="exact" w:before="256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He misses. Of course he does. Half his mind is elsewhere. Leaning against the table, he lets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 music wash over him—until Sakusa steps back. Not too far. Not too close. Just far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enough to make Atsumu’s fingers itch.</w:t>
      </w:r>
    </w:p>
    <w:p>
      <w:pPr>
        <w:autoSpaceDN w:val="0"/>
        <w:autoSpaceDE w:val="0"/>
        <w:widowControl/>
        <w:spacing w:line="300" w:lineRule="exact" w:before="254" w:after="0"/>
        <w:ind w:left="610" w:right="720" w:firstLine="0"/>
        <w:jc w:val="left"/>
      </w:pP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“Si tú me pruebas te casa’, ey, ese cabrón ni te abraza,”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Atsumu sings along, voice low and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vibrating in his throat.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Sakusa straightens, blinking.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“What?” Atsumu asks, curious.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“Do you know what that means?” Sakusa’s tone is careful.</w:t>
      </w:r>
    </w:p>
    <w:p>
      <w:pPr>
        <w:autoSpaceDN w:val="0"/>
        <w:autoSpaceDE w:val="0"/>
        <w:widowControl/>
        <w:spacing w:line="512" w:lineRule="exact" w:before="42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“Uh…” Atsumu shuffles. “Not really. What’s it mean?”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Sakusa glances toward the ceiling, clearly suppressing a smile. “Well…”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When he doesn’t continue, Atsumu insists, “Tell me!”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“Ah.” Sakusa scratches the side of his nose, then crooks a finger. “You might want to come a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little closer.”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“Huh?”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But Atsumu gladly steps in—into that same intoxicating body heat he wishes he could bottle.</w:t>
      </w:r>
    </w:p>
    <w:p>
      <w:pPr>
        <w:autoSpaceDN w:val="0"/>
        <w:autoSpaceDE w:val="0"/>
        <w:widowControl/>
        <w:spacing w:line="470" w:lineRule="exact" w:before="84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His lips brush the shell of Atsumu’s ear—not quite a touch, but close enough that Atsumu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swears he feels it—and his voice is a slow pour of heat.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“If you taste me, you’ll marry me.”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“Oh.”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When Sakusa leans back, a small, amused smile plays on his lips.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“Taste me as in…” Atsumu trails off, face burning.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“Yes,” Sakusa confirms, smirking.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Fuck. Sakusa is going to be the death of him.</w:t>
      </w:r>
    </w:p>
    <w:p>
      <w:pPr>
        <w:autoSpaceDN w:val="0"/>
        <w:autoSpaceDE w:val="0"/>
        <w:widowControl/>
        <w:spacing w:line="300" w:lineRule="exact" w:before="254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They lose the match, much to Atsumu’s consternation. He doesn’t even like billiards. But he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craves those strong arms around him with the kind of heat that would cripple lesser men.</w:t>
      </w: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00" w:lineRule="exact" w:before="700" w:after="0"/>
        <w:ind w:left="610" w:right="1152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Maybe it’s time to move to plan B (a plan he just made up on the spot). He weighs his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options as they return to the main room and settle on the high stools at the home bar. He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wants to crack Sakusa’s perfect composure so badly it makes his teeth ache.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“This is very nostalgic,” Sakusa says, pouring himself another whiskey.</w:t>
      </w:r>
    </w:p>
    <w:p>
      <w:pPr>
        <w:autoSpaceDN w:val="0"/>
        <w:autoSpaceDE w:val="0"/>
        <w:widowControl/>
        <w:spacing w:line="462" w:lineRule="exact" w:before="92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blinks back to the present. “What? Being young?”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Sakusa huffs, half amused, half offended. “I meant the party.”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That piques his interest. “You used to party?”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“I was your age once too, Atsumu,” Sakusa chides, voice dropping, like he’s guarding a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secret. “Of course I used to party.”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“Tell me more,” Atsumu leans his elbow against the counter, eyes locked on Sakusa. “Was it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like this party? Ever get blackout drunk and wake up in a stranger’s bed?”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“Uh,” Sakusa frowns slightly. “No. That’s not quite how I partied. Is that common 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nowadays?”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“Depends on who you ask,” Atsumu shrugs, reaching over for a tequila bottle and a shot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glass. “I know friends like that.”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“Are you like that?” Sakusa asks, regret flashing across his face as soon as he speaks.</w:t>
      </w:r>
    </w:p>
    <w:p>
      <w:pPr>
        <w:autoSpaceDN w:val="0"/>
        <w:autoSpaceDE w:val="0"/>
        <w:widowControl/>
        <w:spacing w:line="386" w:lineRule="exact" w:before="168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“Nah,” Atsumu smiles slyly, throwing back his shot and sucking on a lemon wedge. The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sting bites his lips, slicking his mouth. He licks the residue off—slow and deliberate—feeling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Sakusa’s eyes flick to the motion. “I don’t do one-night stands.”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Sakusa’s shoulders loosen, relief washing over him.</w:t>
      </w:r>
    </w:p>
    <w:p>
      <w:pPr>
        <w:autoSpaceDN w:val="0"/>
        <w:autoSpaceDE w:val="0"/>
        <w:widowControl/>
        <w:spacing w:line="300" w:lineRule="exact" w:before="254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Fuck, Atsumu wants him. It took this long to realize it, but now that he knows, the need burns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hot and relentless.</w:t>
      </w:r>
    </w:p>
    <w:p>
      <w:pPr>
        <w:autoSpaceDN w:val="0"/>
        <w:autoSpaceDE w:val="0"/>
        <w:widowControl/>
        <w:spacing w:line="554" w:lineRule="exact" w:before="2" w:after="0"/>
        <w:ind w:left="610" w:right="129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“I do love the occasional make-out session though…”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Sakusa blinks, eyes narrowing—sharp, unreadable—before he asks, “With strangers?”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“Only with those who pursue me,” Atsumu shrugs casually. “It’s nice to be wanted.”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“I imagine that’s not a problem for you,” Sakusa says carefully.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His heart leaps.</w:t>
      </w:r>
    </w:p>
    <w:p>
      <w:pPr>
        <w:autoSpaceDN w:val="0"/>
        <w:autoSpaceDE w:val="0"/>
        <w:widowControl/>
        <w:spacing w:line="556" w:lineRule="exact" w:before="0" w:after="0"/>
        <w:ind w:left="610" w:right="360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“I dunno,” Atsumu says with a sideways glance. “You tell me.”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Sakusa looks away, chewing on the inside of his cheek.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Another little push… “Do you dance, Kiyoomi?”</w:t>
      </w: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402" w:lineRule="exact" w:before="598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Sakusa blinks at the change in topic. “Depends. What kind of dance?”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offers his hands. “C’mon,” he says with a sly grin. “I’ll show you.”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 flicker of hesitation before Sakusa places his hand in his. The touch is warm, elegant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fingers curling around Atsumu’s. He tugs him along, the drunken dancers pulling them into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their thrumming, sticky heat—a pulse that matches the wild rhythm pounding in Atsumu’s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veins.</w:t>
      </w:r>
    </w:p>
    <w:p>
      <w:pPr>
        <w:autoSpaceDN w:val="0"/>
        <w:autoSpaceDE w:val="0"/>
        <w:widowControl/>
        <w:spacing w:line="396" w:lineRule="exact" w:before="160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 music thumps through Atsumu’s body as the singer croons </w:t>
      </w:r>
      <w:r>
        <w:rPr>
          <w:u w:val="single" w:color="0000ed"/>
          <w:w w:val="98.07692307692307"/>
          <w:rFonts w:ascii="TimesNewRomanPS" w:hAnsi="TimesNewRomanPS" w:eastAsia="TimesNewRomanPS"/>
          <w:b w:val="0"/>
          <w:i/>
          <w:color w:val="0000EE"/>
          <w:sz w:val="26"/>
        </w:rPr>
        <w:hyperlink r:id="rId143" w:history="1">
          <w:r>
            <w:rPr>
              <w:rStyle w:val="Hyperlink"/>
            </w:rPr>
            <w:t>baby, I’m yours…</w:t>
          </w:r>
        </w:hyperlink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He draws Sakusa closer, holding his gaze as he carefully places Sakusa’s hands on his waist.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He winds his arms around Sakusa’s neck, leaning into the gravity of those dark eyes.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 xml:space="preserve">You’re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so pretty, it hurts…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 music swells, hitting a crescendo, vibrating in Atsumu’s bones, filling the space between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them. Atsumu turns in Sakusa’s arms, pressing his back flush against his body. They sway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together, Sakusa a little stiff but leaning into Atsumu’s heat like he can’t help himself. Lost in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 intoxication of the moment, Atsumu’s fingers slip between Sakusa’s on his hips and he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rests his head against Sakusa’s shoulder.</w:t>
      </w:r>
    </w:p>
    <w:p>
      <w:pPr>
        <w:autoSpaceDN w:val="0"/>
        <w:autoSpaceDE w:val="0"/>
        <w:widowControl/>
        <w:spacing w:line="364" w:lineRule="exact" w:before="192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He tips his head back to murmur into the underside of Sakusa’s jaw. “Hold me, Kiyoomi.”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Sakusa’s hot breath burns against his neck as he leans his head against Atsumu’s. His hands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slide beneath Atsumu’s, slow and sensual, rising beneath his ribs to grip his waist. They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interlock around his middle, holding Atsumu close, making his heart race like a crashing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vehicle.</w:t>
      </w:r>
    </w:p>
    <w:p>
      <w:pPr>
        <w:autoSpaceDN w:val="0"/>
        <w:autoSpaceDE w:val="0"/>
        <w:widowControl/>
        <w:spacing w:line="300" w:lineRule="exact" w:before="256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He hugs Sakusa’s arms around him, shivering when Sakusa tucks his face into the juncture of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his neck.</w:t>
      </w:r>
    </w:p>
    <w:p>
      <w:pPr>
        <w:autoSpaceDN w:val="0"/>
        <w:autoSpaceDE w:val="0"/>
        <w:widowControl/>
        <w:spacing w:line="300" w:lineRule="exact" w:before="254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“You don’t know what you do to me, Atsumu,” Sakusa murmurs into his shoulder—almost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too quiet to hear.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The words scald Atsumu’s skin like fire. His chest shivers.</w:t>
      </w:r>
    </w:p>
    <w:p>
      <w:pPr>
        <w:autoSpaceDN w:val="0"/>
        <w:autoSpaceDE w:val="0"/>
        <w:widowControl/>
        <w:spacing w:line="300" w:lineRule="exact" w:before="254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 song winds down and shifts to </w:t>
      </w:r>
      <w:r>
        <w:rPr>
          <w:u w:val="single" w:color="0000ed"/>
          <w:w w:val="98.07692307692307"/>
          <w:rFonts w:ascii="TimesNewRomanPSMT" w:hAnsi="TimesNewRomanPSMT" w:eastAsia="TimesNewRomanPSMT"/>
          <w:b w:val="0"/>
          <w:i w:val="0"/>
          <w:color w:val="0000EE"/>
          <w:sz w:val="26"/>
        </w:rPr>
        <w:hyperlink r:id="rId144" w:history="1">
          <w:r>
            <w:rPr>
              <w:rStyle w:val="Hyperlink"/>
            </w:rPr>
            <w:t>something</w:t>
          </w:r>
        </w:hyperlink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decidedly more salacious. It’s an old track, but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knows it well.</w:t>
      </w:r>
    </w:p>
    <w:p>
      <w:pPr>
        <w:autoSpaceDN w:val="0"/>
        <w:tabs>
          <w:tab w:pos="864" w:val="left"/>
        </w:tabs>
        <w:autoSpaceDE w:val="0"/>
        <w:widowControl/>
        <w:spacing w:line="504" w:lineRule="exact" w:before="52" w:after="0"/>
        <w:ind w:left="610" w:right="720" w:firstLine="0"/>
        <w:jc w:val="left"/>
      </w:pPr>
      <w:r>
        <w:tab/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 xml:space="preserve">Let me feel you </w:t>
      </w:r>
      <w:r>
        <w:br/>
      </w:r>
      <w:r>
        <w:tab/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 xml:space="preserve">It’s been about a month and twenty days </w:t>
      </w:r>
      <w:r>
        <w:br/>
      </w:r>
      <w:r>
        <w:tab/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And we’re goin’ ’round and ‘round, playin’ silly games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“Kiyoomi,” Atsumu says, reaching back to thread his fingers in Sakusa’s soft curls. “I’m not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playing a silly game.”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Sakusa’s hands tighten on him.</w:t>
      </w: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autoSpaceDN w:val="0"/>
        <w:tabs>
          <w:tab w:pos="864" w:val="left"/>
        </w:tabs>
        <w:autoSpaceDE w:val="0"/>
        <w:widowControl/>
        <w:spacing w:line="512" w:lineRule="exact" w:before="488" w:after="0"/>
        <w:ind w:left="610" w:right="720" w:firstLine="0"/>
        <w:jc w:val="left"/>
      </w:pPr>
      <w:r>
        <w:tab/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 xml:space="preserve">Touchin' and teasin' me, tellin' me no </w:t>
      </w:r>
      <w:r>
        <w:br/>
      </w:r>
      <w:r>
        <w:tab/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 xml:space="preserve">But this time I need to feel you </w:t>
      </w:r>
      <w:r>
        <w:br/>
      </w:r>
      <w:r>
        <w:tab/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 xml:space="preserve">we're all alone </w:t>
      </w:r>
      <w:r>
        <w:br/>
      </w:r>
      <w:r>
        <w:tab/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 xml:space="preserve">(Ride it) just lose control </w:t>
      </w:r>
      <w:r>
        <w:br/>
      </w:r>
      <w:r>
        <w:tab/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 xml:space="preserve">(Ride it, ride it) come touch my soul </w:t>
      </w:r>
      <w:r>
        <w:br/>
      </w:r>
      <w:r>
        <w:tab/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 xml:space="preserve">(Ride it, ride it) let me feel you </w:t>
      </w:r>
      <w:r>
        <w:br/>
      </w:r>
      <w:r>
        <w:tab/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 xml:space="preserve">(Ride it) turn the lights down low </w:t>
      </w:r>
      <w:r>
        <w:br/>
      </w:r>
      <w:r>
        <w:tab/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 xml:space="preserve">(Ride it) from head to toe </w:t>
      </w:r>
      <w:r>
        <w:br/>
      </w:r>
      <w:r>
        <w:tab/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 xml:space="preserve">(Ride it, ride it) come touch my soul </w:t>
      </w:r>
      <w:r>
        <w:br/>
      </w:r>
      <w:r>
        <w:tab/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 xml:space="preserve">(Ride it, ride it) let me feel you 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grinds his hips harder against Sakusa, hand tangling in his hair, fingers digging into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 taut muscle of Sakusa’s arm wrapped around him—clawing all the want and ache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clogging his chest into the unyielding hold.</w:t>
      </w:r>
    </w:p>
    <w:p>
      <w:pPr>
        <w:autoSpaceDN w:val="0"/>
        <w:autoSpaceDE w:val="0"/>
        <w:widowControl/>
        <w:spacing w:line="300" w:lineRule="exact" w:before="256" w:after="0"/>
        <w:ind w:left="610" w:right="144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His heart thunders in time with the bass—euphoric, raw, burning alive. He melts into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Sakusa’s grip like their bodies were carved to fit together, edges blurring, fusing.</w:t>
      </w:r>
    </w:p>
    <w:p>
      <w:pPr>
        <w:autoSpaceDN w:val="0"/>
        <w:autoSpaceDE w:val="0"/>
        <w:widowControl/>
        <w:spacing w:line="300" w:lineRule="exact" w:before="254" w:after="0"/>
        <w:ind w:left="610" w:right="1008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 song fades, </w:t>
      </w:r>
      <w:r>
        <w:rPr>
          <w:u w:val="single" w:color="0000ed"/>
          <w:w w:val="98.07692307692307"/>
          <w:rFonts w:ascii="TimesNewRomanPSMT" w:hAnsi="TimesNewRomanPSMT" w:eastAsia="TimesNewRomanPSMT"/>
          <w:b w:val="0"/>
          <w:i w:val="0"/>
          <w:color w:val="0000EE"/>
          <w:sz w:val="26"/>
        </w:rPr>
        <w:hyperlink r:id="rId145" w:history="1">
          <w:r>
            <w:rPr>
              <w:rStyle w:val="Hyperlink"/>
            </w:rPr>
            <w:t>another rises</w:t>
          </w:r>
        </w:hyperlink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, a sultry pulse surrounding them. Strobe lights flicker,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swallowing them in darkness between flashes—until the world shrinks down to the two of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them.</w:t>
      </w:r>
    </w:p>
    <w:p>
      <w:pPr>
        <w:autoSpaceDN w:val="0"/>
        <w:tabs>
          <w:tab w:pos="864" w:val="left"/>
        </w:tabs>
        <w:autoSpaceDE w:val="0"/>
        <w:widowControl/>
        <w:spacing w:line="492" w:lineRule="exact" w:before="64" w:after="0"/>
        <w:ind w:left="610" w:right="1008" w:firstLine="0"/>
        <w:jc w:val="left"/>
      </w:pPr>
      <w:r>
        <w:tab/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 xml:space="preserve">I'm into it, I'm into it </w:t>
      </w:r>
      <w:r>
        <w:br/>
      </w:r>
      <w:r>
        <w:tab/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 xml:space="preserve">I'm getting way too deep </w:t>
      </w:r>
      <w:r>
        <w:br/>
      </w:r>
      <w:r>
        <w:tab/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 xml:space="preserve">I'm fucking into it </w:t>
      </w:r>
      <w:r>
        <w:br/>
      </w:r>
      <w:r>
        <w:tab/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 xml:space="preserve">I'm into it, yeah I'm into it </w:t>
      </w:r>
      <w:r>
        <w:br/>
      </w:r>
      <w:r>
        <w:tab/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 xml:space="preserve">I wouldn't change it for the world </w:t>
      </w:r>
      <w:r>
        <w:br/>
      </w:r>
      <w:r>
        <w:tab/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 xml:space="preserve">I'm fucking into it 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twists in Sakusa’s arms, hands sliding down his back, pulling their fronts together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with desperate need. He buries his face shamelessly in Sakusa’s throat, thigh slipping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between Sakusa’s legs to grind, hips rolling in a slow, intoxicating rhythm.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He sucks in a dizzying breath of Sakusa’s scent—clean sweat, heated skin, spicy cedar.</w:t>
      </w:r>
    </w:p>
    <w:p>
      <w:pPr>
        <w:autoSpaceDN w:val="0"/>
        <w:autoSpaceDE w:val="0"/>
        <w:widowControl/>
        <w:spacing w:line="428" w:lineRule="exact" w:before="0" w:after="0"/>
        <w:ind w:left="610" w:right="144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Fueled by alcohol and raw desire, he licks a fiery strip from Sakusa’s neck to his ear.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“Kiyoomi…” he sighs.</w:t>
      </w: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00" w:lineRule="exact" w:before="700" w:after="0"/>
        <w:ind w:left="610" w:right="158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Sakusa’s hands dig in deeper at the small of Atsumu’s back, pulse pounding beneath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Atsumu’s lips.</w:t>
      </w:r>
    </w:p>
    <w:p>
      <w:pPr>
        <w:autoSpaceDN w:val="0"/>
        <w:autoSpaceDE w:val="0"/>
        <w:widowControl/>
        <w:spacing w:line="428" w:lineRule="exact" w:before="128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“Atsumu, I’m really trying,” he rasps, head dipping to hide in the curve of Atsumu’s neck,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lips hot, sinful against his skin. “To be a gentleman.”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tangles his fingers in Sakusa’s hair, anchoring them both to this fierce moment.</w:t>
      </w:r>
    </w:p>
    <w:p>
      <w:pPr>
        <w:autoSpaceDN w:val="0"/>
        <w:autoSpaceDE w:val="0"/>
        <w:widowControl/>
        <w:spacing w:line="384" w:lineRule="exact" w:before="172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“I know.”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Relentlessly, he grinds against Sakusa’s thigh, lips dragging a filthy kiss up the tendons in his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neck until Sakusa exhales sharply, long fingers tangling in Atsumu’s hair, yanking his head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back to stare deep into his soul.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Dark, hungry eyes bore into him with breathtaking weight.</w:t>
      </w:r>
    </w:p>
    <w:p>
      <w:pPr>
        <w:autoSpaceDN w:val="0"/>
        <w:autoSpaceDE w:val="0"/>
        <w:widowControl/>
        <w:spacing w:line="300" w:lineRule="exact" w:before="254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“You’re going to be the death of me,” Sakusa rasps, eyes flicking to Atsumu’s lips like he’s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already lost.</w:t>
      </w:r>
    </w:p>
    <w:p>
      <w:pPr>
        <w:autoSpaceDN w:val="0"/>
        <w:autoSpaceDE w:val="0"/>
        <w:widowControl/>
        <w:spacing w:line="300" w:lineRule="exact" w:before="256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Atsumu’s breath hitches, every nerve firing—he can’t wait to fall into those depths, to lose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himself completely.</w:t>
      </w:r>
    </w:p>
    <w:p>
      <w:pPr>
        <w:autoSpaceDN w:val="0"/>
        <w:autoSpaceDE w:val="0"/>
        <w:widowControl/>
        <w:spacing w:line="556" w:lineRule="exact" w:before="0" w:after="0"/>
        <w:ind w:left="610" w:right="44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Finding his voice is a fight, but he manages: “Kiss me.”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It’s a plea. A demand.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Sakusa’s eyes blaze, unrelenting.</w:t>
      </w:r>
    </w:p>
    <w:p>
      <w:pPr>
        <w:autoSpaceDN w:val="0"/>
        <w:autoSpaceDE w:val="0"/>
        <w:widowControl/>
        <w:spacing w:line="300" w:lineRule="exact" w:before="256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Large palms slide from Atsumu’s head to his cheeks, tilting his face, drawing him closer—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pulling him from solid ground into freefall as their lips crash together.</w:t>
      </w:r>
    </w:p>
    <w:p>
      <w:pPr>
        <w:autoSpaceDN w:val="0"/>
        <w:autoSpaceDE w:val="0"/>
        <w:widowControl/>
        <w:spacing w:line="428" w:lineRule="exact" w:before="126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His knees buckle. Fingers claw for purchase in the back of Sakusa’s pristine shirt, leaning in,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falling in—lips parting under the tidal wave of heat rising, ready to swallow them whole.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Sakusa’s tongue sweeps over Atsumu’s lips, spinning his head.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Somewhere far away, the lyrics throb around them.</w:t>
      </w:r>
    </w:p>
    <w:p>
      <w:pPr>
        <w:autoSpaceDN w:val="0"/>
        <w:tabs>
          <w:tab w:pos="864" w:val="left"/>
        </w:tabs>
        <w:autoSpaceDE w:val="0"/>
        <w:widowControl/>
        <w:spacing w:line="470" w:lineRule="exact" w:before="86" w:after="0"/>
        <w:ind w:left="610" w:right="720" w:firstLine="0"/>
        <w:jc w:val="left"/>
      </w:pPr>
      <w:r>
        <w:tab/>
      </w:r>
      <w:r>
        <w:rPr>
          <w:u w:val="single" w:color="0000ed"/>
          <w:w w:val="98.07692307692307"/>
          <w:rFonts w:ascii="TimesNewRomanPS" w:hAnsi="TimesNewRomanPS" w:eastAsia="TimesNewRomanPS"/>
          <w:b w:val="0"/>
          <w:i/>
          <w:color w:val="0000EE"/>
          <w:sz w:val="26"/>
        </w:rPr>
        <w:hyperlink r:id="rId146" w:history="1">
          <w:r>
            <w:rPr>
              <w:rStyle w:val="Hyperlink"/>
            </w:rPr>
            <w:t>I wanna fuck you slow with the lights on</w:t>
          </w:r>
        </w:hyperlink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 xml:space="preserve"> (Lights on, lights on, lights on) </w:t>
      </w:r>
      <w:r>
        <w:br/>
      </w:r>
      <w:r>
        <w:tab/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 xml:space="preserve">You're the only one I've got my sights on (Sights on, sights on, sights on) </w:t>
      </w:r>
      <w:r>
        <w:br/>
      </w:r>
      <w:r>
        <w:tab/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 xml:space="preserve">Type of sex you could never put a price on (Price on, price on, price on) </w:t>
      </w:r>
      <w:r>
        <w:br/>
      </w:r>
      <w:r>
        <w:tab/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 xml:space="preserve">I'll take it off, you're the one I'll roll the dice on 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Atsumu’s mind fogs into a cottony haze, thoughts dissolving as everything contracts into the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searing heat of Sakusa’s lips—claiming his like they’re set on stealing his breath and never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giving it back.</w:t>
      </w: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00" w:lineRule="exact" w:before="700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He surrenders, no fight left. Lips parting, tongue sliding against Sakusa’s in a slick, fevered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dance—wet heat and raw need knotting together like an addictive poison.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This isn’t just a kiss. It’s a takeover. A possession.</w:t>
      </w:r>
    </w:p>
    <w:p>
      <w:pPr>
        <w:autoSpaceDN w:val="0"/>
        <w:autoSpaceDE w:val="0"/>
        <w:widowControl/>
        <w:spacing w:line="428" w:lineRule="exact" w:before="126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loses track of where he ends and Sakusa begins—only knows he never wants to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break free, that no one else in the room exists, that this kiss might just be the end of him.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Sakusa pulls back, teeth grazing Atsumu’s lower lip in a burn that sets his whole body alight.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 universe in Sakusa’s eyes drags him deeper, his thumb tracing Atsumu’s slick lips with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aching, tender hunger.</w:t>
      </w:r>
    </w:p>
    <w:p>
      <w:pPr>
        <w:autoSpaceDN w:val="0"/>
        <w:autoSpaceDE w:val="0"/>
        <w:widowControl/>
        <w:spacing w:line="428" w:lineRule="exact" w:before="128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“Is that what you wanted?”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“Fuck,” Atsumu breathes, voice trembling as he clings to Sakusa like a lifeline. “Kiss me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again.”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Sakusa’s thumb presses softly against his lower teeth, eyes locked on Atsumu’s mouth—like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he’s barely holding himself together, seconds from snapping under the weight of it all.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Lost in the haze, Atsumu’s tongue flicks over the pad of that thumb, then seals it with a hot,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plush kiss.</w:t>
      </w:r>
    </w:p>
    <w:p>
      <w:pPr>
        <w:autoSpaceDN w:val="0"/>
        <w:autoSpaceDE w:val="0"/>
        <w:widowControl/>
        <w:spacing w:line="300" w:lineRule="exact" w:before="256" w:after="0"/>
        <w:ind w:left="610" w:right="158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Sakusa’s throat bobs—a raw, hungry sound slipping out. His wet finger swipes over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Atsumu’s lips, then trails across his cheek.</w:t>
      </w:r>
    </w:p>
    <w:p>
      <w:pPr>
        <w:autoSpaceDN w:val="0"/>
        <w:autoSpaceDE w:val="0"/>
        <w:widowControl/>
        <w:spacing w:line="428" w:lineRule="exact" w:before="126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“Close your eyes.”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Atsumu’s body trembles, eyelids fluttering shut. The soft press of Sakusa’s hand cradling the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side of his neck sends his world tumbling into sweet oblivion.</w:t>
      </w:r>
    </w:p>
    <w:p>
      <w:pPr>
        <w:autoSpaceDN w:val="0"/>
        <w:autoSpaceDE w:val="0"/>
        <w:widowControl/>
        <w:spacing w:line="300" w:lineRule="exact" w:before="254" w:after="0"/>
        <w:ind w:left="610" w:right="1152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And when those fiery lips claim him again, Atsumu sinks—deeply, irrevocably—into an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abyss with no return.</w:t>
      </w: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400" w:lineRule="exact" w:before="728" w:after="0"/>
        <w:ind w:left="0" w:right="0" w:firstLine="0"/>
        <w:jc w:val="center"/>
      </w:pPr>
      <w:r>
        <w:rPr>
          <w:rFonts w:ascii="TimesNewRomanPS" w:hAnsi="TimesNewRomanPS" w:eastAsia="TimesNewRomanPS"/>
          <w:b/>
          <w:i w:val="0"/>
          <w:color w:val="000000"/>
          <w:sz w:val="36"/>
        </w:rPr>
        <w:t>Burning From Skin to Bone</w:t>
      </w:r>
    </w:p>
    <w:p>
      <w:pPr>
        <w:autoSpaceDN w:val="0"/>
        <w:autoSpaceDE w:val="0"/>
        <w:widowControl/>
        <w:spacing w:line="284" w:lineRule="exact" w:before="324" w:after="0"/>
        <w:ind w:left="354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Chapter Summary</w:t>
      </w:r>
    </w:p>
    <w:p>
      <w:pPr>
        <w:autoSpaceDN w:val="0"/>
        <w:autoSpaceDE w:val="0"/>
        <w:widowControl/>
        <w:spacing w:line="428" w:lineRule="exact" w:before="636" w:after="0"/>
        <w:ind w:left="864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“So,” Atsumu says, aiming for levity, “this willing hostage earns gentlemanly privileges,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huh?”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“That’s right,” Sakusa replies, lips twitching, “by virtue of being a special hostage.”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“What if the hostage decides to rebel against the gentlemanly conduct?” Atsumu pushes,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grin crooked.</w:t>
      </w:r>
    </w:p>
    <w:p>
      <w:pPr>
        <w:autoSpaceDN w:val="0"/>
        <w:autoSpaceDE w:val="0"/>
        <w:widowControl/>
        <w:spacing w:line="490" w:lineRule="exact" w:before="66" w:after="0"/>
        <w:ind w:left="864" w:right="144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 glance flashes his way—dark eyes sparking with amusement, maybe something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sharper. “Oh?”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“I mean… it’s still my birthday.”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“And?”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“I might have the opposite of gentlemanly desires.”</w:t>
      </w:r>
    </w:p>
    <w:p>
      <w:pPr>
        <w:autoSpaceDN w:val="0"/>
        <w:autoSpaceDE w:val="0"/>
        <w:widowControl/>
        <w:spacing w:line="284" w:lineRule="exact" w:before="782" w:after="0"/>
        <w:ind w:left="354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Chapter Notes</w:t>
      </w:r>
    </w:p>
    <w:p>
      <w:pPr>
        <w:autoSpaceDN w:val="0"/>
        <w:autoSpaceDE w:val="0"/>
        <w:widowControl/>
        <w:spacing w:line="282" w:lineRule="exact" w:before="782" w:after="0"/>
        <w:ind w:left="864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Writing block gave me a beating but I emerged victorious. Thank you for your patience!</w:t>
      </w:r>
    </w:p>
    <w:p>
      <w:pPr>
        <w:autoSpaceDN w:val="0"/>
        <w:autoSpaceDE w:val="0"/>
        <w:widowControl/>
        <w:spacing w:line="518" w:lineRule="exact" w:before="38" w:after="0"/>
        <w:ind w:left="864" w:right="144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I’ve received a lot of beautiful fanart since I last posted, I’m linking them here: </w:t>
      </w:r>
      <w:r>
        <w:rPr>
          <w:u w:val="single" w:color="0000ed"/>
          <w:w w:val="98.07692307692307"/>
          <w:rFonts w:ascii="TimesNewRomanPSMT" w:hAnsi="TimesNewRomanPSMT" w:eastAsia="TimesNewRomanPSMT"/>
          <w:b w:val="0"/>
          <w:i w:val="0"/>
          <w:color w:val="0000EE"/>
          <w:sz w:val="26"/>
        </w:rPr>
        <w:hyperlink r:id="rId147" w:history="1">
          <w:r>
            <w:rPr>
              <w:rStyle w:val="Hyperlink"/>
            </w:rPr>
            <w:t xml:space="preserve">Miya twins stargazing </w:t>
          </w:r>
        </w:hyperlink>
      </w:r>
      <w:r>
        <w:br/>
      </w:r>
      <w:r>
        <w:rPr>
          <w:u w:val="single" w:color="0000ed"/>
          <w:w w:val="98.07692307692307"/>
          <w:rFonts w:ascii="TimesNewRomanPSMT" w:hAnsi="TimesNewRomanPSMT" w:eastAsia="TimesNewRomanPSMT"/>
          <w:b w:val="0"/>
          <w:i w:val="0"/>
          <w:color w:val="0000EE"/>
          <w:sz w:val="26"/>
        </w:rPr>
        <w:hyperlink r:id="rId148" w:history="1">
          <w:r>
            <w:rPr>
              <w:rStyle w:val="Hyperlink"/>
            </w:rPr>
            <w:t xml:space="preserve">SakuAtsu playing pool </w:t>
          </w:r>
        </w:hyperlink>
      </w:r>
      <w:r>
        <w:br/>
      </w:r>
      <w:r>
        <w:rPr>
          <w:u w:val="single" w:color="0000ed"/>
          <w:w w:val="98.07692307692307"/>
          <w:rFonts w:ascii="TimesNewRomanPSMT" w:hAnsi="TimesNewRomanPSMT" w:eastAsia="TimesNewRomanPSMT"/>
          <w:b w:val="0"/>
          <w:i w:val="0"/>
          <w:color w:val="0000EE"/>
          <w:sz w:val="26"/>
        </w:rPr>
        <w:hyperlink r:id="rId149" w:history="1">
          <w:r>
            <w:rPr>
              <w:rStyle w:val="Hyperlink"/>
            </w:rPr>
            <w:t xml:space="preserve">Atsumu being a tease in chapter 28 </w:t>
          </w:r>
        </w:hyperlink>
      </w:r>
      <w:r>
        <w:br/>
      </w:r>
      <w:r>
        <w:rPr>
          <w:u w:val="single" w:color="0000ed"/>
          <w:w w:val="98.07692307692307"/>
          <w:rFonts w:ascii="TimesNewRomanPSMT" w:hAnsi="TimesNewRomanPSMT" w:eastAsia="TimesNewRomanPSMT"/>
          <w:b w:val="0"/>
          <w:i w:val="0"/>
          <w:color w:val="0000EE"/>
          <w:sz w:val="26"/>
        </w:rPr>
        <w:hyperlink r:id="rId141" w:history="1">
          <w:r>
            <w:rPr>
              <w:rStyle w:val="Hyperlink"/>
            </w:rPr>
            <w:t xml:space="preserve">Sakusa kissing Atsumu’s cheek </w:t>
          </w:r>
        </w:hyperlink>
      </w:r>
      <w:r>
        <w:br/>
      </w:r>
      <w:r>
        <w:rPr>
          <w:u w:val="single" w:color="0000ed"/>
          <w:w w:val="98.07692307692307"/>
          <w:rFonts w:ascii="TimesNewRomanPSMT" w:hAnsi="TimesNewRomanPSMT" w:eastAsia="TimesNewRomanPSMT"/>
          <w:b w:val="0"/>
          <w:i w:val="0"/>
          <w:color w:val="0000EE"/>
          <w:sz w:val="26"/>
        </w:rPr>
        <w:hyperlink r:id="rId150" w:history="1">
          <w:r>
            <w:rPr>
              <w:rStyle w:val="Hyperlink"/>
            </w:rPr>
            <w:t xml:space="preserve">SakuAtsu kissing during the party </w:t>
          </w:r>
        </w:hyperlink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Finally, </w:t>
      </w:r>
      <w:r>
        <w:rPr>
          <w:u w:val="single" w:color="0000ed"/>
          <w:w w:val="98.07692307692307"/>
          <w:rFonts w:ascii="TimesNewRomanPSMT" w:hAnsi="TimesNewRomanPSMT" w:eastAsia="TimesNewRomanPSMT"/>
          <w:b w:val="0"/>
          <w:i w:val="0"/>
          <w:color w:val="0000EE"/>
          <w:sz w:val="26"/>
        </w:rPr>
        <w:hyperlink r:id="rId151" w:history="1">
          <w:r>
            <w:rPr>
              <w:rStyle w:val="Hyperlink"/>
            </w:rPr>
            <w:t>Tofuya Ukai restaurant and Takeshi Saji knife</w:t>
          </w:r>
        </w:hyperlink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as a visual reference for this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chapter.</w:t>
      </w:r>
    </w:p>
    <w:p>
      <w:pPr>
        <w:autoSpaceDN w:val="0"/>
        <w:autoSpaceDE w:val="0"/>
        <w:widowControl/>
        <w:spacing w:line="282" w:lineRule="exact" w:before="272" w:after="0"/>
        <w:ind w:left="864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Cw: mature themes ahead!</w:t>
      </w: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82" w:lineRule="exact" w:before="718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The bass slams back into his chest like someone hit unpause on the world.</w:t>
      </w:r>
    </w:p>
    <w:p>
      <w:pPr>
        <w:autoSpaceDN w:val="0"/>
        <w:autoSpaceDE w:val="0"/>
        <w:widowControl/>
        <w:spacing w:line="300" w:lineRule="exact" w:before="256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For a moment, Atsumu just stands there—breathless, lips tingling, Sakusa’s hands still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framing his face. The space between them feels fragile, like if either of them moves too fast,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it’ll shatter.</w:t>
      </w:r>
    </w:p>
    <w:p>
      <w:pPr>
        <w:autoSpaceDN w:val="0"/>
        <w:autoSpaceDE w:val="0"/>
        <w:widowControl/>
        <w:spacing w:line="300" w:lineRule="exact" w:before="254" w:after="0"/>
        <w:ind w:left="610" w:right="1008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Around them, the party rages on—laughter, clinking glasses, a chorus of hoots. None of it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reaches right.</w:t>
      </w:r>
    </w:p>
    <w:p>
      <w:pPr>
        <w:autoSpaceDN w:val="0"/>
        <w:autoSpaceDE w:val="0"/>
        <w:widowControl/>
        <w:spacing w:line="300" w:lineRule="exact" w:before="256" w:after="0"/>
        <w:ind w:left="610" w:right="1008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Sakusa’s gaze lingers for one beat too long before he steps back—barely. Enough to break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contact, not enough to leave. His voice is low and rough, scraped raw over gravel.</w:t>
      </w:r>
    </w:p>
    <w:p>
      <w:pPr>
        <w:autoSpaceDN w:val="0"/>
        <w:autoSpaceDE w:val="0"/>
        <w:widowControl/>
        <w:spacing w:line="470" w:lineRule="exact" w:before="84" w:after="0"/>
        <w:ind w:left="610" w:right="1152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“You’re trouble.”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lets out a breathless laugh, aiming for casual but missing by a mile. “You’re just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figurin’ that out now?”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It almost makes Sakusa smile—almost.</w:t>
      </w:r>
    </w:p>
    <w:p>
      <w:pPr>
        <w:autoSpaceDN w:val="0"/>
        <w:autoSpaceDE w:val="0"/>
        <w:widowControl/>
        <w:spacing w:line="428" w:lineRule="exact" w:before="128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He shakes his head, as if clearing a haze, then offers his hand. “Let’s go find our friends?”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“Yeah,” Atsumu breathes, grateful for steady ground, even while his head reels. He slips his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hand into Sakusa’s. “Samu and Suna should be around…”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As if summoned by twin telepathy, Osamu’s mop of messy hair cuts through the crowd, Suna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in tow.</w:t>
      </w:r>
    </w:p>
    <w:p>
      <w:pPr>
        <w:autoSpaceDN w:val="0"/>
        <w:autoSpaceDE w:val="0"/>
        <w:widowControl/>
        <w:spacing w:line="428" w:lineRule="exact" w:before="126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“There you are,” Osamu says, tugging sweat-damp strands back. He pulls out his phone,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squinting at the screen. “Battery’s dying. Wanna bail and grab some real food?”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His gaze drops to their joined hands, flickering with surprise, but mercifully he says nothing.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Not that he has room to talk—his lips are bruised and there’s more lip gloss smeared across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his neck. Shameless. (And yes, Atsumu’s a hypocrite.)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“I am kinda hungry,” Atsumu admits, stubbornly refusing to let go of Sakusa’s hand despite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 flush creeping up his neck. He throws Sakusa a glance, trying for casual. “What do you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say? We could rope in Ushijima-san and Tendou-san, too.”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“Sure.” Sakusa pulls out his phone, already texting. “Any place in mind?”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“Was hopin’ Tsumu would decide,” Osamu says, passing his phone to Suna, who tucks it into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his pouch. “We aren’t picky.”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“Hey, I’m not picky either,” Atsumu protests. He hasn’t survived on slob his whole life to be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slandered like that. “Maybe Kiy—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Sakusa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should choose.”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Sakusa glances up. “I know a few places. Depends if you’d rather a buffet or a set menu.”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Osamu blinks. Suna does too. “Don’t buffets need reservations?”</w:t>
      </w: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428" w:lineRule="exact" w:before="572" w:after="0"/>
        <w:ind w:left="610" w:right="1008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“Usually,” Sakusa hums, slipping his phone away. “But that won’t be a problem.”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presses his lips together to hide a smile. “Maybe somethin’ lowkey? Cozy dinner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after this mess sounds nice.”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Sakusa nods, pulling his phone out to start typing again. “In that case, Tofuya Ukai. They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have private tatami rooms. Wakatoshi keeps a permanent reservation. I’ll send you the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address, Osamu-san.”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Of course Ushijima Wakatoshi would have a permanent reservation.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“Need a ride?” Sakusa asks.</w:t>
      </w:r>
    </w:p>
    <w:p>
      <w:pPr>
        <w:autoSpaceDN w:val="0"/>
        <w:autoSpaceDE w:val="0"/>
        <w:widowControl/>
        <w:spacing w:line="364" w:lineRule="exact" w:before="192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Osamu glances at Suna, then back at their hands, lingering one beat before answering.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“We’ve got Suna’s car and we need to load the gifts somewhere, anyway. But Tsumu can ride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with ya, if you want.”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 slow, amused smile breaks across Sakusa’s face—uncharacteristically unguarded. His eyes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find Atsumu’s, bright with mirth.</w:t>
      </w:r>
    </w:p>
    <w:p>
      <w:pPr>
        <w:autoSpaceDN w:val="0"/>
        <w:autoSpaceDE w:val="0"/>
        <w:widowControl/>
        <w:spacing w:line="556" w:lineRule="exact" w:before="2" w:after="0"/>
        <w:ind w:left="610" w:right="1152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“What do you say? Want to be my hostage for the next twenty minutes?”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arches a brow. “Do hostages usually get a choice?”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“I suppose not,” Sakusa muses. He squeezes Atsumu’s hand. “Then I’m kidnapping you.</w:t>
      </w:r>
    </w:p>
    <w:p>
      <w:pPr>
        <w:autoSpaceDN w:val="0"/>
        <w:autoSpaceDE w:val="0"/>
        <w:widowControl/>
        <w:spacing w:line="470" w:lineRule="exact" w:before="0" w:after="0"/>
        <w:ind w:left="610" w:right="144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We’ll meet you there.”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Osamu raises his brows as he takes Suna’s hand, voice dry. “Godspeed, Sakusa-san.”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“Hey!” Atsumu splutters at their retreating backs.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Sakusa chuckles, tugging lightly. “C’mon, willing-hostage.”</w:t>
      </w:r>
    </w:p>
    <w:p>
      <w:pPr>
        <w:autoSpaceDN w:val="0"/>
        <w:autoSpaceDE w:val="0"/>
        <w:widowControl/>
        <w:spacing w:line="300" w:lineRule="exact" w:before="810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Sakusa’s car gleams under the streetlights, drawing a couple of guys who linger nearby,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murmuring about the sleek model with awe. Atsumu barely spares them a glance—his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attention snags on the way Sakusa opens the door for him, steady and deliberate, the ghost of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his touch still burning on Atsumu’s sides.</w:t>
      </w:r>
    </w:p>
    <w:p>
      <w:pPr>
        <w:autoSpaceDN w:val="0"/>
        <w:autoSpaceDE w:val="0"/>
        <w:widowControl/>
        <w:spacing w:line="554" w:lineRule="exact" w:before="2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“Do willing hostages usually get such gentlemanly treatment?” Atsumu teases as he slides in.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“You’re a special willing hostage,” Sakusa says, a quiet smirk tugging at his mouth.</w:t>
      </w:r>
    </w:p>
    <w:p>
      <w:pPr>
        <w:autoSpaceDN w:val="0"/>
        <w:autoSpaceDE w:val="0"/>
        <w:widowControl/>
        <w:spacing w:line="300" w:lineRule="exact" w:before="256" w:after="0"/>
        <w:ind w:left="610" w:right="1008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 giddy warmth that blooms in Atsumu’s stomach is ridiculous, infuriatingly so, but he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doesn’t bother fighting it.</w:t>
      </w:r>
    </w:p>
    <w:p>
      <w:pPr>
        <w:autoSpaceDN w:val="0"/>
        <w:autoSpaceDE w:val="0"/>
        <w:widowControl/>
        <w:spacing w:line="300" w:lineRule="exact" w:before="254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They pull out of the lot, the uproar of the party fading behind them, replaced by the hum of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 engine and the muted thrum of Tokyo nightlife. Atsumu’s gaze drifts to Sakusa’s hand on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the gear shift like it always does, fingers long and elegant, the faint scar cutting through the</w:t>
      </w: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00" w:lineRule="exact" w:before="700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perfection like a secret. It would be so easy to just… reach over and hold his hand. Too easy.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And yet the thought sends his stomach swooping with butterflies, traitorous little things that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don’t know when to quit. It would be too…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intimate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, even though the taste of Sakusa still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lingers on his lips.</w:t>
      </w:r>
    </w:p>
    <w:p>
      <w:pPr>
        <w:autoSpaceDN w:val="0"/>
        <w:autoSpaceDE w:val="0"/>
        <w:widowControl/>
        <w:spacing w:line="300" w:lineRule="exact" w:before="256" w:after="0"/>
        <w:ind w:left="610" w:right="1008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“What are you thinking about?” Sakusa asks suddenly, his steady tone cutting through the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quiet enough to make Atsumu jolt.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“Um—why?” Atsumu stammers.</w:t>
      </w:r>
    </w:p>
    <w:p>
      <w:pPr>
        <w:autoSpaceDN w:val="0"/>
        <w:autoSpaceDE w:val="0"/>
        <w:widowControl/>
        <w:spacing w:line="556" w:lineRule="exact" w:before="2" w:after="0"/>
        <w:ind w:left="610" w:right="41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“You’re fidgeting.”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Cursing himself, Atsumu stills his restless hands. “Sorry.”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“Is this about the kiss?” Sakusa asks, calm as anything.</w:t>
      </w:r>
    </w:p>
    <w:p>
      <w:pPr>
        <w:autoSpaceDN w:val="0"/>
        <w:autoSpaceDE w:val="0"/>
        <w:widowControl/>
        <w:spacing w:line="364" w:lineRule="exact" w:before="190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“N-not exactly,” Atsumu blurts, face heating. “I was kinda… wondering about holding your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hand. Which sounds stupid, I know. And you’re probably squeamish about touch. And maybe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we should actually talk about the kiss but—”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His rambling cuts short when Sakusa’s hand shifts, palm up, waiting in the space between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them.</w:t>
      </w:r>
    </w:p>
    <w:p>
      <w:pPr>
        <w:autoSpaceDN w:val="0"/>
        <w:autoSpaceDE w:val="0"/>
        <w:widowControl/>
        <w:spacing w:line="300" w:lineRule="exact" w:before="254" w:after="0"/>
        <w:ind w:left="610" w:right="1008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stares. At the open hand. At Sakusa’s profile—sharp, handsome, lit in passing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flashes of neon, with the faintest curl of satisfaction to his mouth. Atsumu’s heart lurches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hard enough to bruise.</w:t>
      </w:r>
    </w:p>
    <w:p>
      <w:pPr>
        <w:autoSpaceDN w:val="0"/>
        <w:autoSpaceDE w:val="0"/>
        <w:widowControl/>
        <w:spacing w:line="300" w:lineRule="exact" w:before="256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Carefully, tentatively, he lets his fingertips graze Sakusa’s. Warm. Smooth. A spark straight to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his ribs. He slips further, sliding between Sakusa’s knuckles, and nearly stops breathing when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Sakusa’s fingers curl back, weaving between his own.</w:t>
      </w:r>
    </w:p>
    <w:p>
      <w:pPr>
        <w:autoSpaceDN w:val="0"/>
        <w:autoSpaceDE w:val="0"/>
        <w:widowControl/>
        <w:spacing w:line="300" w:lineRule="exact" w:before="254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“I never said I was squeamish about touching you,” Sakusa murmurs, thumb brushing over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the back of Atsumu’s hand so softly it makes him shiver.</w:t>
      </w:r>
    </w:p>
    <w:p>
      <w:pPr>
        <w:autoSpaceDN w:val="0"/>
        <w:autoSpaceDE w:val="0"/>
        <w:widowControl/>
        <w:spacing w:line="402" w:lineRule="exact" w:before="154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swallows, dazed. “I… didn’t force myself on you back there, did I?”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“You didn’t,” Sakusa reassures. “I wanted it too.”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 butterflies riot. Unruly little monsters tearing through him. Atsumu turns to the window,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watching neon blur by, his skin buzzing, his chest tight. Still, he can’t resist the impulse—his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thumb skims across Sakusa’s hand in return, tentative. Sakusa’s fingers twitch at the contact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before answering with his own soft brush, a slow give-and-take that leaves Atsumu dizzy.</w:t>
      </w:r>
    </w:p>
    <w:p>
      <w:pPr>
        <w:autoSpaceDN w:val="0"/>
        <w:autoSpaceDE w:val="0"/>
        <w:widowControl/>
        <w:spacing w:line="428" w:lineRule="exact" w:before="126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“So,” Atsumu says, aiming for levity, “this willing hostage earns gentlemanly privileges,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huh?”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“That’s right,” Sakusa replies, lips twitching, “by virtue of being a special hostage.”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“What if the hostage decides to rebel against the gentlemanly conduct?” Atsumu pushes, grin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crooked.</w:t>
      </w: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82" w:lineRule="exact" w:before="718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 glance flashes his way—dark eyes sparking with amusement, maybe something sharper.</w:t>
      </w:r>
    </w:p>
    <w:p>
      <w:pPr>
        <w:autoSpaceDN w:val="0"/>
        <w:autoSpaceDE w:val="0"/>
        <w:widowControl/>
        <w:spacing w:line="438" w:lineRule="exact" w:before="0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“Oh?”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“I mean… it’s still my birthday.”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“And?”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“I might have the opposite of gentlemanly desires.”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“Mm.” Sakusa hums, thumb circling lazily over Atsumu’s skin, thoughtful. “Is this a warning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that you’re going to misbehave?”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“Dunno,” Atsumu shrugs, biting back a grin. “You don’t seem too opposed to my 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misbehavin’…”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Sakusa chuckles low, the sound curling heat straight into Atsumu’s stomach. “Don’t make it a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habit, though. The body is willing, but the mind leads. And I have my reservations.” He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pauses, deliberate. “How about this—we have dinner, and afterward we see about these…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ungentlemanly impulses. In a more private place.”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Heat pools low in Atsumu’s belly, sparking bright. </w:t>
      </w:r>
    </w:p>
    <w:p>
      <w:pPr>
        <w:autoSpaceDN w:val="0"/>
        <w:autoSpaceDE w:val="0"/>
        <w:widowControl/>
        <w:spacing w:line="428" w:lineRule="exact" w:before="126" w:after="0"/>
        <w:ind w:left="610" w:right="129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He grins, lopsided, heart hammering. “Sounds like a plan.”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Sakusa glances back with a smile of his own, and Atsumu forces his gaze to the streets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melting by, pulse racing far too fast for the calm night outside.</w:t>
      </w:r>
    </w:p>
    <w:p>
      <w:pPr>
        <w:autoSpaceDN w:val="0"/>
        <w:autoSpaceDE w:val="0"/>
        <w:widowControl/>
        <w:spacing w:line="300" w:lineRule="exact" w:before="810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Tofuya Ukai, it turns out, is no ordinary restaurant but a luxurious kaiseki house devoted to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the craft of tofu, tucked neatly beneath the looming silhouette of Tokyo Tower.</w:t>
      </w:r>
    </w:p>
    <w:p>
      <w:pPr>
        <w:autoSpaceDN w:val="0"/>
        <w:autoSpaceDE w:val="0"/>
        <w:widowControl/>
        <w:spacing w:line="300" w:lineRule="exact" w:before="254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 noren curtains part to reveal a kimono-clad hostess, who welcomes them with a graceful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bow before leading them through a lantern-lit garden. The stone paths glisten faintly from a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recent misting, winding between koi ponds and low bridges, the quiet burble of water setting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 hushed rhythm beneath the night.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They’re guided to a private zashiki-style room where their friends are already waiting.</w:t>
      </w:r>
    </w:p>
    <w:p>
      <w:pPr>
        <w:autoSpaceDN w:val="0"/>
        <w:autoSpaceDE w:val="0"/>
        <w:widowControl/>
        <w:spacing w:line="300" w:lineRule="exact" w:before="0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steps in behind Sakusa, his gaze catching on every detail—the tatami mat sighing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softly under his feet, the faint cedar-and-straw scent that seems to cleanse the air, the low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black lacquered table stretched long and waiting, already dressed with folded napkins and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shining ceramic plates. Red cushions ring the space, their fabric thick and inviting, framing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the table like an unspoken invitation to sit and settle into ritual.</w:t>
      </w:r>
    </w:p>
    <w:p>
      <w:pPr>
        <w:autoSpaceDN w:val="0"/>
        <w:autoSpaceDE w:val="0"/>
        <w:widowControl/>
        <w:spacing w:line="300" w:lineRule="exact" w:before="254" w:after="0"/>
        <w:ind w:left="610" w:right="1152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He takes his place between Osamu and Sakusa, the cushions dipping beneath him as the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others glance up.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“Took you guys long enough,” Osamu says, narrowing his eyes in mock suspicion.</w:t>
      </w: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00" w:lineRule="exact" w:before="700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“Sakusa’s a careful driver,” Atsumu replies smoothly, carefully omitting that the ‘care’ was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due to his own shamelessly clinging hand. What Osamu doesn’t know won’t kill him.</w:t>
      </w:r>
    </w:p>
    <w:p>
      <w:pPr>
        <w:autoSpaceDN w:val="0"/>
        <w:autoSpaceDE w:val="0"/>
        <w:widowControl/>
        <w:spacing w:line="428" w:lineRule="exact" w:before="128" w:after="0"/>
        <w:ind w:left="610" w:right="1152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His eyes wander to the corner, where a heap of gift bags has been stacked like a festival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offering. “You actually hauled all that here?”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“Sunarin insisted,” Osamu mutters.</w:t>
      </w:r>
    </w:p>
    <w:p>
      <w:pPr>
        <w:autoSpaceDN w:val="0"/>
        <w:autoSpaceDE w:val="0"/>
        <w:widowControl/>
        <w:spacing w:line="452" w:lineRule="exact" w:before="104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“I thought it would be fun to open them together,” Suna says mildly, sipping from his water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with infuriating poise. “We’re just waiting for the tea.”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arches a brow. “Whose birthday is it again, mine or yours?”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Osamu elbows him in the ribs. Suna only shrugs, utterly unrepentant. “What can I say? I love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watching people open presents. Especially if one of them is embarrassing.”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“You better not have gotten me anything embarrassing,” Atsumu warns.</w:t>
      </w:r>
    </w:p>
    <w:p>
      <w:pPr>
        <w:autoSpaceDN w:val="0"/>
        <w:autoSpaceDE w:val="0"/>
        <w:widowControl/>
        <w:spacing w:line="428" w:lineRule="exact" w:before="128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“Who said I got you anything?”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“Guys,” Osamu sighs heavily, already defeated. “Can you behave in front of my boss?”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Ushijima, seated in impeccable seiza posture while everyone else sprawls comfortably cross-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legged, blinks as if the request is unnecessary. “Technically,” he says evenly, “I’m only the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owner of the restaurant. Your direct employer is Ohira-san.”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“Even so,” Osamu mumbles. “I’d rather not humiliate myself in front of the people who sign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my paychecks. So behave.”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Tea arrives then, carried in by another hostess in a soft rustle of silk. The cups are set down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with practiced grace, steam curling faintly above the pale porcelain.</w:t>
      </w:r>
    </w:p>
    <w:p>
      <w:pPr>
        <w:autoSpaceDN w:val="0"/>
        <w:autoSpaceDE w:val="0"/>
        <w:widowControl/>
        <w:spacing w:line="300" w:lineRule="exact" w:before="254" w:after="0"/>
        <w:ind w:left="610" w:right="1008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takes his first sip as she leaves, the warmth sliding down his throat with a faintly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roasted depth, earthy and clean. The pleasant haze from the earlier party softens into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something easier here, more a background buzz than a fog.</w:t>
      </w:r>
    </w:p>
    <w:p>
      <w:pPr>
        <w:autoSpaceDN w:val="0"/>
        <w:autoSpaceDE w:val="0"/>
        <w:widowControl/>
        <w:spacing w:line="428" w:lineRule="exact" w:before="128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Suna seizes the moment to drag the nearest gift bag toward him. “This one says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 xml:space="preserve">to Osamu,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from… Sakusa-san.”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Both twins turn in perfect unison.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“You got me a gift?” Osamu blinks.</w:t>
      </w:r>
    </w:p>
    <w:p>
      <w:pPr>
        <w:autoSpaceDN w:val="0"/>
        <w:autoSpaceDE w:val="0"/>
        <w:widowControl/>
        <w:spacing w:line="386" w:lineRule="exact" w:before="168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Sakusa takes a slow sip of his tea. “Of course. It’s your birthday. I wasn’t sure what you’d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like, so I asked Satori.”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It only then occurs to Atsumu that Sakusa and Tendou weren’t just colleagues but friends—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his casual tone makes that much obvious.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Osamu whips toward Tendou, scandalised.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 xml:space="preserve"> “Tendou-san?!”</w:t>
      </w: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428" w:lineRule="exact" w:before="572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Tendou throws up his hands. “Don’t look at me—he asked.”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“Come on, open it already,” Suna cuts in, shoving the bag into Osamu’s hands and 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immediately fishing his phone out. “I need this on camera.”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Carefully, Osamu peers into the bag and draws out a wooden box. It’s plain and understated,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engraved with neat kanji and tied with a simple cord. Nothing flashy, nothing gaudy. Yet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Osamu stares at the name branded across the lid like he’s just been struck: Takeshi Saji.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When the lid slides open, even Atsumu holds his breath.</w:t>
      </w:r>
    </w:p>
    <w:p>
      <w:pPr>
        <w:autoSpaceDN w:val="0"/>
        <w:autoSpaceDE w:val="0"/>
        <w:widowControl/>
        <w:spacing w:line="300" w:lineRule="exact" w:before="254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He doesn’t know knives the way Osamu does, but he knows this isn’t some grocery store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cleaver. The blade gleams with rippling, wave-like patterns that seem alive under the light.</w:t>
      </w:r>
    </w:p>
    <w:p>
      <w:pPr>
        <w:autoSpaceDN w:val="0"/>
        <w:autoSpaceDE w:val="0"/>
        <w:widowControl/>
        <w:spacing w:line="300" w:lineRule="exact" w:before="0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 handle is dark, heavy, serious—capped with a fine gold edge. But it’s the sheath that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really gets him: lacquered black, painted with brilliant cranes that look mid-flight, as if meant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for a gallery instead of a kitchen.</w:t>
      </w:r>
    </w:p>
    <w:p>
      <w:pPr>
        <w:autoSpaceDN w:val="0"/>
        <w:autoSpaceDE w:val="0"/>
        <w:widowControl/>
        <w:spacing w:line="470" w:lineRule="exact" w:before="86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“Sakusa-san,” Osamu croaks, voice breaking. “Is this…?”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“Unfortunately, Takeshi Saji’s custom orders take months to forge,” Sakusa replies evenly,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lifting his tea for another sip. “So I had one from a ready-made set slightly customized.”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He gestures toward the steel, where the kanji for Miya Osamu glints faintly.</w:t>
      </w:r>
    </w:p>
    <w:p>
      <w:pPr>
        <w:autoSpaceDN w:val="0"/>
        <w:autoSpaceDE w:val="0"/>
        <w:widowControl/>
        <w:spacing w:line="300" w:lineRule="exact" w:before="254" w:after="0"/>
        <w:ind w:left="576" w:right="1008" w:firstLine="0"/>
        <w:jc w:val="center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For a long moment, Osamu simply stares at the knife like it’s a newborn child. His hands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look almost too careful, his expression too fragile. Atsumu honestly thinks he might cry.</w:t>
      </w:r>
    </w:p>
    <w:p>
      <w:pPr>
        <w:autoSpaceDN w:val="0"/>
        <w:autoSpaceDE w:val="0"/>
        <w:widowControl/>
        <w:spacing w:line="554" w:lineRule="exact" w:before="2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“This is— Sakusa-san, this is too much. They’re—these are so expensive—”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“It’s my pleasure, Osamu-san,” Sakusa says smoothly, his smile faint but undeniably warm.</w:t>
      </w:r>
    </w:p>
    <w:p>
      <w:pPr>
        <w:autoSpaceDN w:val="0"/>
        <w:autoSpaceDE w:val="0"/>
        <w:widowControl/>
        <w:spacing w:line="428" w:lineRule="exact" w:before="0" w:after="0"/>
        <w:ind w:left="610" w:right="1008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“Please don’t worry about the cost.”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Osamu swallows hard, then bows his head once, reverently. “Thank you. I… I don’t even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know what to say. It’s perfect.”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“Man, I’ve been upstaged,” Suna sighs, though there’s no real disappointment in his grin.</w:t>
      </w:r>
    </w:p>
    <w:p>
      <w:pPr>
        <w:autoSpaceDN w:val="0"/>
        <w:autoSpaceDE w:val="0"/>
        <w:widowControl/>
        <w:spacing w:line="428" w:lineRule="exact" w:before="0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“Tendou-san, you pick next.”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Tendou reaches for a small red bag, flipping the tag with theatrical flourish. “Oho~ Atsumu.</w:t>
      </w:r>
    </w:p>
    <w:p>
      <w:pPr>
        <w:autoSpaceDN w:val="0"/>
        <w:autoSpaceDE w:val="0"/>
        <w:widowControl/>
        <w:spacing w:line="364" w:lineRule="exact" w:before="0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From Kuroo.”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raises a brow, suspicious already, but accepts it. Inside is a sleek black leather box,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oddly heavy. His stomach twists with apprehension as he opens it—only for a slip of paper to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tumble into his lap. 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 unmistakable gleam of leather-padded handcuffs catches the light in a grand reveal. </w:t>
      </w:r>
    </w:p>
    <w:p>
      <w:pPr>
        <w:autoSpaceDN w:val="0"/>
        <w:autoSpaceDE w:val="0"/>
        <w:widowControl/>
        <w:spacing w:line="300" w:lineRule="exact" w:before="254" w:after="0"/>
        <w:ind w:left="610" w:right="1008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He yelps, face going scarlet, and slams the box shut so fast it rattles. “What the—what the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fuck—”</w:t>
      </w: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556" w:lineRule="exact" w:before="444" w:after="0"/>
        <w:ind w:left="610" w:right="1728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snatches the note in disbelief and his eyes blaze as he reads: </w:t>
      </w:r>
      <w:r>
        <w:br/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For when you finally decide to stop being cuffed by science and get cuffed for fun.</w:t>
      </w:r>
    </w:p>
    <w:p>
      <w:pPr>
        <w:autoSpaceDN w:val="0"/>
        <w:autoSpaceDE w:val="0"/>
        <w:widowControl/>
        <w:spacing w:line="470" w:lineRule="exact" w:before="84" w:after="0"/>
        <w:ind w:left="610" w:right="576" w:firstLine="0"/>
        <w:jc w:val="left"/>
      </w:pP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 xml:space="preserve">—Kuroo 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is going to combust. “I’m going to kill him.”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Suna snatches the slip of paper from his fingers with lightning reflexes. “Oh-ho, what’s this?”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he crows, reading aloud with relish.</w:t>
      </w:r>
    </w:p>
    <w:p>
      <w:pPr>
        <w:autoSpaceDN w:val="0"/>
        <w:autoSpaceDE w:val="0"/>
        <w:widowControl/>
        <w:spacing w:line="300" w:lineRule="exact" w:before="256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“Oh my god,” Atsumu groans, mortified, burying his face in his hands as Suna howls with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laughter and Tendou joins in.</w:t>
      </w:r>
    </w:p>
    <w:p>
      <w:pPr>
        <w:autoSpaceDN w:val="0"/>
        <w:autoSpaceDE w:val="0"/>
        <w:widowControl/>
        <w:spacing w:line="300" w:lineRule="exact" w:before="254" w:after="0"/>
        <w:ind w:left="610" w:right="1152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Osamu looks like he swallowed a lemon. Ushijima looks exactly the same as he did five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minutes ago. And Sakusa—Sakusa’s eyes glint sharp as glass for just a heartbeat before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smoothing back into perfect composure.</w:t>
      </w:r>
    </w:p>
    <w:p>
      <w:pPr>
        <w:autoSpaceDN w:val="0"/>
        <w:autoSpaceDE w:val="0"/>
        <w:widowControl/>
        <w:spacing w:line="300" w:lineRule="exact" w:before="256" w:after="0"/>
        <w:ind w:left="610" w:right="1008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Meanwhile, Atsumu debates how best to disappear from existence. Suffocation by tatami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mat? Implosion? Accepting divine smiting? Any would do.</w:t>
      </w:r>
    </w:p>
    <w:p>
      <w:pPr>
        <w:autoSpaceDN w:val="0"/>
        <w:autoSpaceDE w:val="0"/>
        <w:widowControl/>
        <w:spacing w:line="300" w:lineRule="exact" w:before="254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Mercifully, the shoji doors slide open just then, attendants gliding in with trays of tofu dishes.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thanks every god he’s ever heard of.</w:t>
      </w:r>
    </w:p>
    <w:p>
      <w:pPr>
        <w:autoSpaceDN w:val="0"/>
        <w:autoSpaceDE w:val="0"/>
        <w:widowControl/>
        <w:spacing w:line="300" w:lineRule="exact" w:before="256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 pair of fucking handcuffs. The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audacity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. He can already hear Kuroo’s deranged cackling in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his head. </w:t>
      </w:r>
    </w:p>
    <w:p>
      <w:pPr>
        <w:autoSpaceDN w:val="0"/>
        <w:autoSpaceDE w:val="0"/>
        <w:widowControl/>
        <w:spacing w:line="300" w:lineRule="exact" w:before="254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He glares at his dinner plate with enough force to burn a hole through it, refusing to so much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as glance sideways at Sakusa. His skin buzzes with the knowledge that Sakusa saw—that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everyone saw.</w:t>
      </w:r>
    </w:p>
    <w:p>
      <w:pPr>
        <w:autoSpaceDN w:val="0"/>
        <w:autoSpaceDE w:val="0"/>
        <w:widowControl/>
        <w:spacing w:line="498" w:lineRule="exact" w:before="58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“I’m going to need sake,” Atsumu croaks. “Immediately.”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“Don’t be like that, Atsumu-san,” Tendou says, amused. “We’re all adults here.”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“Can I be a concussed adult with amnesia for the rest of the night?”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“Nope!” Tendou chirps. He waves a hand for the waitress. “But we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can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accommodate you on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the first part of that request. Two bottles, please.”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groans into his palms. “This is ridiculous.”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“Kuroo has the strangest sense of humour,” Osamu agrees, sympathetic. “Now I’m terrified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to see what he got me…”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shoots him a death glare. “If I had to open mine, you’re opening yours.”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“Handcuffs might be fun,” Suna muses, shameless.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Osamu smacks him across the head. “Sunarin! Behave.”</w:t>
      </w: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428" w:lineRule="exact" w:before="572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Suna only grins wider, leaning against him with mock affection. “Don’t be mad, babygirl~”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Osamu sputters, flushing crimson. “I’m leaving.” He makes an abortive attempt to rise before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Suna hauls him straight back down, giggling like a child.</w:t>
      </w:r>
    </w:p>
    <w:p>
      <w:pPr>
        <w:autoSpaceDN w:val="0"/>
        <w:autoSpaceDE w:val="0"/>
        <w:widowControl/>
        <w:spacing w:line="282" w:lineRule="exact" w:before="272" w:after="0"/>
        <w:ind w:left="0" w:right="0" w:firstLine="0"/>
        <w:jc w:val="center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“Sorry, sorry! I’m just teasing. Look—delicious food, comfy seat, your scary boss right there.</w:t>
      </w:r>
    </w:p>
    <w:p>
      <w:pPr>
        <w:autoSpaceDN w:val="0"/>
        <w:autoSpaceDE w:val="0"/>
        <w:widowControl/>
        <w:spacing w:line="454" w:lineRule="exact" w:before="0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You really want to leave?”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Grumbling, Osamu settles back in, ears pink. “Fine.”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“Fine, no more gift opening,” Atsumu declares firmly. “I mean it. That’s enough trauma for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one evening.”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“Boooring~,” Tendou singsongs.</w:t>
      </w:r>
    </w:p>
    <w:p>
      <w:pPr>
        <w:autoSpaceDN w:val="0"/>
        <w:autoSpaceDE w:val="0"/>
        <w:widowControl/>
        <w:spacing w:line="300" w:lineRule="exact" w:before="254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ignores him in favour of clutching the sake bottle when it arrives like a lifeline. He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fills his cup to the brim, lifts it to his lips, and resigns himself to drowning his humiliation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one sip at a time.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Fucking Kuroo.</w:t>
      </w:r>
    </w:p>
    <w:p>
      <w:pPr>
        <w:autoSpaceDN w:val="0"/>
        <w:autoSpaceDE w:val="0"/>
        <w:widowControl/>
        <w:spacing w:line="300" w:lineRule="exact" w:before="810" w:after="0"/>
        <w:ind w:left="610" w:right="1008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They don’t make it home until midnight, Atsumu pleasantly buzzed and a little unsteady,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Sakusa in a similar state though infinitely more composed.</w:t>
      </w:r>
    </w:p>
    <w:p>
      <w:pPr>
        <w:autoSpaceDN w:val="0"/>
        <w:autoSpaceDE w:val="0"/>
        <w:widowControl/>
        <w:spacing w:line="414" w:lineRule="exact" w:before="140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“We might have overdone it,” Sakusa remarks as they stumble into the lobby and step into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the elevator. “Don’t you think?”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“I was tryin’ to drown my humiliation, what’s your excuse?” Atsumu retorts, leaning back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against the sleek white panels. He lets his eyes fall shut, savoring the cold press against his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overheated skin. “Still can’t believe that lunatic…”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Unbidden, Sakusa’s composure fractures into a ripple of laughter—low, boyish, the kind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almost never hears. “Your face when you saw—god, you could’ve fried an egg on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it.”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cracks one eye open, glaring. “Glad to know my misery entertains you.”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“It was cute,” Sakusa says, almost apologetic, but his lips are still twitching.</w:t>
      </w:r>
    </w:p>
    <w:p>
      <w:pPr>
        <w:autoSpaceDN w:val="0"/>
        <w:autoSpaceDE w:val="0"/>
        <w:widowControl/>
        <w:spacing w:line="452" w:lineRule="exact" w:before="104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arches a brow. “The thought of me in handcuffs is cute?”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Sakusa blinks. His words falter. Whatever amusement he’d held vanishes into a guilty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grimace. “Not… not exactly.”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“Oh?”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His eyes flick upward, a faint flush painting his cheekbones—though Atsumu can’t tell if it’s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the alcohol or not. “The idea of you in handcuffs is what I was trying to drown with sake.”</w:t>
      </w: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428" w:lineRule="exact" w:before="572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 haze of drunken ease vanishes so abruptly Atsumu feels whiplash. His whole body snaps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taut. “What.”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 elevator dings. The doors part. Sakusa straightens, eyes fixed firmly ahead. “Sorry. That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was completely inappropriate. Forget I said anything.”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“Wait, no.” Atsumu lurches after him into the entryway, pulse hammering. “You were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imaginin’ me in handcuffs?”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“No,” Sakusa flushes deeper, “I said I was actively trying not to.”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He pushes the door open. Atsumu crowds in after him, suddenly giddy at the thought, words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spilling faster than his sobriety can filter. “But you wanted to.”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“Atsumu.” Sakusa sighs, sharp and weary, kicking off his shoes—maybe the clearest sign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he’s not sober.</w:t>
      </w:r>
    </w:p>
    <w:p>
      <w:pPr>
        <w:autoSpaceDN w:val="0"/>
        <w:autoSpaceDE w:val="0"/>
        <w:widowControl/>
        <w:spacing w:line="486" w:lineRule="exact" w:before="68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“Hey,” Atsumu defends, fumbling with his laces to copy him. “It’s still my birthday, you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can’t be mad.”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“It’s midnight already.”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“It’s five minutes to midnight,” Atsumu insists. “I get five more minutes.”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Sakusa tips his head back as though bargaining with god. “You’re insufferable.”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“You’re the one imaginin’ me in handcuffs!”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“I just said I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wasn’t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—”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“There’s no need to be shy!” Atsumu crows, opening the bag with gleeful abandon. “I can try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’em on right now, save you the trouble of imaginin’.”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Sakusa’s hand clamps around his wrist, startlingly firm. His fingers tremble slightly. His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pupils are blown wide. “Dear god, stop.”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“Or what?” Atsumu challenges, too enthralled to back down.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For a split second—so quick it could be denied—Sakusa’s gaze flicks to his lips.</w:t>
      </w:r>
    </w:p>
    <w:p>
      <w:pPr>
        <w:autoSpaceDN w:val="0"/>
        <w:autoSpaceDE w:val="0"/>
        <w:widowControl/>
        <w:spacing w:line="372" w:lineRule="exact" w:before="182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grins, pulse thrumming in his ears, and lets the bag thud to the floor. He leans into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Sakusa’s touch, emboldened. “You want me soooo bad it makes you look stupid~”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Sakusa’s grip tightens. His gaze catches on Atsumu’s mouth again, then locks with his eyes,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dark and molten. He leans in—barely an inch, but the air between them changes, sharp with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intent. “Yeah?”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Atsumu’s breath stumbles. Every nerve lights up at once as he becomes intimately aware of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 quiet hush of the penthouse, Sakusa’s nearness, the heady possibility hanging between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them. </w:t>
      </w: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556" w:lineRule="exact" w:before="444" w:after="0"/>
        <w:ind w:left="610" w:right="3312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His throat works around a swallow. “Y-yeah.”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He can’t stop staring at Sakusa’s lips: pink, soft, unbearably close.</w:t>
      </w:r>
    </w:p>
    <w:p>
      <w:pPr>
        <w:autoSpaceDN w:val="0"/>
        <w:autoSpaceDE w:val="0"/>
        <w:widowControl/>
        <w:spacing w:line="386" w:lineRule="exact" w:before="168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“Hey,” Atsumu murmurs, leaning in a fraction more, testing. “Remember those 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ungentlemanly impulses?”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“How could I forget?” Sakusa breathes. He doesn’t retreat. His hand gentles, thumb tracing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over Atsumu’s pulse, holding him like something precious instead of restrained.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 shivers.</w:t>
      </w:r>
    </w:p>
    <w:p>
      <w:pPr>
        <w:autoSpaceDN w:val="0"/>
        <w:autoSpaceDE w:val="0"/>
        <w:widowControl/>
        <w:spacing w:line="416" w:lineRule="exact" w:before="140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“Well,” he manages, eyes darting from Sakusa’s mouth to the molten weight of his gaze,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“we’re finally in private.”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“And what, pray tell,” Sakusa murmurs, his fingers sliding beneath Atsumu’s cuff to graze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warm skin, “did you have in mind?”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Atsumu’s free hand finds Sakusa’s waist, tugging him closer, savoring the slow give of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muscle under his palm. “Dunno. Less space between us, for starters.”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Sakusa obliges. One step forward and his breath fans hot against Atsumu’s jaw. “Like this?”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“Well,” Atsumu says, voice trembling as he fists Sakusa’s shirt and drags him closer still, “a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little closer…”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Sakusa’s knee slots between his. Their foreheads brush. Then Sakusa winds an arm tight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around his waist, pulling them flush chest to chest. His breath hitches, then steadies against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Atsumu’s skin.</w:t>
      </w:r>
    </w:p>
    <w:p>
      <w:pPr>
        <w:autoSpaceDN w:val="0"/>
        <w:autoSpaceDE w:val="0"/>
        <w:widowControl/>
        <w:spacing w:line="426" w:lineRule="exact" w:before="130" w:after="0"/>
        <w:ind w:left="610" w:right="1008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“How about this?”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sighs shakily, eyes fluttering shut to feel the ghost of Sakusa’s lips on his own, so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close yet so far away. His whole body aches with the distance of that fraction.</w:t>
      </w:r>
    </w:p>
    <w:p>
      <w:pPr>
        <w:autoSpaceDN w:val="0"/>
        <w:autoSpaceDE w:val="0"/>
        <w:widowControl/>
        <w:spacing w:line="402" w:lineRule="exact" w:before="154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“Somehow,” Atsumu manages, sliding both hands up Sakusa’s back, feeling the heat beneath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his shirt, holding him just as close as he can. “I wish I could pull you even closer…”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“You’re trouble,” Sakusa whispers, and their lips brush—just barely, a cruel tease. Atsumu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slumps back against the wall more heavily, letting it and Sakusa’s arms keep him standing.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“Maybe you secretly like trouble,” Atsumu purrs, pressing his thigh up between Sakusa’s, a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little bolder than before.</w:t>
      </w:r>
    </w:p>
    <w:p>
      <w:pPr>
        <w:autoSpaceDN w:val="0"/>
        <w:autoSpaceDE w:val="0"/>
        <w:widowControl/>
        <w:spacing w:line="300" w:lineRule="exact" w:before="254" w:after="0"/>
        <w:ind w:left="610" w:right="1008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“Maybe I just like you,” Sakusa sighs out. His voice wavers, unsteady, and then their lips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brush again—a fleeting impression, a siren call that leaves Atsumu burning.</w:t>
      </w:r>
    </w:p>
    <w:p>
      <w:pPr>
        <w:autoSpaceDN w:val="0"/>
        <w:autoSpaceDE w:val="0"/>
        <w:widowControl/>
        <w:spacing w:line="300" w:lineRule="exact" w:before="256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“Well…” Atsumu murmurs, their breath curling hotly together, “lucky for you, maybe I just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like you too…”</w:t>
      </w: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00" w:lineRule="exact" w:before="700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“You’re trouble,” Sakusa repeats, like it’s a prayer, or a warning. His hand comes up to cradle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Atsumu’s cheek, thumb dragging once across his flushed skin, holding him there, suspended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in that fragile space where want threatens to spill over. The tension between them hits a fever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pitch.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“Kiss me,” Atsumu whispers, buzzing, voice trembling with need.</w:t>
      </w:r>
    </w:p>
    <w:p>
      <w:pPr>
        <w:autoSpaceDN w:val="0"/>
        <w:autoSpaceDE w:val="0"/>
        <w:widowControl/>
        <w:spacing w:line="300" w:lineRule="exact" w:before="254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Sakusa tips his head and claims his mouth, not tentative, not careful—just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there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, consuming,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surrendering. Atsumu feels it like a plunge into fire, his knees nearly buckling as his whole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body lurches toward Sakusa.</w:t>
      </w:r>
    </w:p>
    <w:p>
      <w:pPr>
        <w:autoSpaceDN w:val="0"/>
        <w:autoSpaceDE w:val="0"/>
        <w:widowControl/>
        <w:spacing w:line="300" w:lineRule="exact" w:before="256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He kisses back like he’s starved—slow at first, then deeper, slick lips sliding, trading breaths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until their mouths mold to each other. They tilt and tilt again, searching for more angles,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more closeness, until Atsumu’s lungs burn.</w:t>
      </w:r>
    </w:p>
    <w:p>
      <w:pPr>
        <w:autoSpaceDN w:val="0"/>
        <w:autoSpaceDE w:val="0"/>
        <w:widowControl/>
        <w:spacing w:line="364" w:lineRule="exact" w:before="190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He moans softly when Sakusa sucks at his tongue, the sound muffled, needy. Atsumu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clutches him tighter, greedy, desperate for more, for </w:t>
      </w:r>
      <w:r>
        <w:rPr>
          <w:w w:val="98.07692307692307"/>
          <w:rFonts w:ascii="TimesNewRomanPS" w:hAnsi="TimesNewRomanPS" w:eastAsia="TimesNewRomanPS"/>
          <w:b w:val="0"/>
          <w:i/>
          <w:color w:val="000000"/>
          <w:sz w:val="26"/>
        </w:rPr>
        <w:t>anything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, for—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 kiss breaks when Sakusa’s mouth trails lower, sliding heat over Atsumu’s chin, then the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sharp line of his jaw, down into the crook beneath his ear. Atsumu shudders violently, breath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catching.</w:t>
      </w:r>
    </w:p>
    <w:p>
      <w:pPr>
        <w:autoSpaceDN w:val="0"/>
        <w:autoSpaceDE w:val="0"/>
        <w:widowControl/>
        <w:spacing w:line="300" w:lineRule="exact" w:before="254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They flutter down his neck, soft and searing at once, before Sakusa drags his tongue in one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long stripe up the side of his throat, imitating Atsumu’s reckless move at the party.</w:t>
      </w:r>
    </w:p>
    <w:p>
      <w:pPr>
        <w:autoSpaceDN w:val="0"/>
        <w:autoSpaceDE w:val="0"/>
        <w:widowControl/>
        <w:spacing w:line="426" w:lineRule="exact" w:before="130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“Oh my god,” Atsumu whimpers, shivering, tugging Sakusa’s hair to keep him close.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“Yeah?” Sakusa murmurs against his skin, the word reverberating in his neck like a spell. It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spreads, sparking fire through his veins.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“Fuck yes,” Atsumu groans, head falling back, tugging greedily.</w:t>
      </w:r>
    </w:p>
    <w:p>
      <w:pPr>
        <w:autoSpaceDN w:val="0"/>
        <w:autoSpaceDE w:val="0"/>
        <w:widowControl/>
        <w:spacing w:line="300" w:lineRule="exact" w:before="254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Sakusa’s mouth closes over his pulse, sucking just enough to draw a gasp, then soothing with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his tongue. Atsumu’s head spins, his toes curl, his breath stutters—he squirms helplessly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when Sakusa nips at his skin, sending shocks straight through him.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And then—oh god.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 solid heat presses into his thigh. Heavy. Insistent. Unmistakable.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Sakusa is hard.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And Atsumu is going to combust.</w:t>
      </w:r>
    </w:p>
    <w:p>
      <w:pPr>
        <w:autoSpaceDN w:val="0"/>
        <w:autoSpaceDE w:val="0"/>
        <w:widowControl/>
        <w:spacing w:line="300" w:lineRule="exact" w:before="256" w:after="0"/>
        <w:ind w:left="610" w:right="144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Brain blank, loins ablaze, he slides his palm between them to cup the straining tent of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Sakusa’s trousers. The sheer weight and heat of it punches the air out of him.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Sakusa freezes, breath hissing sharp, body taut as a wire. “Atsumu.”</w:t>
      </w: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00" w:lineRule="exact" w:before="700" w:after="0"/>
        <w:ind w:left="610" w:right="1152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“You’re hard,” Atsumu rasps, words trembling out of him. His hand squeezes, just once,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hungry.</w:t>
      </w:r>
    </w:p>
    <w:p>
      <w:pPr>
        <w:autoSpaceDN w:val="0"/>
        <w:autoSpaceDE w:val="0"/>
        <w:widowControl/>
        <w:spacing w:line="300" w:lineRule="exact" w:before="256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Sakusa doesn’t move. His breaths fall fast, hot, feathering over Atsumu’s neck. One palm is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braced beside Atsumu’s head, holding himself up like the wall is the only thing keeping him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steady.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The seconds drag. Thick. Agonising.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“Can I touch you?” Atsumu whispers, voice hushed, reverent.</w:t>
      </w:r>
    </w:p>
    <w:p>
      <w:pPr>
        <w:autoSpaceDN w:val="0"/>
        <w:autoSpaceDE w:val="0"/>
        <w:widowControl/>
        <w:spacing w:line="452" w:lineRule="exact" w:before="100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“It’s—” Sakusa licks his lips, hiding his face in Atsumu’s shoulder. “Been a while.”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“Fuck.” The noise that escapes Atsumu is guttural, almost pained. “That just makes me want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to touch you more.”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“You’re trouble,” Sakusa wheezes, broken, when Atsumu palms him again. He’s so hard, so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thick, Atsumu feels like he’ll go insane from just holding him. “We’re in the genkan.”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“Kiyoomi,” Atsumu pants, fire licking his spine, pressing up against him deliberately. “I need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 yes or no.”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“Ha—” Sakusa lets out half a laugh, half a groan, shaky at best. “You think I can say no to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you?”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Heat floods Atsumu, tearing into him mercilessly. “But you’re not saying yes.”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“It’s your birthday,” Sakusa strains, twitching against his palm, trembling.</w:t>
      </w:r>
    </w:p>
    <w:p>
      <w:pPr>
        <w:autoSpaceDN w:val="0"/>
        <w:autoSpaceDE w:val="0"/>
        <w:widowControl/>
        <w:spacing w:line="402" w:lineRule="exact" w:before="154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“It’s after midnight,” Atsumu enticines. “Besides… don’t I deserve a nice treat?”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Sakusa doesn’t stop him when he sinks to his knees, hands firm on Sakusa’s hips to draw him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close. He mouths over Sakusa’s erection through the fabric, wetting the cloth, voice husky: “I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need that yes, Kiyoomi.”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“Fuck—” Sakusa’s other hand slaps the wall, searching for balance. “Yes. Yes.”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grins, triumphant, hunger flashing wild in his eyes. He fumbles with Sakusa’s belt,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reverent even in his urgency, every movement shaky with anticipation. Each layer peeled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away leaves Sakusa barer, breath rougher, until Atsumu finally drags his underwear down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beneath the curve of his ass—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Sakusa’s cock springs free, flushed, heavy, slapping against his stomach. Atsumu stares,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breathless, drunk on desire.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“Happy birthday to me,” he whispers, voice thick with awe.</w:t>
      </w:r>
    </w:p>
    <w:p>
      <w:pPr>
        <w:autoSpaceDN w:val="0"/>
        <w:autoSpaceDE w:val="0"/>
        <w:widowControl/>
        <w:spacing w:line="300" w:lineRule="exact" w:before="256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Above him, Sakusa’s face is the deepest shade of red he’s ever seen as Atsumu takes him in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hand and gives an experimental stroke.</w:t>
      </w: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00" w:lineRule="exact" w:before="700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Sakusa makes a sound in the back of his throat that would’ve sent Atsumu to his knees if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he’d been standing. He holds Sakusa’s gaze—desperate, desirous—takes in his split-open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expression as he sticks out his tongue to tease the underside of his cock. His lips close around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the head in a plush, deliberate kiss that has Sakusa shaking.</w:t>
      </w:r>
    </w:p>
    <w:p>
      <w:pPr>
        <w:autoSpaceDN w:val="0"/>
        <w:autoSpaceDE w:val="0"/>
        <w:widowControl/>
        <w:spacing w:line="386" w:lineRule="exact" w:before="170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“Did you imagine this too?”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“N-no,” Sakusa manages, one hand moving to cradle the back of Atsumu’s head. “I wanted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to, but— but I wouldn’t let myself—hah…”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grips his hips and takes more of him in his mouth. He burns like embers in the night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 the way Sakusa looks at him, like he’s never seen anything so captivating. Atsumu relaxes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his throat, pulls him closer, deeper—until Sakusa’s scent floods his senses like a drug, until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there’s nothing but heat and want and the rasp of Sakusa’s broken breaths. 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He bobs his head, once, twice, then swallows him down.</w:t>
      </w:r>
    </w:p>
    <w:p>
      <w:pPr>
        <w:autoSpaceDN w:val="0"/>
        <w:autoSpaceDE w:val="0"/>
        <w:widowControl/>
        <w:spacing w:line="300" w:lineRule="exact" w:before="256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Sakusa spits out expletives, throwing his head back as Atsumu presses in, nose-to-pelvis, and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holds him there. Lets himself get drunk on the lack of air, on Sakusa’s taste, on the sheer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power of undoing him like this.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“Shit—shit,” Sakusa whispers hoarsely, voice so hot it drives Atsumu halfway to madness.</w:t>
      </w:r>
    </w:p>
    <w:p>
      <w:pPr>
        <w:autoSpaceDN w:val="0"/>
        <w:autoSpaceDE w:val="0"/>
        <w:widowControl/>
        <w:spacing w:line="402" w:lineRule="exact" w:before="0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“Look at you… you’re perfect. Better than any fantasy I could’ve imagined…”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pulls back with a gasp, eyes watering, throat aching, his hand replacing his mouth as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he coughs softly. “Careful,” he rasps, hoarse but smug. “I’ve got a praise kink.”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“You’re a goddamn dream,” Sakusa says in a trembling voice, the rough pads of his fingers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brushing Atsumu’s jaw with reverence. “Maybe I am dreaming…”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nuzzles against him, presses a kiss to the underside of his cock, and looks up with a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crooked smile. “Nu-uh…” his tongue slips out to curl over one heavy sac. “This is real,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darlin’…”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Sakusa’s head falls back with a sigh steeped in wanton heat. “I’m not going to last much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longer,” he warns, grimacing in regret. “It’s been too long.”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“I don’t care,” Atsumu hums, kissing along Sakusa’s length to the flushed head. “I’ll take it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as a compliment.”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Sakusa looks undone as Atsumu takes him in his mouth again with the single-minded intent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to devour. Faster, deeper, messier—the obscene sounds of his throat working around Sakusa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echo off the walls, wet and lewd and relentless. 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More. Atsumu wants everything, every sound, every expression, every shiver.</w:t>
      </w:r>
    </w:p>
    <w:p>
      <w:pPr>
        <w:autoSpaceDN w:val="0"/>
        <w:autoSpaceDE w:val="0"/>
        <w:widowControl/>
        <w:spacing w:line="300" w:lineRule="exact" w:before="254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As much as he can take, as much as Sakusa can give; until the world fades away and all that’s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left is the slide of Sakusa’s cock down his throat. </w:t>
      </w: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82" w:lineRule="exact" w:before="718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“Atsumu,” Sakusa gasps out, scrambling for purchase in his hair, clutching at the strands.</w:t>
      </w:r>
    </w:p>
    <w:p>
      <w:pPr>
        <w:autoSpaceDN w:val="0"/>
        <w:autoSpaceDE w:val="0"/>
        <w:widowControl/>
        <w:spacing w:line="386" w:lineRule="exact" w:before="0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“I’m going to—”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doesn’t let him retreat. He holds him steady, swallowing him down as Sakusa comes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apart.</w:t>
      </w:r>
    </w:p>
    <w:p>
      <w:pPr>
        <w:autoSpaceDN w:val="0"/>
        <w:autoSpaceDE w:val="0"/>
        <w:widowControl/>
        <w:spacing w:line="428" w:lineRule="exact" w:before="126" w:after="0"/>
        <w:ind w:left="610" w:right="576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Sakusa curls over him, groans shattering against the quiet walls, as Atsumu squeezes his eyes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shut and takes it all. He swallows until it overflows, chokes once, but refuses to let go.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Drinks in every broken sound. </w:t>
      </w:r>
    </w:p>
    <w:p>
      <w:pPr>
        <w:autoSpaceDN w:val="0"/>
        <w:autoSpaceDE w:val="0"/>
        <w:widowControl/>
        <w:spacing w:line="410" w:lineRule="exact" w:before="144" w:after="0"/>
        <w:ind w:left="610" w:right="864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When he finally pulls back, dazed and breathless, Sakusa looks reduced. His thumb swipes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gently at the corner of Atsumu’s lips where some of him lingers. His dark eyes are hazy,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wrecked. “Are you okay? I tried to warn you.”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“Mm,” Atsumu hums, leaning into the touch, eyes fluttering closed. “I know. But I wanted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you to finish in my mouth. I know how you feel about mess.”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Surprise flickers through Sakusa’s gaze at the admission, piercing the haze. “I—seriously?”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only hums again, careful hands already moving to fix Sakusa’s clothes back into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place.</w:t>
      </w:r>
    </w:p>
    <w:p>
      <w:pPr>
        <w:autoSpaceDN w:val="0"/>
        <w:autoSpaceDE w:val="0"/>
        <w:widowControl/>
        <w:spacing w:line="282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“How are you this perfect?” Sakusa breathes, almost helpless.</w:t>
      </w:r>
    </w:p>
    <w:p>
      <w:pPr>
        <w:autoSpaceDN w:val="0"/>
        <w:autoSpaceDE w:val="0"/>
        <w:widowControl/>
        <w:spacing w:line="300" w:lineRule="exact" w:before="256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Before Atsumu can answer, Sakusa is kneeling in front of him, cupping his face, kissing him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with a fervor that steals the last of the air from his lungs.</w:t>
      </w:r>
    </w:p>
    <w:p>
      <w:pPr>
        <w:autoSpaceDN w:val="0"/>
        <w:autoSpaceDE w:val="0"/>
        <w:widowControl/>
        <w:spacing w:line="300" w:lineRule="exact" w:before="254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“You’re on the floor,” Atsumu says, bewildered, when Sakusa leans back to gaze at him like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he’s holding the sun in his hands.</w:t>
      </w:r>
    </w:p>
    <w:p>
      <w:pPr>
        <w:autoSpaceDN w:val="0"/>
        <w:autoSpaceDE w:val="0"/>
        <w:widowControl/>
        <w:spacing w:line="460" w:lineRule="exact" w:before="96" w:after="0"/>
        <w:ind w:left="610" w:right="72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“No,” Sakusa murmurs, brushing his thumb over Atsumu’s cheek before kissing him again,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slower, savoring—tasting himself on Atsumu’s tongue. “I’m on my knees.”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“That’s the same thing—”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“For you.”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Atsumu’s stomach swarms with wild, feverish butterflies. “You’re going to ruin me for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everyone else if you keep saying things like that.”</w:t>
      </w:r>
      <w:r>
        <w:br/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“Good,” Sakusa breathes, drawing him into another kiss, softer, deeper. “Stay here with me.”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Atsumu falls into the kiss like a lifeline, arms locking around Sakusa’s shoulders as he </w:t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surrenders completely.</w:t>
      </w:r>
    </w:p>
    <w:p>
      <w:pPr>
        <w:autoSpaceDN w:val="0"/>
        <w:autoSpaceDE w:val="0"/>
        <w:widowControl/>
        <w:spacing w:line="284" w:lineRule="exact" w:before="27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Down, down, down—where falling feels like flying.</w:t>
      </w:r>
    </w:p>
    <w:p>
      <w:pPr>
        <w:sectPr>
          <w:pgSz w:w="12240" w:h="15840"/>
          <w:pgMar w:top="0" w:right="700" w:bottom="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82" w:lineRule="exact" w:before="718" w:after="0"/>
        <w:ind w:left="10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End Notes</w:t>
      </w:r>
    </w:p>
    <w:p>
      <w:pPr>
        <w:autoSpaceDN w:val="0"/>
        <w:autoSpaceDE w:val="0"/>
        <w:widowControl/>
        <w:spacing w:line="284" w:lineRule="exact" w:before="782" w:after="0"/>
        <w:ind w:left="610" w:right="0" w:firstLine="0"/>
        <w:jc w:val="left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>Your reviews are my life blood and will motivate me to write more! ♥️</w:t>
      </w:r>
    </w:p>
    <w:p>
      <w:pPr>
        <w:autoSpaceDN w:val="0"/>
        <w:autoSpaceDE w:val="0"/>
        <w:widowControl/>
        <w:spacing w:line="284" w:lineRule="exact" w:before="826" w:after="0"/>
        <w:ind w:left="610" w:right="0" w:firstLine="0"/>
        <w:jc w:val="left"/>
      </w:pPr>
      <w:r>
        <w:rPr>
          <w:u w:val="single" w:color="0000ed"/>
          <w:w w:val="98.07692307692307"/>
          <w:rFonts w:ascii="TimesNewRomanPSMT" w:hAnsi="TimesNewRomanPSMT" w:eastAsia="TimesNewRomanPSMT"/>
          <w:b w:val="0"/>
          <w:i w:val="0"/>
          <w:color w:val="0000EE"/>
          <w:sz w:val="26"/>
        </w:rPr>
        <w:hyperlink r:id="rId152" w:history="1">
          <w:r>
            <w:rPr>
              <w:rStyle w:val="Hyperlink"/>
            </w:rPr>
            <w:t>Fic Graphic</w:t>
          </w:r>
        </w:hyperlink>
      </w:r>
    </w:p>
    <w:p>
      <w:pPr>
        <w:autoSpaceDN w:val="0"/>
        <w:autoSpaceDE w:val="0"/>
        <w:widowControl/>
        <w:spacing w:line="284" w:lineRule="exact" w:before="826" w:after="0"/>
        <w:ind w:left="610" w:right="0" w:firstLine="0"/>
        <w:jc w:val="left"/>
      </w:pPr>
      <w:r>
        <w:rPr>
          <w:u w:val="single" w:color="0000ed"/>
          <w:w w:val="98.07692307692307"/>
          <w:rFonts w:ascii="TimesNewRomanPSMT" w:hAnsi="TimesNewRomanPSMT" w:eastAsia="TimesNewRomanPSMT"/>
          <w:b w:val="0"/>
          <w:i w:val="0"/>
          <w:color w:val="0000EE"/>
          <w:sz w:val="26"/>
        </w:rPr>
        <w:hyperlink r:id="rId153" w:history="1">
          <w:r>
            <w:rPr>
              <w:rStyle w:val="Hyperlink"/>
            </w:rPr>
            <w:t>Atsumu’s Weekly Schedule</w:t>
          </w:r>
        </w:hyperlink>
      </w:r>
    </w:p>
    <w:p>
      <w:pPr>
        <w:autoSpaceDN w:val="0"/>
        <w:autoSpaceDE w:val="0"/>
        <w:widowControl/>
        <w:spacing w:line="284" w:lineRule="exact" w:before="826" w:after="0"/>
        <w:ind w:left="610" w:right="0" w:firstLine="0"/>
        <w:jc w:val="left"/>
      </w:pPr>
      <w:r>
        <w:rPr>
          <w:u w:val="single" w:color="0000ed"/>
          <w:w w:val="98.07692307692307"/>
          <w:rFonts w:ascii="TimesNewRomanPSMT" w:hAnsi="TimesNewRomanPSMT" w:eastAsia="TimesNewRomanPSMT"/>
          <w:b w:val="0"/>
          <w:i w:val="0"/>
          <w:color w:val="0000EE"/>
          <w:sz w:val="26"/>
        </w:rPr>
        <w:hyperlink r:id="rId104" w:history="1">
          <w:r>
            <w:rPr>
              <w:rStyle w:val="Hyperlink"/>
            </w:rPr>
            <w:t>Kiyoomi’s Penthouse</w:t>
          </w:r>
        </w:hyperlink>
      </w:r>
    </w:p>
    <w:p>
      <w:pPr>
        <w:autoSpaceDN w:val="0"/>
        <w:autoSpaceDE w:val="0"/>
        <w:widowControl/>
        <w:spacing w:line="282" w:lineRule="exact" w:before="782" w:after="0"/>
        <w:ind w:left="0" w:right="0" w:firstLine="0"/>
        <w:jc w:val="center"/>
      </w:pP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Please </w:t>
      </w:r>
      <w:r>
        <w:rPr>
          <w:u w:val="single" w:color="0000ed"/>
          <w:w w:val="98.07692307692307"/>
          <w:rFonts w:ascii="TimesNewRomanPSMT" w:hAnsi="TimesNewRomanPSMT" w:eastAsia="TimesNewRomanPSMT"/>
          <w:b w:val="0"/>
          <w:i w:val="0"/>
          <w:color w:val="0000EE"/>
          <w:sz w:val="26"/>
        </w:rPr>
        <w:hyperlink r:id="rId154" w:history="1">
          <w:r>
            <w:rPr>
              <w:rStyle w:val="Hyperlink"/>
            </w:rPr>
            <w:t>drop by the Archive and comment</w:t>
          </w:r>
        </w:hyperlink>
      </w:r>
      <w:r>
        <w:rPr>
          <w:w w:val="98.07692307692307"/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to let the creator know if you enjoyed their work!</w:t>
      </w:r>
    </w:p>
    <w:sectPr w:rsidR="00FC693F" w:rsidRPr="0006063C" w:rsidSect="00034616">
      <w:pgSz w:w="12240" w:h="15840"/>
      <w:pgMar w:top="0" w:right="700" w:bottom="0" w:left="72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://archiveofourown.org/" TargetMode="External"/><Relationship Id="rId10" Type="http://schemas.openxmlformats.org/officeDocument/2006/relationships/hyperlink" Target="http://archiveofourown.org/works/65616358" TargetMode="External"/><Relationship Id="rId11" Type="http://schemas.openxmlformats.org/officeDocument/2006/relationships/hyperlink" Target="http://archiveofourown.org/tags/Explicit" TargetMode="External"/><Relationship Id="rId12" Type="http://schemas.openxmlformats.org/officeDocument/2006/relationships/hyperlink" Target="http://archiveofourown.org/tags/No%20Archive%20Warnings%20Apply" TargetMode="External"/><Relationship Id="rId13" Type="http://schemas.openxmlformats.org/officeDocument/2006/relationships/hyperlink" Target="http://archiveofourown.org/tags/M*s*M" TargetMode="External"/><Relationship Id="rId14" Type="http://schemas.openxmlformats.org/officeDocument/2006/relationships/hyperlink" Target="http://archiveofourown.org/tags/Haikyuu!!" TargetMode="External"/><Relationship Id="rId15" Type="http://schemas.openxmlformats.org/officeDocument/2006/relationships/hyperlink" Target="http://archiveofourown.org/tags/Miya%20Atsumu*s*Sakusa%20Kiyoomi" TargetMode="External"/><Relationship Id="rId16" Type="http://schemas.openxmlformats.org/officeDocument/2006/relationships/hyperlink" Target="http://archiveofourown.org/tags/Miya%20Atsumu%20*a*%20Miya%20Osamu" TargetMode="External"/><Relationship Id="rId17" Type="http://schemas.openxmlformats.org/officeDocument/2006/relationships/hyperlink" Target="http://archiveofourown.org/tags/Miya%20Atsumu" TargetMode="External"/><Relationship Id="rId18" Type="http://schemas.openxmlformats.org/officeDocument/2006/relationships/hyperlink" Target="http://archiveofourown.org/tags/Tendou%20Satori" TargetMode="External"/><Relationship Id="rId19" Type="http://schemas.openxmlformats.org/officeDocument/2006/relationships/hyperlink" Target="http://archiveofourown.org/tags/Sakusa%20Kiyoomi" TargetMode="External"/><Relationship Id="rId20" Type="http://schemas.openxmlformats.org/officeDocument/2006/relationships/hyperlink" Target="http://archiveofourown.org/tags/Miya%20Osamu" TargetMode="External"/><Relationship Id="rId21" Type="http://schemas.openxmlformats.org/officeDocument/2006/relationships/hyperlink" Target="http://archiveofourown.org/tags/Kuroo%20Tetsurou" TargetMode="External"/><Relationship Id="rId22" Type="http://schemas.openxmlformats.org/officeDocument/2006/relationships/hyperlink" Target="http://archiveofourown.org/tags/Slow%20Burn" TargetMode="External"/><Relationship Id="rId23" Type="http://schemas.openxmlformats.org/officeDocument/2006/relationships/hyperlink" Target="http://archiveofourown.org/tags/Fluff%20and%20Crack" TargetMode="External"/><Relationship Id="rId24" Type="http://schemas.openxmlformats.org/officeDocument/2006/relationships/hyperlink" Target="http://archiveofourown.org/tags/Alternate%20Universe%20-%20College*s*University" TargetMode="External"/><Relationship Id="rId25" Type="http://schemas.openxmlformats.org/officeDocument/2006/relationships/hyperlink" Target="http://archiveofourown.org/tags/Burnout%20-%20Freeform" TargetMode="External"/><Relationship Id="rId26" Type="http://schemas.openxmlformats.org/officeDocument/2006/relationships/hyperlink" Target="http://archiveofourown.org/tags/DILF%20Sakusa%20Kiyoomi" TargetMode="External"/><Relationship Id="rId27" Type="http://schemas.openxmlformats.org/officeDocument/2006/relationships/hyperlink" Target="http://archiveofourown.org/tags/Awkward%20Social%20Situations" TargetMode="External"/><Relationship Id="rId28" Type="http://schemas.openxmlformats.org/officeDocument/2006/relationships/hyperlink" Target="http://archiveofourown.org/tags/University%20Student%20Miya%20Atsumu" TargetMode="External"/><Relationship Id="rId29" Type="http://schemas.openxmlformats.org/officeDocument/2006/relationships/hyperlink" Target="http://archiveofourown.org/tags/Age%20Difference" TargetMode="External"/><Relationship Id="rId30" Type="http://schemas.openxmlformats.org/officeDocument/2006/relationships/hyperlink" Target="http://archiveofourown.org/tags/Live-In%20Maid%20Miya%20Atsumu" TargetMode="External"/><Relationship Id="rId31" Type="http://schemas.openxmlformats.org/officeDocument/2006/relationships/hyperlink" Target="http://archiveofourown.org/tags/Eventual%20Smut" TargetMode="External"/><Relationship Id="rId32" Type="http://schemas.openxmlformats.org/officeDocument/2006/relationships/hyperlink" Target="http://archiveofourown.org/tags/general%20clownery" TargetMode="External"/><Relationship Id="rId33" Type="http://schemas.openxmlformats.org/officeDocument/2006/relationships/hyperlink" Target="http://archiveofourown.org/tags/Hurt*s*Comfort" TargetMode="External"/><Relationship Id="rId34" Type="http://schemas.openxmlformats.org/officeDocument/2006/relationships/hyperlink" Target="http://archiveofourown.org/tags/Intellectual%20banter%20as%20Foreplay" TargetMode="External"/><Relationship Id="rId35" Type="http://schemas.openxmlformats.org/officeDocument/2006/relationships/hyperlink" Target="http://archiveofourown.org/tags/subtle%20angst" TargetMode="External"/><Relationship Id="rId36" Type="http://schemas.openxmlformats.org/officeDocument/2006/relationships/hyperlink" Target="http://archiveofourown.org/tags/Emotional%20Vulnerability" TargetMode="External"/><Relationship Id="rId37" Type="http://schemas.openxmlformats.org/officeDocument/2006/relationships/hyperlink" Target="http://archiveofourown.org/tags/POV%20Miya%20Atsumu" TargetMode="External"/><Relationship Id="rId38" Type="http://schemas.openxmlformats.org/officeDocument/2006/relationships/hyperlink" Target="http://archiveofourown.org/tags/background%20OCs%20-%20Freeform" TargetMode="External"/><Relationship Id="rId39" Type="http://schemas.openxmlformats.org/officeDocument/2006/relationships/hyperlink" Target="http://archiveofourown.org/tags/Polyglot%20Sakusa%20Kiyoomi" TargetMode="External"/><Relationship Id="rId40" Type="http://schemas.openxmlformats.org/officeDocument/2006/relationships/hyperlink" Target="http://archiveofourown.org/tags/everyone%20is%20bilingual" TargetMode="External"/><Relationship Id="rId41" Type="http://schemas.openxmlformats.org/officeDocument/2006/relationships/hyperlink" Target="http://archiveofourown.org/tags/Yearning" TargetMode="External"/><Relationship Id="rId42" Type="http://schemas.openxmlformats.org/officeDocument/2006/relationships/hyperlink" Target="http://archiveofourown.org/tags/so%20much%20yearning" TargetMode="External"/><Relationship Id="rId43" Type="http://schemas.openxmlformats.org/officeDocument/2006/relationships/hyperlink" Target="http://archiveofourown.org/tags/Romance" TargetMode="External"/><Relationship Id="rId44" Type="http://schemas.openxmlformats.org/officeDocument/2006/relationships/hyperlink" Target="http://archiveofourown.org/tags/Possessive%20Sakusa%20Kiyoomi" TargetMode="External"/><Relationship Id="rId45" Type="http://schemas.openxmlformats.org/officeDocument/2006/relationships/hyperlink" Target="http://archiveofourown.org/users/LindtLuirae/pseuds/LindtLuirae" TargetMode="External"/><Relationship Id="rId46" Type="http://schemas.openxmlformats.org/officeDocument/2006/relationships/image" Target="media/image1.png"/><Relationship Id="rId47" Type="http://schemas.openxmlformats.org/officeDocument/2006/relationships/image" Target="media/image2.png"/><Relationship Id="rId48" Type="http://schemas.openxmlformats.org/officeDocument/2006/relationships/image" Target="media/image3.png"/><Relationship Id="rId49" Type="http://schemas.openxmlformats.org/officeDocument/2006/relationships/image" Target="media/image4.png"/><Relationship Id="rId50" Type="http://schemas.openxmlformats.org/officeDocument/2006/relationships/image" Target="media/image5.png"/><Relationship Id="rId51" Type="http://schemas.openxmlformats.org/officeDocument/2006/relationships/image" Target="media/image6.png"/><Relationship Id="rId52" Type="http://schemas.openxmlformats.org/officeDocument/2006/relationships/image" Target="media/image7.png"/><Relationship Id="rId53" Type="http://schemas.openxmlformats.org/officeDocument/2006/relationships/image" Target="media/image8.png"/><Relationship Id="rId54" Type="http://schemas.openxmlformats.org/officeDocument/2006/relationships/image" Target="media/image9.png"/><Relationship Id="rId55" Type="http://schemas.openxmlformats.org/officeDocument/2006/relationships/image" Target="media/image10.png"/><Relationship Id="rId56" Type="http://schemas.openxmlformats.org/officeDocument/2006/relationships/image" Target="media/image11.png"/><Relationship Id="rId57" Type="http://schemas.openxmlformats.org/officeDocument/2006/relationships/image" Target="media/image12.png"/><Relationship Id="rId58" Type="http://schemas.openxmlformats.org/officeDocument/2006/relationships/image" Target="media/image13.png"/><Relationship Id="rId59" Type="http://schemas.openxmlformats.org/officeDocument/2006/relationships/image" Target="media/image14.png"/><Relationship Id="rId60" Type="http://schemas.openxmlformats.org/officeDocument/2006/relationships/image" Target="media/image15.png"/><Relationship Id="rId61" Type="http://schemas.openxmlformats.org/officeDocument/2006/relationships/image" Target="media/image16.png"/><Relationship Id="rId62" Type="http://schemas.openxmlformats.org/officeDocument/2006/relationships/image" Target="media/image17.png"/><Relationship Id="rId63" Type="http://schemas.openxmlformats.org/officeDocument/2006/relationships/image" Target="media/image18.png"/><Relationship Id="rId64" Type="http://schemas.openxmlformats.org/officeDocument/2006/relationships/image" Target="media/image19.png"/><Relationship Id="rId65" Type="http://schemas.openxmlformats.org/officeDocument/2006/relationships/image" Target="media/image20.png"/><Relationship Id="rId66" Type="http://schemas.openxmlformats.org/officeDocument/2006/relationships/image" Target="media/image21.png"/><Relationship Id="rId67" Type="http://schemas.openxmlformats.org/officeDocument/2006/relationships/image" Target="media/image22.png"/><Relationship Id="rId68" Type="http://schemas.openxmlformats.org/officeDocument/2006/relationships/image" Target="media/image23.png"/><Relationship Id="rId69" Type="http://schemas.openxmlformats.org/officeDocument/2006/relationships/image" Target="media/image24.png"/><Relationship Id="rId70" Type="http://schemas.openxmlformats.org/officeDocument/2006/relationships/image" Target="media/image25.png"/><Relationship Id="rId71" Type="http://schemas.openxmlformats.org/officeDocument/2006/relationships/image" Target="media/image26.png"/><Relationship Id="rId72" Type="http://schemas.openxmlformats.org/officeDocument/2006/relationships/image" Target="media/image27.png"/><Relationship Id="rId73" Type="http://schemas.openxmlformats.org/officeDocument/2006/relationships/image" Target="media/image28.png"/><Relationship Id="rId74" Type="http://schemas.openxmlformats.org/officeDocument/2006/relationships/image" Target="media/image29.png"/><Relationship Id="rId75" Type="http://schemas.openxmlformats.org/officeDocument/2006/relationships/image" Target="media/image30.png"/><Relationship Id="rId76" Type="http://schemas.openxmlformats.org/officeDocument/2006/relationships/image" Target="media/image31.png"/><Relationship Id="rId77" Type="http://schemas.openxmlformats.org/officeDocument/2006/relationships/image" Target="media/image32.png"/><Relationship Id="rId78" Type="http://schemas.openxmlformats.org/officeDocument/2006/relationships/image" Target="media/image33.png"/><Relationship Id="rId79" Type="http://schemas.openxmlformats.org/officeDocument/2006/relationships/image" Target="media/image34.png"/><Relationship Id="rId80" Type="http://schemas.openxmlformats.org/officeDocument/2006/relationships/image" Target="media/image35.png"/><Relationship Id="rId81" Type="http://schemas.openxmlformats.org/officeDocument/2006/relationships/image" Target="media/image36.png"/><Relationship Id="rId82" Type="http://schemas.openxmlformats.org/officeDocument/2006/relationships/image" Target="media/image37.png"/><Relationship Id="rId83" Type="http://schemas.openxmlformats.org/officeDocument/2006/relationships/image" Target="media/image38.png"/><Relationship Id="rId84" Type="http://schemas.openxmlformats.org/officeDocument/2006/relationships/image" Target="media/image39.png"/><Relationship Id="rId85" Type="http://schemas.openxmlformats.org/officeDocument/2006/relationships/image" Target="media/image40.png"/><Relationship Id="rId86" Type="http://schemas.openxmlformats.org/officeDocument/2006/relationships/image" Target="media/image41.png"/><Relationship Id="rId87" Type="http://schemas.openxmlformats.org/officeDocument/2006/relationships/image" Target="media/image42.png"/><Relationship Id="rId88" Type="http://schemas.openxmlformats.org/officeDocument/2006/relationships/image" Target="media/image43.png"/><Relationship Id="rId89" Type="http://schemas.openxmlformats.org/officeDocument/2006/relationships/image" Target="media/image44.png"/><Relationship Id="rId90" Type="http://schemas.openxmlformats.org/officeDocument/2006/relationships/image" Target="media/image45.png"/><Relationship Id="rId91" Type="http://schemas.openxmlformats.org/officeDocument/2006/relationships/image" Target="media/image46.png"/><Relationship Id="rId92" Type="http://schemas.openxmlformats.org/officeDocument/2006/relationships/image" Target="media/image47.png"/><Relationship Id="rId93" Type="http://schemas.openxmlformats.org/officeDocument/2006/relationships/image" Target="media/image48.png"/><Relationship Id="rId94" Type="http://schemas.openxmlformats.org/officeDocument/2006/relationships/image" Target="media/image49.png"/><Relationship Id="rId95" Type="http://schemas.openxmlformats.org/officeDocument/2006/relationships/image" Target="media/image50.png"/><Relationship Id="rId96" Type="http://schemas.openxmlformats.org/officeDocument/2006/relationships/image" Target="media/image51.png"/><Relationship Id="rId97" Type="http://schemas.openxmlformats.org/officeDocument/2006/relationships/image" Target="media/image52.png"/><Relationship Id="rId98" Type="http://schemas.openxmlformats.org/officeDocument/2006/relationships/image" Target="media/image53.png"/><Relationship Id="rId99" Type="http://schemas.openxmlformats.org/officeDocument/2006/relationships/image" Target="media/image54.png"/><Relationship Id="rId100" Type="http://schemas.openxmlformats.org/officeDocument/2006/relationships/image" Target="media/image55.png"/><Relationship Id="rId101" Type="http://schemas.openxmlformats.org/officeDocument/2006/relationships/image" Target="media/image56.png"/><Relationship Id="rId102" Type="http://schemas.openxmlformats.org/officeDocument/2006/relationships/image" Target="media/image57.png"/><Relationship Id="rId103" Type="http://schemas.openxmlformats.org/officeDocument/2006/relationships/image" Target="media/image58.png"/><Relationship Id="rId104" Type="http://schemas.openxmlformats.org/officeDocument/2006/relationships/hyperlink" Target="https://x.com/lindtluirae/status/1925935333822103764?s=46" TargetMode="External"/><Relationship Id="rId105" Type="http://schemas.openxmlformats.org/officeDocument/2006/relationships/hyperlink" Target="https://open.spotify.com/track/6zmqdPkbV4fn9IhWvoLPNY?si=UBMwfgkcRQmMQTnblHjlwg&amp;context=spotify%3Aplaylist%3A37i9dQZF1DXa1rZf8gLhyz" TargetMode="External"/><Relationship Id="rId106" Type="http://schemas.openxmlformats.org/officeDocument/2006/relationships/hyperlink" Target="https://open.spotify.com/track/121BsQV03zxG11taJmpnUe?si=VmyQpDpSSuqp27TgSq0BwQ&amp;context=spotify%3Aplaylist%3A37i9dQZF1DXa1rZf8gLhyz" TargetMode="External"/><Relationship Id="rId107" Type="http://schemas.openxmlformats.org/officeDocument/2006/relationships/hyperlink" Target="https://x.com/lindtluirae/status/1932471964246950336?s=46" TargetMode="External"/><Relationship Id="rId108" Type="http://schemas.openxmlformats.org/officeDocument/2006/relationships/hyperlink" Target="https://discord.gg/u5bQQkJs" TargetMode="External"/><Relationship Id="rId109" Type="http://schemas.openxmlformats.org/officeDocument/2006/relationships/hyperlink" Target="https://open.spotify.com/track/4vZe3qeEDptFSLApvuSla2?si=nIcMu6roThSeMyWF9tUE2A" TargetMode="External"/><Relationship Id="rId110" Type="http://schemas.openxmlformats.org/officeDocument/2006/relationships/hyperlink" Target="https://open.spotify.com/track/6OmanS9tVYUZhYdOOlbowM?si=KWbTMyQGRmKaoNFYCHBpsQ" TargetMode="External"/><Relationship Id="rId111" Type="http://schemas.openxmlformats.org/officeDocument/2006/relationships/hyperlink" Target="https://open.spotify.com/track/1drlHh4bqZAhWf3gL9es6t?si=DshmfSOnTSqGUYynVbH4Ng" TargetMode="External"/><Relationship Id="rId112" Type="http://schemas.openxmlformats.org/officeDocument/2006/relationships/hyperlink" Target="https://discord.gg/M7W9uKsV" TargetMode="External"/><Relationship Id="rId113" Type="http://schemas.openxmlformats.org/officeDocument/2006/relationships/hyperlink" Target="https://x.com/lindtluirae/status/1938672529851478476?s=46" TargetMode="External"/><Relationship Id="rId114" Type="http://schemas.openxmlformats.org/officeDocument/2006/relationships/hyperlink" Target="https://x.com/lindtluirae/status/1939428446230241656?s=46" TargetMode="External"/><Relationship Id="rId115" Type="http://schemas.openxmlformats.org/officeDocument/2006/relationships/hyperlink" Target="https://x.com/dieworkwear?s=21" TargetMode="External"/><Relationship Id="rId116" Type="http://schemas.openxmlformats.org/officeDocument/2006/relationships/hyperlink" Target="https://x.com/1no2ue3restella/status/1940490707799793794?s=46" TargetMode="External"/><Relationship Id="rId117" Type="http://schemas.openxmlformats.org/officeDocument/2006/relationships/image" Target="media/image59.png"/><Relationship Id="rId118" Type="http://schemas.openxmlformats.org/officeDocument/2006/relationships/image" Target="media/image60.png"/><Relationship Id="rId119" Type="http://schemas.openxmlformats.org/officeDocument/2006/relationships/image" Target="media/image61.png"/><Relationship Id="rId120" Type="http://schemas.openxmlformats.org/officeDocument/2006/relationships/hyperlink" Target="https://discord.gg/bXAJhy2N" TargetMode="External"/><Relationship Id="rId121" Type="http://schemas.openxmlformats.org/officeDocument/2006/relationships/hyperlink" Target="https://x.com/lindtluirae/status/1942340400691216839?s=46" TargetMode="External"/><Relationship Id="rId122" Type="http://schemas.openxmlformats.org/officeDocument/2006/relationships/hyperlink" Target="https://x.com/lindtluirae/status/1945629609141174445?s=46" TargetMode="External"/><Relationship Id="rId123" Type="http://schemas.openxmlformats.org/officeDocument/2006/relationships/hyperlink" Target="https://maps.app.goo.gl/jd14D7tViEtCPJH99?g_st=com.google.maps.preview.copy" TargetMode="External"/><Relationship Id="rId124" Type="http://schemas.openxmlformats.org/officeDocument/2006/relationships/hyperlink" Target="https://maps.app.goo.gl/ZAWMFFnnW9b8g49e8?g_st=com.google.maps.preview.copy" TargetMode="External"/><Relationship Id="rId125" Type="http://schemas.openxmlformats.org/officeDocument/2006/relationships/hyperlink" Target="https://x.com/lindtluirae/status/1948150863584702753?s=46" TargetMode="External"/><Relationship Id="rId126" Type="http://schemas.openxmlformats.org/officeDocument/2006/relationships/hyperlink" Target="https://discord.gg/SnxrZARH" TargetMode="External"/><Relationship Id="rId127" Type="http://schemas.openxmlformats.org/officeDocument/2006/relationships/hyperlink" Target="https://x.com/toobst3rcrysti1/status/1948435799776637365?s=46" TargetMode="External"/><Relationship Id="rId128" Type="http://schemas.openxmlformats.org/officeDocument/2006/relationships/hyperlink" Target="https://x.com/lindtluirae/status/1949501077637702086?s=46" TargetMode="External"/><Relationship Id="rId129" Type="http://schemas.openxmlformats.org/officeDocument/2006/relationships/hyperlink" Target="https://x.com/toobst3rcrysti1/status/1950991964276457635?s=46" TargetMode="External"/><Relationship Id="rId130" Type="http://schemas.openxmlformats.org/officeDocument/2006/relationships/hyperlink" Target="https://x.com/lindtluirae/status/1951393974909886842?s=46" TargetMode="External"/><Relationship Id="rId131" Type="http://schemas.openxmlformats.org/officeDocument/2006/relationships/hyperlink" Target="https://discord.gg/kfTxGFSK" TargetMode="External"/><Relationship Id="rId132" Type="http://schemas.openxmlformats.org/officeDocument/2006/relationships/hyperlink" Target="https://x.com/lindtluirae/status/1951736556965724572?s=46" TargetMode="External"/><Relationship Id="rId133" Type="http://schemas.openxmlformats.org/officeDocument/2006/relationships/hyperlink" Target="https://x.com/lindtluirae/status/1950680411287220669?s=46" TargetMode="External"/><Relationship Id="rId134" Type="http://schemas.openxmlformats.org/officeDocument/2006/relationships/hyperlink" Target="https://x.com/lindtluirae/status/1952888872704020883?s=46" TargetMode="External"/><Relationship Id="rId135" Type="http://schemas.openxmlformats.org/officeDocument/2006/relationships/hyperlink" Target="https://open.spotify.com/track/2kfGoV9a5dbSKCNmUWH2ZF?si=NDxCT9TfQimJJtED7qkmqQ" TargetMode="External"/><Relationship Id="rId136" Type="http://schemas.openxmlformats.org/officeDocument/2006/relationships/hyperlink" Target="https://open.spotify.com/playlist/1SaPqPrsOl8rxdKn4D1oAi?si=ny9NW23iRfCUYMejawsqag&amp;pi=sp2EdZQESVOj7&amp;pt=7f2d14985aedff1da69bc7ef9fa7158d" TargetMode="External"/><Relationship Id="rId137" Type="http://schemas.openxmlformats.org/officeDocument/2006/relationships/hyperlink" Target="https://x.com/1no2ue3restella/status/1953490156905791631?s=46" TargetMode="External"/><Relationship Id="rId138" Type="http://schemas.openxmlformats.org/officeDocument/2006/relationships/hyperlink" Target="https://x.com/toobst3rcrysti1/status/1953399194430926883?s=46" TargetMode="External"/><Relationship Id="rId139" Type="http://schemas.openxmlformats.org/officeDocument/2006/relationships/hyperlink" Target="https://x.com/lindtluirae/status/1953519431516066079?s=46" TargetMode="External"/><Relationship Id="rId140" Type="http://schemas.openxmlformats.org/officeDocument/2006/relationships/hyperlink" Target="https://x.com/lindtluirae/status/1954296090594885947?s=46" TargetMode="External"/><Relationship Id="rId141" Type="http://schemas.openxmlformats.org/officeDocument/2006/relationships/hyperlink" Target="https://x.com/1no2ue3restella/status/1954824930979135757?s=46" TargetMode="External"/><Relationship Id="rId142" Type="http://schemas.openxmlformats.org/officeDocument/2006/relationships/hyperlink" Target="https://x.com/evelyn387769321/status/1954537132489343252?s=46" TargetMode="External"/><Relationship Id="rId143" Type="http://schemas.openxmlformats.org/officeDocument/2006/relationships/hyperlink" Target="https://open.spotify.com/track/37vVp2sWHuuIBOSl1NswP6?si=rKLd8ltaSQS-qsvJPDNDJA" TargetMode="External"/><Relationship Id="rId144" Type="http://schemas.openxmlformats.org/officeDocument/2006/relationships/hyperlink" Target="https://open.spotify.com/track/2YSrlOiR9kyiqUURfYwDXI?si=Hl_t-57WQmiLE5rXZipMdA" TargetMode="External"/><Relationship Id="rId145" Type="http://schemas.openxmlformats.org/officeDocument/2006/relationships/hyperlink" Target="https://open.spotify.com/track/4HwDCXsMBC7SUdp2WT4MZP?si=nVSmjgguS8ubtXO4pHnLiw" TargetMode="External"/><Relationship Id="rId146" Type="http://schemas.openxmlformats.org/officeDocument/2006/relationships/hyperlink" Target="https://open.spotify.com/track/2vXKRlJBXyOcvZYTdNeckS?si=ow1f2pOpTvaTcsNRMY8TeA" TargetMode="External"/><Relationship Id="rId147" Type="http://schemas.openxmlformats.org/officeDocument/2006/relationships/hyperlink" Target="https://x.com/toobst3rcrysti1/status/1956936988977762570?s=46" TargetMode="External"/><Relationship Id="rId148" Type="http://schemas.openxmlformats.org/officeDocument/2006/relationships/hyperlink" Target="https://x.com/toobst3rcrysti1/status/1955342728507822259?s=46" TargetMode="External"/><Relationship Id="rId149" Type="http://schemas.openxmlformats.org/officeDocument/2006/relationships/hyperlink" Target="https://x.com/1no2ue3restella/status/1955285685490852346?s=46" TargetMode="External"/><Relationship Id="rId150" Type="http://schemas.openxmlformats.org/officeDocument/2006/relationships/hyperlink" Target="https://x.com/circletea___/status/1955796608949297582?s=46" TargetMode="External"/><Relationship Id="rId151" Type="http://schemas.openxmlformats.org/officeDocument/2006/relationships/hyperlink" Target="https://x.com/lindtluirae/status/1957225685128188055?s=46" TargetMode="External"/><Relationship Id="rId152" Type="http://schemas.openxmlformats.org/officeDocument/2006/relationships/hyperlink" Target="https://x.com/lindtluirae/status/1923461350732218869?s=46" TargetMode="External"/><Relationship Id="rId153" Type="http://schemas.openxmlformats.org/officeDocument/2006/relationships/hyperlink" Target="https://x.com/lindtluirae/status/1923375323472699421?s=46" TargetMode="External"/><Relationship Id="rId154" Type="http://schemas.openxmlformats.org/officeDocument/2006/relationships/hyperlink" Target="http://archiveofourown.org/works/65616358/comments/n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